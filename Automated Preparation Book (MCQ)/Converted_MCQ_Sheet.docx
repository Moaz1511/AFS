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rFonts w:ascii="Tiro Bangla" w:hAnsi="Tiro Bangla" w:eastAsia="Tiro Bangla"/>
          <w:sz w:val="22"/>
        </w:rPr>
        <w:t xml:space="preserve">টপিক: অধ্যায় ১.১: স্বাভাবিক সংখ্যা ও ভগ্নাংশ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১.১: অঙ্কপাতন]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১. সংখ্যায় ব্যবহৃত কোনো অঙ্ক তার অবস্থানের জন্য যে সংখ্যা প্রকাশ করে তাকে কী বলে?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স্বকীয় 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সার্থক মান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দশমিক 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স্থানীয় 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১/১০০০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১/১০০০০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১/১০০০০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-৫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৫. কোনো অঙ্কের স্থান পরিবর্তনের ফলে স্বকীয় মান কীরূপ হয়?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বৃদ্ধি পায়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একই থাকে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হ্রাস পায়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একই থাকে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অমূলদ সংখ্যা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জোড় সংখ্যা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স্বাভাবিক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৬০০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৪০০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অস্বাভাবিক 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স্বকীয় মান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শতগুণ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স্বকীয় 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অঙ্কপাতন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বিভাজ্যতা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অবস্থান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অবস্থান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অযুত স্থানীয় অঙ্কের স্থানীয় মান শূন্য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বাম দিক হতে তৃতীয় অঙ্কের স্থানীয় মান ডান দিক হতে ৪র্থ অঙ্কের স্থানীয় মানের ৮০ গুণ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সংখ্যাটির অঙ্কগুলোতে ৬টি স্বাভাবিক সংখ্যা বিদ্যমান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স্বার্থক অঙ্ক নয়টি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স্বাভাবিক সংখ্যা দশটি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প্রতীকগুলোকে অঙ্ক বলা হয়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তথ্যের আলোকে (১৭ ও ১৮)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০, ৫, ১, ৪, ৬, ৩ ও ৯ হলো সাতটি সংখ্যা প্রতীক।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৪০০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৫৪১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৪০০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১৮. শেষ চারটি অভক নিয়ে গঠিত বৃহত্তম সংখ্যার হাজার স্থানের অঙ্কটির স্বকীয় মান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১.২: দেশীয় সংখ্যাপঠন রীতি]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পঁচাশি হাজার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পঁচাশি লক্ষ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পঁচাশি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৩,০৭০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৩০,০৭০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৩,০০,৭০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৩,০০,০৭০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৩০,০৭০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৭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২২. ৪, ৮, ১, ২, ৫, ৭, ৯ অঙ্কগুলো মাত্র একবার ব্যবহার করে সাত অঙ্কের ক্ষুদ্রতম সংখ্যা নিচের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৯৮৭৫৪২১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৮৫৯১২৪৫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১২৪৫৭৮৯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১২৪৫৭৯৮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১২৪৫৭৮৯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পঞ্চান্ন হাজার চারশ সাঁইত্রিশ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২৪. নিচের কোনটি সাত অঙ্কের ক্ষুদ্রতম সংখ্যা?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১০০০০০০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১১১১১১১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১২৩৪৫৬৭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৯৯৯৯৯৯৯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১০০০০০০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২৫. নিচের কোনটি পাঁচ অঙ্কের বৃহত্তম সংখ্যা?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১১১১১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৯৮৭৬৫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৯৯৯৯৯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৯৯৯৯৯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১০৯৭৫৬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৯৭৬৫১০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৯০৭৬৫১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৯৭৬৫১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৯৭৬৫১০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বিশ হাজার তিনশ সাতান্ন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বিশ হাজার দুইশ পঁয়ত্রিশ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পঁচিশ হাজার দুইশ তিয়াত্তর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বিশ হাজার তিনশ সাতান্ন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দেশীয়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বিদেশী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গ্রিক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ল্যাটিন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দেশীয়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২৯. নিচের কোনটি পাঁচ অঙ্কের ক্ষুদ্রতম সংখ্যার আগের সংখ্যা?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৯৯৯৯৯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৯৯৯৯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৯৯৯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৯৯৯৯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৯০০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অযুত ও হাজারের ঘর মিলিয়ে যত হাজার হয়, তত হাজার পড়া হয়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নিযুত ও লক্ষের ঘর মিলিয়ে যত লক্ষ হয়, তত লক্ষ হিসেবে পড়া হয়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হাজারের ঘরে সর্বোচ্চ দুইটি অঙ্ক লেখা যায়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তথ্যের আলোকে (৩২ ও ৩৩)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৪, ০, ৫, ৩, ৯, ৮,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৩২. একটি অঙ্ক মাত্র একবার ব্যবহার করে সাত অঙ্কের বৃহত্তম সংখ্যা নিচের কোনটি?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৯৮,৭৫,৪৩০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৮৯,৭৫,৪৩০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৩৪,৫৭,৮৯০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৩০,৪৫,৭৮৯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৯৮,৭৫,৪৩০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৯৮,৭৫,৪৩০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৯০,৮৭,৫৪৩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৩৪,৫৭,৮৯০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৩০,৪৫,৭৮৯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৩০,৪৫,৭৮৯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১.৩: আন্তর্জাতিক গণনা পদ্ধতি]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দশ লক্ষ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 মিলিয়ন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 নিযুত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০.১ কোটি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 মিলিয়ন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এক অঙ্ক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দুই অঙ্ক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তিন অঙ্ক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চার অঙ্ক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তিন অঙ্ক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ছকে লিখিত সংখ্যাটি আন্তর্জাতিক পদ্ধতিতে পড়লে কী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একশ এগারো হাজার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এগারো শ এগারো হাজার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একশ এগারো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৯,০০০০০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৯০,০০০০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৯০০,০০০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৯,০০,০০০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৯০০,০০০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এক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দুই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তিন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চার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তিন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 মিলিয়ন = ১০ লক্ষ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কোনো সংখ্যার ডানদিক থেকে তিন অঙ্ক পরপর কমা বসানো হয়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হাজারের ঘরে অনুর্ধ্ব ৩ অঙ্ক বিশিষ্ট সংখ্যা লেখা যায়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সংখ্যাগুলো লক্ষ কর এবং (৪০ ও ৪১)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১,০০,০০০; ২০৪,০০০,০০০,০০০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২০৪ মিলিয়ন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 বিলিয়ন চল্লিশ মিলিয়ন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দুইশ চার বিলিয়ন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৪১. দেশীয় পদ্ধতিতে প্রথম সংখ্যাটির লিখিত রূপ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দশ লক্ষ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এক লক্ষ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একশত হাজার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 কোটি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এক লক্ষ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৪২. ১০০ কোটিতে কত বিলিয়ন?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 বিলিয়ন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 বিলিয়ন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 বিলিয়ন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 বিলিয়ন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৪৩. ৫ বিলিয়ন = কত কোটি?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 কোটি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৫০ কোটি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৫০০ কোটি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৫০০০ কোটি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৫০০ কোটি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৭০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৬০০০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৬০০০০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৬০০০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৪৬. ১৫৬৭০০২৫৬১৯৮২ সংখ্যাটি-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আন্তর্জাতিক রীতিতে কমা বসালে রূপান্তরিত রূপ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১, ৫৬৭, ০০২, ৫৬, ১৯,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সংখ্যাগুলো লক্ষ কর এবং (৪৭-৪৯)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৫০০০০০০, ১০০ কোটি ও ১০ লক্ষ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৪৭. প্রথম সংখ্যাটি কত মিলিয়নের সমান?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৫০০০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৪৮. দ্বিতীয় সংখ্যাটি কত বিলিয়নের সমান?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১০,০০০,০০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১,০০০,০০০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১০০০,০০০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১০,০০,০০,০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১,০০০,০০০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[সৃজনশীল বহুনির্বাচনি প্রশ্ন]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৬৯৯৪০০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৫৯৯৪০০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৬৯৯৪০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৫৯৯৪০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৫৯৯৪০০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৫২. ১৩৬৭০৫২ সংখ্যাটি দেশীয় রীতিতে কমা বসিয়ে লিখলে কি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১৩,৬৭০,৫২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১৩,৬৭,০৫২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১৩,৬৭,০৫,২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১৩,৬৭,০৫২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৩১২৩৩৭৯৭৭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৩০১২৩৭৯৭৭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৩১২৩৭৯৭৭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৩০১২৩৩৭৯৭৭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 মিলিয়ন ১০০ হাজার ৫১ লক্ষ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২০০ কোটি ১০ লক্ষ ২ বিলিয়ন ১ মিলিয়ন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১৩২ মিলিয়ন ২০০ হাজার ১ কোটি ৩২ লক্ষ ২০ হাজার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৫৫. নিচের কোন সংখ্যাটি ৬ অঙ্কের বৃহত্তম সংখ্যা হতে ১ বেশি?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১০০০০০০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১০০০০০০০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১০০০০০০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আটশ পঞ্চাশ হাজার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পঁচাশি লক্ষ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আটশ পঞ্চাশ হাজার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তথ্যের ভিত্তিতে (৮ ও ৯)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৫, ০, ২, ৮, ৯, ৬ অঙ্কগুলো একবার ব্যবহার করে ছয় অঙ্কের কতগুলো সংখ্যা গঠন করা হলো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৫৭. গঠিত সংখ্যাগুলোর মধ্যে ক্ষুদ্রতম সংখ্যা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২০৫৬৮৯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২০৫৬৯৮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২০৫৮৬৯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২০৬৫৮৯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২০৫৬৮৯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৫৮. গঠিত সংখ্যাগুলোর মধ্যে ৫ দিয়ে শুরু বৃহত্তম সংখ্যা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৫০৮৯৬২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৫৮৯৬২০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৫৯৮৫৬০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৫৯৮৬২০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৫৯৮৬২০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দ্বারা গঠিত ছয় অঙ্কের ক্ষুদ্রতম সংখ্যা ১০৫৬৭৮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এর মধ্যে ছয়টি সার্থক অঙ্ক বিদ্যমান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এর মধ্যে পাঁচটি স্বাভাবিক সংখ্যা বিদ্যমান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চার অঙ্ক বিশিষ্ট বৃহত্তম সংখ্যা ৯৯৯৯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পাঁচ অঙ্ক বিশিষ্ট বৃহত্তম সংখ্যা ৪৯৯৯৯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চার অঙ্ক বিশিষ্ট ক্ষুদ্রতম সংখ্যা ৫০০০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তথ্যের ভিত্তিতে (১২ ও ১৩)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আমাজন কোম্পানি ২০২০ সালে ২১৩৩৬৩৫৭৯৮২ ডলার আয় করে।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২১৩৩ কোটি ৬৩ লক্ষ ৫৭ হাজার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২১ বিলিয়ন ৩৩৬ মিলিয়ন ৩৫৭ হাজার ৯৮২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৬৪. ২ কোটিতে কত লক্ষ?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২০০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 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টপিক: অধ্যায় ১.২: স্বাভাবিক সংখ্যা ও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১.৫: মৌলিক ও যৌগিক সংখ্যা]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১. একমাত্র জোড় মৌলিক সংখ্যা নিচের কোনটি?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২. ৭০ থেকে ৮০ পর্যন্ত মৌলিক সংখ্যা কয়টি?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৩. সবচেয়ে ছোট বিজোড় মৌলিক সংখ্যা নিচের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৪. ১০ থেকে ২০ পর্যন্ত মৌলিক সংখ্যা কয়টি?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৩টি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৪টি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৫টি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৪টি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৫. নিচের কোনটি মৌলিক সংখ্যা নয়?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১৯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গুণফল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গুণ্য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গুণক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উৎপাদক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উৎপাদক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৭. মৌলিক সংখ্যার গুণনীয়ক কয়টি?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৮. ২৫ এর গুণনীয়কগুলোর যোগফল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৩১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৯. ৩৫ এর গুণনীয়ক কয়টি?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১০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১১. ৬৩ এর মৌলিক উৎপাদক কয়টি?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১২. নিচের কোনটি যৌগিক সংখ্যা?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৫৯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৬৩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১৩. দুই অঙ্ক বিশিষ্ট বৃহত্তম মৌলিক সংখ্যা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৯৮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৯৭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 হতে বৃহত্তর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প্রথমটি জোড়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ব্যতীত সকল সংখ্যা যৌগিক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i ও ii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১৫. মৌলিক ও যৌগিক সংখ্যার ক্ষেত্রে-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 একটি মৌলিক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প্রথম যৌগিক সংখ্যাটি হলো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প্রথম মৌলিক ও যৌগিক সংখ্যার পার্থক্য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i,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১৬. ৩৫ এর মৌলিক গুণনীয়কগুলোর সমষ্টি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১৭. ৩০ থেকে ৫০ এর মধ্যে অবস্থিত বৃহত্তম ও ক্ষুদ্রতম মৌলিক সংখ্যাদ্বয়ের পার্থক্য কত?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১.৬: সহমৌলিক সংখ্যা]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১৮. দুই বা ততোধিক সংখ্যার সাধারণ গুণনীয়ক কত হলে সংখ্যাগুলো পরস্পর সহমৌলিক হয়?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১৯. কোন জোড়াটি সহমৌলিক?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২৫, ৩৫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৮, ৫৬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৩৮, ৬৮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২১, 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২১, 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২০. নিচের জোড়া সংখ্যাগুলোর কোনগুলো সহমৌলিক নয়?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১২, ১৫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১৯,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২৩, ২৭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২৯, ৩১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১২,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তথ্যের আলোকে (২১ ও ২২)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শিক্ষক একজন ছাত্রকে তিনটি সংখ্যা লিখতে বললে ছাত্রটি ২৩, ৩০ ও ৪৮ লিখল।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২১. ৩০ এর মোট গুণনীয়ক কতটি?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২২. উদ্দীপকের আলোকে-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 সংখ্যাটি মৌলিক নয়।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 ও ৩০ সহমৌলিক।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 ও ৪৮ সহমৌলিক নয়।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১.৭: বিভাজ্যতা]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২৩. কোনো সংখ্যার একক স্থানীয় অঙ্ক ০ বা ৫ হলে, সংখ্যাটি কত দ্বারা বিভাজ্য হবে?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২৪. নিচের কোন সংখ্যাটি ৪ ও ৫ 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৬৬৪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৯০০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২৫. কোন সংখ্যাটি ৯ 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১২৬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১২৯ </w:t>
        <w:tab/>
        <w:t xml:space="preserve">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৩২৯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১২৬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২৬. যেকোনো সংখ্যাকে ২ দ্বারা গুণ করলে গুণফলের একক স্থানীয় অঙ্কটি কত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 বা 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০, ২, ৪ বা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০, ২, ৪, ৬ বা ৮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০, ২, ৪, ৬ বা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২৭. একটি সংখ্যার শেষ অঙ্ক দুটি শূন্য হলে সেটি কত দ্বারা বিভাজ্য হবে না?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 ও 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 ও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 ও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ও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 ও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২৯. কোনো সংখ্যা ৩ ও ৪ দ্বারা বিভাজ্য হলে নিচের কোনটি দ্বারা নিঃশেষ বিভাজ্য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১২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৩০. নিচের কোন সংখ্যাটি ৯ দ্বারা বিভাজ্য নয়?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৯৬৩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৮৭৩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৭১১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৫১৪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৫১৪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৩২. নিচের কোন সংখ্যাটি ৩ দ্বারা নিঃশেষে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২৭৩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২৯৫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৩১৭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২৭৩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৩৩. কোনো সংখ্যা ২ এবং ৩ দ্বারা বিভাজ্য হলে সংখ্যাটি কত দ্বারা নিঃশেষে বিভাজ্য?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৩৪. নিচের কোন সংখ্যাটি ২ ও ৩ 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২১৮৪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৫২৭৩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৭৮৩২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৮৫৪২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২১৮৪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৩৫. ২৩৫২ সংখ্যাটি নিচের কোন সংখ্যাটি দ্বারা অবিভাজ্য?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৩৬. দুই অঙ্কের বৃহত্তম ও ক্ষুদ্রতম মৌলিক সংখ্যাদ্বয়ের বিয়োগফল সর্বদাই কত 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নিচের কোনটি সঠিক?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একক স্থানীয় অঙ্কটি শূন্য (০) অথবা জোড় সংখ্যা হলে, প্রদত্ত সংখ্যাটি ২ দ্বারা বিভাজ্য হবে।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একক ও দশক স্থানের অঙ্ক দুইটি দ্বারা গঠিত সংখ্যা ৪ দ্বারা বিভাজ্য হলে, ঐ সংখ্যাটি ৪ দ্বারা বিভাজ্য হবে।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একক ও দশক উভয় স্থানের অঙ্ক ০ হলে, সংখ্যাটি ৪ দ্বারা বিভাজ্য হবে।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 দ্বারা বিভাজ্য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 দ্বারা বিভাজ্য হবে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 দ্বারা বিভাজ্য হবে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৯ দ্বারা বিভাজ্য হবে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সংখ্যাটি ৪ দ্বারা বিভাজ্য।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সংখ্যাটি ৫ দ্বারা বিভাজ্য।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সংখ্যাটি ১০ দ্বারা বিভাজ্য।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i,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নিচের তথ্যের ভিত্তিতে (৪৩ ও ৪৪) নং প্রশ্নের উত্তর দাও: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৫, ৭, ০, ৮, ১ হলো পাঁচটি অঙ্ক।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৪৩. অঙ্কগুলি দ্বারা গঠিত পাঁচ অঙ্কের ক্ষুদ্রতম সংখ্যা কোনটি?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৫১৭৮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১০৫৭৮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৫১৭৮০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৮৭১৫০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১০৫৭৮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৪৪. গঠিত ক্ষুদ্রতম সংখ্যাটি নিচের কোন সংখ্যা দ্বারা অবিভাজ্য?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৪৫.       চিহ্নিত স্থানে ৪ হলে নিচের কোন সংখ্যাটি দ্বারা বিভাজ্য হবে?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৪  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৪৬.     চিহ্নিত স্থানে-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 হলে সংখ্যাটি ৩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 হলে সংখ্যাটি ৬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 হলে সংখ্যাটি ৪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[সৃজনশীল বহুনির্বাচনি প্রশ্ন]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৪৮. নিচের কোন জোড়া সহমৌলিক?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১৫, ৩০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৪, 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৩১, ৯৩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৪,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৪,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৪৯. নিচের কোন সংখ্যাটি ৩ দ্বারা বিভাজ্য?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১৭৩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২৮৩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৭৬২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৭৬২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 দ্বারা বিভাজ্য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নিচের কোনটি সঠিক?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৫১. ৮ এর গুণনীয়কগুলোর গুণফল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৬৪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৫২. নিচের কোন সংখ্যাটি ৯ 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৯৮৭৩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৯৬৭৮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৭৩৫৯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৬৭৩৯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৯৮৭৩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৫৩. দুইটি সংখ্যার বৃহত্তম গুণনীয়কদ্বয়ের পার্থক্য-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শূন্য (০)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সংখ্যাদ্বয়ের পার্থক্যের সমান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 দ্বারা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 দ্বারা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 দ্বারা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নিচের কোনটি সঠিক?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নিচের তথ্যের ভিত্তিতে (৫৫ ও ৫৬) নং প্রশ্নের উত্তর দাও: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৬, ৫, ০, ৭, ৮ হলো পাঁচটি অঙ্ক।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৫৫. অঙ্কগুলি দ্বারা গঠিত ক্ষুদ্রতম সংখ্যা কোনটি? 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৫৬৭৮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৫০৬৭৮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৫৬৭৮০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৮৭৬৫০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৫০৬৭৮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৫৬. গঠিত ক্ষুদ্রতম সংখ্যাটি নিচের কোন সংখ্যা 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৫৭. ১২ এর গুণনীয়কগুলোর সমষ্টি কত?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২৮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২৪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৫৮. ১০০ থেকে ১১০ পর্যন্ত মৌলিক সংখ্যা কতটি?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৫৯. ৭৫২৪      এর      চিহ্নিত স্থানে কত বসালে ৯ দ্বারা বিভাজ্য হবে?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৬১. ৯ দ্বারা বিভাজ্য কোনো সংখ্যা অবশ্যই- দ্বারা নিঃশেষে বিভাজ্য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৩ 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টপিক: অধ্যায় ১.৩: স্বাভাবিক সংখ্যা ও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১.৮: গরিষ্ঠ সাধারণ গুণনীয়ক (গ.সা.গু.)]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লঘিষ্ঠ সাধারণ গুণিতক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গরিষ্ঠ সাধারণ গুণিতক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গরিষ্ঠ সাধারণ গুণনীয়ক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বিজোড়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সহমৌলিক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সহমৌলিক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১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৫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কোনটিই নয়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১৮২, ১৯৪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৩২৩, ৪৩৭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১১৭, ২২১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১৬৯, ১৯৬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১১৭, ২২১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২১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‘ক’ হবে ১০৮ ও ১৯০ এর ল.সা.গু. </w:t>
      </w:r>
    </w:p>
    <w:p>
      <w:pPr>
        <w:jc w:val="both"/>
      </w:pPr>
      <w:r>
        <w:rPr>
          <w:rFonts w:ascii="Tiro Bangla" w:hAnsi="Tiro Bangla" w:eastAsia="Tiro Bangla"/>
          <w:sz w:val="22"/>
        </w:rPr>
        <w:t>‘ক’ হবে ১০৮ ও ১৯২ এর গ.সা.গু.</w:t>
      </w:r>
    </w:p>
    <w:p>
      <w:pPr>
        <w:jc w:val="both"/>
      </w:pPr>
      <w:r>
        <w:rPr>
          <w:rFonts w:ascii="Tiro Bangla" w:hAnsi="Tiro Bangla" w:eastAsia="Tiro Bangla"/>
          <w:sz w:val="22"/>
        </w:rPr>
        <w:t>‘ক’ =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মৌলিক গুণনীয়কগুলো যথাক্রমে ২, ২, ২, ২, ৩ এবং ২, ২, ২, ৩,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সাধারণ মৌলিক গুণনীয়কগুলো হলো ২, ২, ২.৩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গ.সা.গু. হলো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গুণনীয়কগুলো যথাক্রমে ১, ২, ৩, ৬ এবং ১, ৩.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গুণনীয়কগুলোর মধ্যে সাধারণ গুণনীয়ক হলো ১ এবং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গ.সা.গু. হলো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ভিত্তিতে (২৭ ও ২৮)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একজন ছাত্রের নিকট ৬টি জাম, ৯টি আম এবং ১২টি লিচু আছে।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১টি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৪টি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৪টি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(২৯-৩১)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৫২৫, ৪৯৫ ও ৫৭০ তিনটি সংখ্যা।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 গ. 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(৩২ ও ৩৩)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তিনটি ঘণ্টা ৫, ৬ ও ৭ মিনিট পরপর বাজে।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  <w:tab/>
        <w:t xml:space="preserve">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  <w:t xml:space="preserve">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৪ 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১.৯: লঘিষ্ঠ সাধারণ গুণিতক (ল.সা.গু.)]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২টি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লঘিষ্ঠ সাধারণ গুণিতক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গরিষ্ঠ সাধারণ গুণিতক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লঘিষ্ঠ সাধারণ গুণিতক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২,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৪,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৮, ১৪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৮,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৮,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৩৭. ৩০, ৩৬ ও ৪০ এর ল.সা.গু.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১২০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৩৬০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৯৬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৩৬৮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৩৬৮ 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১৫,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১২,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১২, 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১৮,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১২, ১৫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১২০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১৪০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৩৩০ 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৮৩১৫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২৪০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২৭৬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৪৮০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২৭৬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সাধারণ গুণিতকগুলো ৯, ১৮, ২৭ ও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সাধারণ গুণিতকগুলোর মধ্যে সবচেয়ে ছোট গুণিতক 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ল.সা.গু.র দ্বিগুণ =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৪৮ এর মৌলিক গুণনীয়কগুলো হলো ২×২×২×২×৩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৩য় সংখ্যাটির মৌলিক গুণনীয়কে ২য় সংখ্যাটি অপেক্ষা একটি ২ অধিক আছে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ল.সা.গু ১০০৮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ল.সা.গু. ৪০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সংখ্যাগুলোর সাধারণ উৎপাদক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ভাগ করতে করতে সবার নিচের সারির সংখ্যাগুলো সহমৌলিক হবে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সহমৌলিকগুলোর ধারাবাহিক গুণফলই নির্ণেয় ল.সা.গু.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সহমৌলিকগুলো ও ভাজকগুলোর ধারাবাহিক গুণফলই নির্ণেয় ল.সা.গু.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(৪৯ ও ৫০)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 ও ৪৫ দুটি সংখ্যা।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১০৫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৩২ ও ৪৮ দুইটি স্বাভাবিক সংখ্যা।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উপরের তথ্যের আলোকে (৫১ ও ৫২)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৪৮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(৫৩ ও ৫৪)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১৩, ৩৯, ৫২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১৩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১৬৯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১৫৬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১৫৬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১.১০: গ.সা.গু. ও ল.সা.গু.-এর মধ্যে সম্পর্ক]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৫৫. দুইটি সংখ্যার গ.সা.গু ও ল.সা.গু. এর গুণফল ১০৮। একটি সংখ্যা ১২ হলে অপর সংখ্যাটি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৭২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৯৬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cp = dq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c × d = p × q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C + p = d + q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=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c × d = p × q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১৩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৮৭০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৯৬০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৫৬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৪০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ল.সা.গু. = ৮৪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গুণফল = ৪৮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 =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দুইটি সংখ্যার গুণফল = সংখ্যা দুইটির ল.সা.গু. × সংখ্যা দুইটির গ.সা.গু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লঘু অনুপাত একটি সরল অনুপাত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মিশ্র অনুপাত, সরল অনুপাত নাও হতে পারে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গ.সা.গু. এর পরিপূর্ণ গরিষ্ঠ সাধারণ গুণিতক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২৮, ৪৮ এর সাধারণ মৌলিক গুণনীয়ক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দুইটি সংখ্যার গুণফল = সংখ্যাদ্বয়ের গ.সা.গু ল.সা.গু.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i,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(৬৭-৬৯)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বর্গাকার মেঝের দৈর্ঘ্য ৪৮০ সে.মি.। ৮ সে.মি. দৈর্ঘ্য ও ৬ সে.মি. প্রস্থের টাইলস্ দ্বারা মেঝে বাধাই করতে হবে।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৪৮০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৪৮০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৬০ ও ৮০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৪৮ ও 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৪২ ও 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৩৬ ও ৪২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৬০ ও ৮০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৪৮০০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৫২০০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৫৪০০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৬০০০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৪৮০০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(৭০ ও ৭১)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কোনো একটি ক্ষুদ্রতম সংখ্যার সাথে ৫ যোগ করলে যোগফল ১৬, ২৪ ও ৩২ দিয়ে নিঃশেষে বিভাজ্য হয়।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১৬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৯৬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১৯২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৯১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[সৃজনশীল বহুনির্বাচনি প্রশ্ন]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৭২. নিচের তথ্যগুলো লক্ষ কর: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 হচ্ছে গরিষ্ঠ সাধারণ গুণনীয়ক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দুইটি সংখ্যা সহমৌলিক হলে তাদের গ.সা.গু.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১৮ ও ৩৬ এর গ.সা.গু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১৬৮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১৫৮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১২৮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১৬৮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৭৯. দুইটি সংখ্যার গুণফল ২০৪ এবং ল.সা.গু ২০৪। ছোটো সংখ্যাটি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মৌলিক গুণনীয়কগুলো যথাক্রমে ২, ২,৭এবং ২, ১৯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সাধারণ মৌলিক গুণনীয়কগুলো হলো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গ.সা.গু হলো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১০৫, ১৬৫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৮৮, ১৪৩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৩২৩, ৪৩৭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৭৭, ১৩৫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৮৮, ১৪৩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সংখ্যাগুলো লক্ষ কর এবং (৮২ ও ৮৩)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২৫ ও ৪৫ দুইটি স্বাভাবিক সংখ্যা।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৮২. দ্বিতীয় সংখ্যাটির গুণনীয়ক নিচের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১২৬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 খ = সংখ্যাদ্বয়ের ল.সা.গু গ.সা.গু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ক=৮, খ=১২ হলে ক, খ এর ল.সা.গু 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 খ = ৯৬ এবং ক, খ এর ল.সা.গু ২৪ হলে গ.সা.গু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২১৭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টপিক: অধ্যায় ১.৪: স্বাভাবিক সংখ্যা ও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১.১১: সাধারণ ভগ্নাংশ]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দুই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তিন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চার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পাঁচ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তিন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(ভগ্নাংশের লব পূর্ণসংখ্যা)/ভগ্নাংশের হর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অপ্রকৃত ভগ্নাংশ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মিশ্র ভগ্নাংশ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অপ্রকৃত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৯.       সংখ্যাটিতে পূর্ণ অংশ কোনটি?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১১.             কে  অপ্রকৃত ভগ্নাংশে প্রকাশ করলে কী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১২.২        কে অপকৃত ভগ্নাংশে প্রকাশ করলে কী হবে?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১৩.  কে মিশ্র ভগ্নাংশে প্রকাশ করলে কোনটি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গ</w:t>
      </w:r>
    </w:p>
    <w:p>
      <w:pPr>
        <w:jc w:val="both"/>
      </w:pPr>
      <w:r>
        <w:rPr>
          <w:rFonts w:ascii="Tiro Bangla" w:hAnsi="Tiro Bangla" w:eastAsia="Tiro Bangla"/>
          <w:sz w:val="22"/>
        </w:rPr>
        <w:t>ঘ. খ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ক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১৪. নিচের কোন ভগ্নাংশ যুগল সমতুল?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   ও       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    ও       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    ও        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  ও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    ও      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১৫.  কে সমতুল ভগ্নাংশে পরিণত করলে কোনটি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১৭.  কে মিশ্র ভগ্নাংশে প্রকাশ করলে কী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৩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২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অনুপাতে প্রকাশ করা যায়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শতকরায় প্রকাশ করা যায়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পূর্ণ সংখ্যার নিয়মে যোগ বিয়োগ করা হয়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১ম টি প্রকৃত, ২য় টি অপ্রকৃত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দুইটিকেই মিশ্র ভগ্নাংশে পরিণত করা যায়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অসমতুল যুগল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ভিত্তিতে (২১-২৩) নং প্রশ্নের উত্তর দাও।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দুইটি ভগ্নাংশ এবং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২১. ১ম ভগ্নাংশটি কী ধরনের ভগ্নাংশ?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প্রকৃত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মিশ্র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সমতুল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১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, ,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&gt; &gt; &gt;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&gt; &gt; &gt;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  &gt;  &gt;</w:t>
        <w:tab/>
        <w:t xml:space="preserve">&gt;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&gt; &gt;  &gt;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 খ. &gt; &gt; &gt;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৪৮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৩৪. , , ও ভগ্নাংশগুলোকে মানের অধঃক্রম অনুসারে সাজালে নিচের কোনটি সঠিক?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 &gt;   &gt;   &gt; 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 &gt;   &gt;   &gt;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 &gt;   &gt;   &gt; 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&gt;   &gt;   &gt;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 &gt;   &gt;   &gt;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,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=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=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i,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মান সর্বদা ১ অপেক্ষা বড়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পূর্ণ অংশ ও একটি ভগ্নাংশ থাকে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মিশ্র ভগ্নাংশ =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ভগ্নাংশগুলোর আলোকে (৩৮-৪০)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, ,  তিনটি ভগ্নাংশ।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(৪১-৪৪)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, , হলো তিনটি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&gt; &gt;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&gt; &gt;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&gt; &gt; </w:t>
        <w:tab/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&gt; &gt;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&gt; &gt;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সমহর বিশিষ্ট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মিশ্র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সমতুল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সমলব বিশিষ্ট</w:t>
        <w:tab/>
        <w:t xml:space="preserve">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 &lt; ৩ &lt;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 &lt; ৭ &lt; ১০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 &gt; ৭ &gt; ৪</w:t>
        <w:tab/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 &lt; ৭ &lt; ৪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৪ &lt; ৭ &lt;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 &lt; &lt;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&lt; 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&lt; &lt;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&lt; 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&lt; 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১.১৩: ভগ্নাংশের যোগ ও বিয়োগ]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৪৫. ২ +  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 কেজি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 কেজি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 কেজি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১২ কেজি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১২ কেজি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৪৭. ৪ -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৫০. ২+ ১=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৫১. +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৫২. ২ +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৫৩. + -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 মিটার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 মিটার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 মিটার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</w:t>
        <w:tab/>
        <w:t>মিটার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৫৭. ১ - 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৫৮. -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প্রত্যেকে 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লবগুলোর যোগফল 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বৃহত্তম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প্রত্যেকে সমহর বিশিষ্ট</w:t>
      </w:r>
    </w:p>
    <w:p>
      <w:pPr>
        <w:jc w:val="both"/>
      </w:pPr>
      <w:r>
        <w:rPr>
          <w:rFonts w:ascii="Tiro Bangla" w:hAnsi="Tiro Bangla" w:eastAsia="Tiro Bangla"/>
          <w:sz w:val="22"/>
        </w:rPr>
        <w:t>যোগফল একটি 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 ক্ষুদ্রতম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হরগুলোর ল.সা.গু.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সমহর রূপ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যোগফল একটি অপ্রকৃত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(৬৩-৬৫)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ও  দুইটি ভগ্নাংশ।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প্রকৃত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মিশ্র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দশমিক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প্রকৃত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মিশ্র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দশমিক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অপ্রকৃত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(৬৬-৬৮) নং প্রশ্নের উত্তর দাও:আমিনা তার মা ও ভাইয়ের নিকট থেকে যথাক্রমে ১০৫গ্রাম ও গ্রাম স্বর্ণ পেল।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(৬৯-৭১)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রহমান সাহেব তাঁর সম্পত্তির অংশ তাঁর ভাইকে, অংশ তার বোনকে এবং অংশ তাঁর স্ত্রীকে দান করলেন। তাঁর অবশিষ্ট সম্পত্তির মূল্য ১০,০০০ টাকা।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৭০.০০০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৭৫,০০০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৮০,০০০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৮৫,০০০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৮০,০০০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[সৃজনশীল বহুনির্বাচনি প্রশ্ন]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</w:t>
        <w:tab/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৭৩. ২+ ১=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&gt; &gt; &gt;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&lt; &lt; 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&gt; &gt; &gt;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&lt; &lt; 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&lt; &lt; &lt;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৭৮. ২ +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১ম ও ২য় ভগ্নাংশ সমতুল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১ম ও ২য় ভগ্নাংশের যোগফল তৃতীয় ভগ্নাংশ অপেক্ষা ছোট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৩য় ভগ্নাংশটি একটি 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সমহর রূপ , ও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হরগুলির ল.সা.গু. ১৪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১ম ভগ্নাংশ + দ্বিতীয় ভগ্নাংশ =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∆ নিচের তথ্যের আলোকে (৮৩ ও ৮৪) নং প্রশ্নের উত্তর দাও: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সৌমিক দিনে ৮ঘন্টা গণিত এবং ৭ঘন্টা ইংরেজি অধ্যয়ন করে। সে বাকি সময় অন্য কাজকর্ম করে।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∆ নিচের তথ্যের আলোকে (৮৫ ও ৮৬) নং প্রশ্নের উত্তর দাও: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করিম সাহেব তাঁর ভাই, বোন ও বাবাকে যথাক্রমে ১২গ্রাম, ১৫গ্রাম এবং ১৮গ্রাম স্বর্ণ উপহার দিলেন।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৮৫. বোন অপেক্ষা ভাই কত গ্রাম স্বর্ণ কম পেল?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৩৪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টপিক: অধ্যায় ১.৫: স্বাভাবিক সংখ্যা ও ভগ্নাংশ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১.১৪: ভগ্নাংশের গুণ]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২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২. × ৯২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৫২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৬৪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৩. ‘এর’ এর গাণিতিক প্রয়োগ নিচের কোনটির অনুরূপ?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যোগ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বিয়োগ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গুণ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ভাগ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গুণ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৫. ২× ১=?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৬. এর ২=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৭. × ২=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৯. ২×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১০.  এর (+ ) এর সরলমান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১১. ২ এর বিপরীত ভগ্নাংশ কোনটি?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১২.  এর সাথে এর বিপরীত ভগ্নাংশের গুণফল কত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১৩. একটি বর্গক্ষেত্রের বাহুর দৈর্ঘ্য  মিটার হলে এর ক্ষেত্রফল কত বর্গ মিটার?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১৪. ১ও ২ ভগ্নাংশদ্বয়ের ক্ষেত্রে-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প্রথমটি 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যোগফল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গুণফল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বিয়োগফল 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গুণফল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প্রথম ভগ্নাংশটি অপ্রকৃত ভগ্নাংশ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ভিত্তিতে (১৬ ও ১৭)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আয়তাকার মাঠের দৈর্ঘ্য ৮মিটার এবং প্রস্থ ৪ মিটার।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২৫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২৬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১.১৫: ভগ্নাংশের ভাগ]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১৮. কে ৪ দ্বারা ভাগ করলে ভাগফল কত হবে?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১৯. ৩ ÷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২০. ÷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২১. ১÷ ২=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২২. -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২৪. ৬÷ ৪=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৩২০০০০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৩৫০০০০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৪২৫০০০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৪৮০০০০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৪৮০০০০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৩১. ক = এবং খ = ১হলে-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 + খ =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খ – ক =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খ ÷ ক =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i,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(৩২ ও ৩৩)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ভাজক ভাগফলের ৮ গুণ। ভাজক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(৩৪ ও ৩৫)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একটি বাগানের ক্ষেত্রফল ১০বর্গমিটার এবং প্রস্থ ৪মিটার।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২৩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১.১৬: ভগ্নাংশের গুণনীয়ক ও গুণিতক]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গুণনীয়ক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গুণিতক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ভাজক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ভাগফল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গুণিতক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৩৭.  এর গুণনীয়ক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হরগুলোর ল.সা.গু. ১৯৫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সবগুলোর গ.সা.গু.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গুণনীয়ক হতে পারে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(৪৩ ও ৪৪)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,  দুইটি ভগ্নাংশ।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(৪৫ ও ৪৬)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, , তিনটি ভগ্নাংশ।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দুইটি সাধারণ গুণনীয়ক এবং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গরিষ্ঠ সাধারণ গুণনীয়ক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গুনফল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(৫৪-৫৬)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, এবং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৩৪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২৬০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১৬০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[পাঠ ১.১৮: ভগ্নাংশের ল.সা.গু.]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১০৫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৭০. নিচের কোন ক্ষুদ্রতম সংখ্যা ৩, ৪, ১দ্বারা বিভাজ্য?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ভগ্নাংশ তিনটির হরের ল.সা.গু. = ১৫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ভগ্নাংশ তিনটির লবের গ.সা.গু. =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ভগ্নাংশ তিনটির ল.সা.গু. =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যোগফল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সমহর রূপ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ল.সা.গু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(৭৩ ও ৭৪)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২, ৫, ৩,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 [পাঠ ১.১৯: ভগ্নাংশের সরলীকরণ]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গুণ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ভাগ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বিয়োগ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যোগ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বিয়োগ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৭৬.  এর ÷  এর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যোগ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বিয়োগ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ভাগ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এর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এর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৭৯. ÷ × × ১=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বন্ধনী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এর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ভাগ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গুণ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বন্ধনী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৮২. ৩÷ ( এর )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৮৩. = হলে, ক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৬৪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৮৪. কোন সংখ্যার অংশ?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৩টি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২টি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টি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৬টি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৬টি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৮৮. ৩এর ÷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৮৯. ৭+ ১- ৩ এর-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ভগ্নাংশদ্বয়ের যোগফল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সরলীকৃত মান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সরলীকৃত মান প্রকৃত ভগ্নাংশ প্রকাশ করে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(৯০-৯২)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মিরাজ তার জমানো টাকার  অংশ ছোট ভাইকে, অংশ বোনকে ও অংশ মাকে দিয়ে দিল। তার অবশিষ্ট টাকার পরিমাণ ১৩০০০ টাকা।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অংশ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অংশ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অংশ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অংশ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৪০০০০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৬০০০০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৬০০০০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২৫০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১০০. ১এর ১÷ = কত?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হরগুলোর ল.সা.গু. 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লবগুলোর গ.সা.গু.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গুণনীয়ক হতে পারে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ভগ্নাংশগুলো প্রকৃত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১ম অংশের মান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সরলীকরণের মান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যোগফল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সমহর রূপ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ল.সা.গু =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(১২ ও ১৩)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আরিফ সাহেব তার সম্পত্তির অংশ স্ত্রীকে, অংশ পুত্রকে ও অংশ মেয়েকে দান করলেন। তার অবশিষ্ট সম্পত্তির মূল্য ২০,০০০ টাকা।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অংশ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অংশ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অংশ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৬০০০০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১০০০০০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৮০০০০ টাকা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(১৪ ও ১৫)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বাগানের ক্ষেত্রফল ১২০ বর্গমিটার এবং প্রস্থ ৯মিটার।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৪৪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৪৪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টপিক: অধ্যায় ১.৬: স্বাভাবিক সংখ্যা ও ভগ্নাংশ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১.২০: দশমিক ভগ্নাংশের যোগ]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৮.৭৪৬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৮.৬৭৬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৮.৩৭৬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৮.৪৭৬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৮.৪৭৬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০.১০১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০.১১০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০.১১১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০.১১১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০.৫০৫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০.৫৫৫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০.৫৫০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০.৫৫৫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৪.২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৬.৩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৭.৩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৮.৫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৬.৩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১৩.৭১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১৩.৭১১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১৩.৭২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১৩.৯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১৩.৭১১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০.০৬৪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০.০৪৬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০.৬০৪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০.০০৬৪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০.০৬৪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২.২১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২.০২১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০.২২১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০.০২১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২.০২১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০.৭ ও ০.৬ এর যোগফল ১.৩ এর সমান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২.৫৭ ও ৩.২ এর যোগফলে দশমিক বিন্দুর পর মাত্র একটি অঙ্ক আছে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৫.২৩৭ এর সহস্রাংশের স্থানে ৭ আছে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(১২ ও ১৩)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তানহা, তানজীম ও তালহার নিকট যথাক্রমে ১২৯.২৫ টাকা, ১২.৭৫ টাকা ও ৮.২৫ টাকা আছে।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১৫.৩৫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২১.০০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৫১.৩৫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৩৫.১৫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২১.০০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১২৪.৫০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১২৪.৮০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১৪০.৮০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১৫০.২৫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১৫০.২৫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(১৪ ও ১৫) নং প্রশ্নের উত্তর দাওঃ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লাঠির ০.০২৫ অংশ কালো, ০.৭৫ অংশ লাল এবং ০.২ অংশ সবুজ রং করা হল।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০.৭৭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০.৯৫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২.৭৫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০.২৭৫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০.৯৫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০.৮৭৫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০.৯৫৭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০.৯৭৫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০.৯৬৫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০.৯৭৫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১.২১: দশমিক ভগ্নাংশের বিয়োগ]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০.১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০.৯৯৯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০.৯৯৯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১২৪.৫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২.৫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১২৪.৫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০.৯১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০.৯৯১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০.৯৯১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১.৪৭৪২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১৪.৭৪২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১৪৭.৪২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১৪৭৪.২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১.৪৭৪২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৯৯.৯৮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৮৯.৯৮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৮৯.৮৯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৮.৯৯৮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৮৯.৯৮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১৯.২৫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২১.৭৫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২২.২৫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২১.৭৫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০.৪৩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০.৪৭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০.৫৩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০.৫৭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০.৪৭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১২.৫০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৪.৭৫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২.৩০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৫.৩০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২.৩০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১.৪৫৪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২.৪৫৪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০.৪৫৪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০.৪৪৫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০.৪৫৪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২৬.৯৬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৯.১৮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২৫.৯৬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১০.১৮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৯.১৮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৫৬.৪৮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৫৭.৮৪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৫৯.৪৪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৬০.৮৮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৬০.৮৮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২য় ভগ্নাংশ + ৩য় ভগ্নাংশ = ১৪.১৩৫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২য় ভগ্নাংশ - ১ম ভগ্নাংশ = ৭.২৫৯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২য় ভগ্নাংশ - ১ম ভগ্নাংশ - ৩য় ভগ্নাংশ = ১.৮৪২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খাতার দাম পেন্সিল অপেক্ষা ৪.৫ টাকা বেশি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খাতা ও পেন্সিলের মোট দাম ১৬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রাবারের দাম ৫.১৫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১.২২: দশমিক ভগ্নাংশের গুণ]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০.০০০০১৫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০.০০০১৫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০.০০০০১৫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০.০০০১২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০.০০০০১২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০.০০০১২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০.০০১০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০.০০০০১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১.০০৫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০.০০০০১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০.৭৪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১.৭৪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২.১২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২.২২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২.২২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০.০০০০৬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০.০০০০০৬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০.০০০০৬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০.০৫৯২৭৫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০.০৪৯২৭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০.০৪৯২৭৫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০.০৪৭৫৭২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০.০৪৯২৭৫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৯.৩৬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১১.৩৪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১২.৫৬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১৫.৫০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১১.৩৪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০.২৩০৪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২৩.৪০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২.৫২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২৫.৫২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০.২৩০৪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২০৪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২০২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৩৮০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৩৮০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০.০০০৬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০.০০০০০৬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০.০০০০০০০০৬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০.০০০০০০০০৬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০.০০০৪৮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০.০০০০০০০৪৮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০.০০০০০০০৪৮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০.০১৯৫৯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০.০১৯৯৫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০.০০১৯৫৯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০.০০১৯৯৫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০.০০১৯৯৫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১১২.৫ কি.মি.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১১৬.৫ কি.মি.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১১২.৫ কি.মি.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২৪৭৬.৫৮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২৪৬৭.৮৫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২৬৪৭.৫৮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২৭৬৪.৫৮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২৪৭৬.৫৮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৫৮.৪ গুণ্য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গুণকে দশমিকের পরে একটি সার্থক অঙ্ক আছে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গুণফল ১.১৬৮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চালের বস্তার ওজন ডালের বস্তার চেয়ে ১০.৫২৫ কেজি বেশি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২টি চালের বস্তা + ৪টি আলুর বস্তা = ৩০১.৫ কেজি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৮টি ডালের বস্তা - ২টি আলুর বস্তা - ৩টি চালের বস্তা ৫৪.৫৫ কেজি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i, ii ও iii 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(৪৮ ও ৪৯)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বাঁশের ০.১৫ অংশ কাঁদায় ও ০.৬৫ অংশ পানিতে আছে। পানির উপর বাঁশটির দৈর্ঘ্য ৪ মিটার।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৪৮. কাঁদায় ও পানিতে বাঁশটির মোট কত অংশ আছে?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০.৮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০.৭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০.৫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০.১১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০.৮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১৮</w:t>
        <w:tab/>
        <w:t xml:space="preserve"> 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(৫০-৫২)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১.০০৫, ১৩.৫১ ও ৭.২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৫০. ১ম ও ২য় সংখ্যা দুইটির গুণফল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১.৩৫৭৭৫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১৩.৫৭৭৫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১৩.৫৭৭৫৫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১৩৫.৭৭৫৫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১৩.৫৭৭৫৫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৭.২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৭.৩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৭.৬৩২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৭.২৩৬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৭.২৩৬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৯৬.৭২৭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৯৭.২৭২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৯৮.১২৫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৯৯.৭১৫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৯৭.২৭২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১.২৩: দশমিক ভগ্নাংশের ভাগ]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০.৫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৩২.৩৫৬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৩৫.০০১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৩৮.৪৫৬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৪০.১২৫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৩২.৩৫৬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০.০০০০৩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০.০০০০৩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৫৬.            × ০.০০২ × ০.০৩ = ০.০০০০০০০০৬; এখানে              কোন সংখ্যা বসবে?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০.০০০১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০.০০০১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৩.১৬</w:t>
        <w:tab/>
        <w:tab/>
        <w:t xml:space="preserve">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৩.৬১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০.৩১৬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০.৩৬১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৩.১৬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০.০১১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০.২৮৫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০.৩৮৫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২৮৫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৩৮৫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৩৮৫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৫১৬০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৫৫০০ টাকা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৫০০০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২৫.৮০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২৪.৬০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২৩.২০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২২.৭৫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২৪.৬০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 বছর ৬ মাস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৮ বছর ১০ মাস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৮ বছর ৮ মাস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jc w:val="both"/>
      </w:pPr>
      <w:r>
        <w:rPr>
          <w:rFonts w:ascii="Tiro Bangla" w:hAnsi="Tiro Bangla" w:eastAsia="Tiro Bangla"/>
          <w:sz w:val="22"/>
        </w:rPr>
        <w:t>তাদের মোট ১১৪.৮৫৫ একর জমি আছে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প্রত্যেকের ৯.৩ হেক্টর জমি আছে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১৯.৭৬ একর = ৮ হেক্টর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(৬৬-৬৮)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রহিমা তার বাবার কাছ থেকে ১২৭.৫ টাকা, মায়ের কাছ থেকে ২০ টাকা এবং বড় ভাইয়ের কাছ থেকে ৯০.৫ টাকা নিল।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৬.৩৭৫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৬.৩৫৭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৫.৩৭৫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৪.৩৭৫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৬.৩৭৫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৫.৫২৫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৪.৫৩৫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৪.৫২৬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৪.৫২৫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৪.৫২৫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২৫.০৫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২৫.৭৫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২৫.৫০ টাকা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(৬৯ ও ৭০)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১.০০, ০.০০১, ০.০২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৬৯. প্রথম সংখ্যাটিকে দ্বিতীয় সংখ্যাটি দ্বারা ভাগ করলে ভাগফল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১০০০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১.০০০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০.০০১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০.০০০১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১০০০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০.০৫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[পাঠ ১.২৪: দশমিক ভগ্নাংশের গ.সা.গু. ও ল.সা.গু.]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১.২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০.০৮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০.৫০১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০.০০১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০.০৫১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০.৮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৩.২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৪.৮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৫.৬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৬.৪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গ. ৫.৬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২.৫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০.০৮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০.০২৫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০.০৮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৭.২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৮.৪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৯.৬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১০.৮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৭.২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সংখ্যাগুলোর গ.সা.গু = ০.৩৫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সংখ্যাগুলোর ল.সা.গু = ৮৪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১ম সংখ্যা × ২য় সংখ্যা ৩য় সংখ্যা = ১.৬৮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(৭৮ ও ৭৯)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 = ১৫.৬২৫, খ = ৮.৭৫ এবং গ = ৩.৪৩৭৫ তিনটি মিশ্র ভগ্নাংশ।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০.৩৭৫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০.৬২৫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০.৭৫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০.৮৭৫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০.৬২৫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২৪০৬.২৫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২২০৪.৫০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২১২৬.২৫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২০০৬.২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২৪০৬.২৫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[সৃজনশীল বহুনির্বাচনি প্রশ্ন]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২০১৩৪৫৮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১০২৪৩৫৮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১০২৩৪৫৮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২০১৮৫৪৩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১০২৩৪৫৮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৩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jc w:val="both"/>
      </w:pPr>
      <w:r>
        <w:rPr>
          <w:rFonts w:ascii="Tiro Bangla" w:hAnsi="Tiro Bangla" w:eastAsia="Tiro Bangla"/>
          <w:sz w:val="22"/>
        </w:rPr>
        <w:t>অঙ্কগুলোর যোগফল ৯ দ্বারা বিভাজ্য হলে, সংখ্যাটি ৩ দ্বারা বিভাজ্য।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একক স্থানীয় অঙ্কটি শূন্য (০) অথবা ৫ হলে, প্রদত্ত সংখ্যাটি ৫ দ্বারা বিভাজ্য হবে।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সংখ্যাত্রয়ের ল.সা.গু. = ৪০৬.২৫ 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সংখ্যাত্রয়ের গ.সা.গু. ২য়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(১ + ২য় সংখ্যা) × ১০ = ১ম সংখ্যা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২৩১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২১৭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২১৭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৯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১০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১০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৮৮. ১এর ২= কত?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২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৪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৩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৭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৯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∆ নিচের তথ্যের আলোকে (৯০ ও ৯১) নং প্রশ্নের | উত্তর দাও: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বাগানের অংশ জুড়ে ফুলের গাছ বিদ্যমান। বাগানের ক্ষেত্রফল ৬০ বর্গমিটার।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৯০. ফুলের গাছ কত বর্গমিটার জায়গা জুড়ে বিদ্যমান?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২৪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১৬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২০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৭২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৬৬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৬০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৫৪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৭২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৮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৮ 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৯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৮  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∆ নিচের তথ্যের আলোকে (৯৪ ও ৯৫) নং প্রশ্নের উত্তর দাও: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ষষ্ঠ শ্রেণির গণিত শিক্ষকের নিকট ২৪টি কমলা, ৪০টি লিচু ও ৫৬টি জাম আছে।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গ. 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৭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৫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,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,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, , ,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, , ,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ক. , , , 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৮৪.৭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৯০.৫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৯২.৬৮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৯৬.৬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৯৬.৬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>∆ নিচের তথ্যের আলোকে (৯৮ ও ৯৯) নং প্রশ্নের উত্তর দাও:</w:t>
      </w:r>
    </w:p>
    <w:p>
      <w:pPr>
        <w:jc w:val="both"/>
      </w:pPr>
      <w:r>
        <w:rPr>
          <w:rFonts w:ascii="Tiro Bangla" w:hAnsi="Tiro Bangla" w:eastAsia="Tiro Bangla"/>
          <w:sz w:val="22"/>
        </w:rPr>
        <w:t>একটি বাঁশের ০.৩৫ অংশ কাঁদায় ও ০.১৯ অংশ পানিতে আছে। পানির উপর বাঁশটির দৈর্ঘ্য ২.৩ মিটার।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০.৫৪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০.৫৬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০.৪৬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০.৫৪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১০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১৫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২০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৫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মুড়ির জন্য খরচ ৮১.২৫ টাকা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প্রতিটি লজেন্সের দাম ৭.২০ টাকা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৩ প্যাকেট মুড়ি ও ৪টি লজেন্সের মোট দাম ৭৫.৭৫ টাকা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 × গ =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 এর খ ÷ ক =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 - গ = 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i ও 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ii ও iii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i, ii ও iii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i ও ii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২৪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২৪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০.১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০.০১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১.১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খ. ০.১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ক.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খ.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গ. 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উত্তর: ঘ. 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৪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২</w:t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৮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১৩,৩৮,৩০০,৫২৬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১,৩৩৮,৩০,৫২৬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ক. ১,৩৩৮,৩০০,৫২৬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০.০০০০১৮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০.০০০০০১৮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ঘ. ০.০০০০০০১৮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ঘ. ০.০০০০০০১৮</w:t>
      </w:r>
    </w:p>
    <w:p>
      <w:pPr>
        <w:jc w:val="both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jc w:val="both"/>
      </w:pPr>
      <w:r>
        <w:rPr>
          <w:rFonts w:ascii="Tiro Bangla" w:hAnsi="Tiro Bangla" w:eastAsia="Tiro Bangla"/>
          <w:sz w:val="22"/>
        </w:rPr>
        <w:t>ক. ১৬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>খ. ৩৬</w:t>
      </w:r>
    </w:p>
    <w:p>
      <w:pPr>
        <w:jc w:val="both"/>
      </w:pPr>
      <w:r>
        <w:rPr>
          <w:rFonts w:ascii="Tiro Bangla" w:hAnsi="Tiro Bangla" w:eastAsia="Tiro Bangla"/>
          <w:sz w:val="22"/>
        </w:rPr>
        <w:t>গ. ১২</w:t>
        <w:tab/>
        <w:tab/>
        <w:tab/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ঘ. ৩২ </w:t>
      </w:r>
    </w:p>
    <w:p>
      <w:pPr>
        <w:jc w:val="both"/>
      </w:pPr>
      <w:r>
        <w:rPr>
          <w:rFonts w:ascii="Tiro Bangla" w:hAnsi="Tiro Bangla" w:eastAsia="Tiro Bangla"/>
          <w:sz w:val="22"/>
        </w:rPr>
        <w:t>উত্তর: খ. ৩৬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  <w:t xml:space="preserve"> </w:t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p>
      <w:pPr>
        <w:jc w:val="both"/>
      </w:pPr>
      <w:r>
        <w:rPr>
          <w:rFonts w:ascii="Tiro Bangla" w:hAnsi="Tiro Bangla" w:eastAsia="Tiro Bangla"/>
          <w:sz w:val="22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