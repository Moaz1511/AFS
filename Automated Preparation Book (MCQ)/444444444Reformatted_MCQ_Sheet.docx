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B3D6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১. সংখ্যায় ব্যবহৃত কোনো অঙ্ক তার অবস্থানের জন্য যে সংখ্যা প্রকাশ করে তাকে কী বলে?</w:t>
      </w:r>
    </w:p>
    <w:p w14:paraId="171F3ED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স্থানীয় মান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স্বকীয় মান</w:t>
      </w:r>
    </w:p>
    <w:p w14:paraId="24BB387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সার্থক মান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দশমিক মান</w:t>
      </w:r>
    </w:p>
    <w:p w14:paraId="3D711B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স্থানীয় মান</w:t>
      </w:r>
    </w:p>
    <w:p w14:paraId="018455A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হয়?</w:t>
      </w:r>
    </w:p>
    <w:p w14:paraId="4CD6C1A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১০০০০০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১০০০০</w:t>
      </w:r>
    </w:p>
    <w:p w14:paraId="65D029A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১/১০০০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১/১০০০০</w:t>
      </w:r>
    </w:p>
    <w:p w14:paraId="7DDA553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১/১০০০০</w:t>
      </w:r>
    </w:p>
    <w:p w14:paraId="5A1A8FE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৩. ৮৩০৫৬০৪০ সংখ্যাটিতে সার্থক অঙ্ক কয়টি?</w:t>
      </w:r>
    </w:p>
    <w:p w14:paraId="480FE71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</w:t>
      </w:r>
    </w:p>
    <w:p w14:paraId="25202F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</w:t>
      </w:r>
    </w:p>
    <w:p w14:paraId="5ECED1C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৫</w:t>
      </w:r>
    </w:p>
    <w:p w14:paraId="0672364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৪. ৩৪৫ সংখ্যাটিতে ৫ এর স্থানীয়মান ও স্বকীয় মানের পার্থক্য কত?</w:t>
      </w:r>
    </w:p>
    <w:p w14:paraId="6697D86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</w:t>
      </w:r>
    </w:p>
    <w:p w14:paraId="6A55556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-৫</w:t>
      </w:r>
    </w:p>
    <w:p w14:paraId="66BB6CB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০</w:t>
      </w:r>
    </w:p>
    <w:p w14:paraId="4044BE1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৫. কোনো অঙ্কের স্থান পরিবর্তনের ফলে স্বকীয় মান কীরূপ হয়?</w:t>
      </w:r>
    </w:p>
    <w:p w14:paraId="283E07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পরিবর্তন হয়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বৃদ্ধি পায়</w:t>
      </w:r>
    </w:p>
    <w:p w14:paraId="6EB640B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একই থাকে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হ্রাস পায়</w:t>
      </w:r>
    </w:p>
    <w:p w14:paraId="60DE696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একই থাকে</w:t>
      </w:r>
    </w:p>
    <w:p w14:paraId="64D107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৬. অঙ্কপাতনে কতটি প্রতীক ব্যবহার করা হয়?</w:t>
      </w:r>
    </w:p>
    <w:p w14:paraId="421D559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</w:t>
      </w:r>
    </w:p>
    <w:p w14:paraId="7A68857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১০০</w:t>
      </w:r>
    </w:p>
    <w:p w14:paraId="16D55F1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১০</w:t>
      </w:r>
    </w:p>
    <w:p w14:paraId="2054423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৭. পাটিগণিতে কয়টি প্রতীক দ্বারা সব সংখ্যাই প্রকাশ করা যায়?</w:t>
      </w:r>
    </w:p>
    <w:p w14:paraId="5B7DF6F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১০</w:t>
      </w:r>
    </w:p>
    <w:p w14:paraId="0A77AB7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১০০</w:t>
      </w:r>
    </w:p>
    <w:p w14:paraId="2BFA7A6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১০</w:t>
      </w:r>
    </w:p>
    <w:p w14:paraId="2427FF8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৮. ক্ষুদ্রতম দুই অঙ্কের ৩ দ্বারা বিভাজ্য জোড় সংখ্যা কোনটি?</w:t>
      </w:r>
    </w:p>
    <w:p w14:paraId="2D82E45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১৮</w:t>
      </w:r>
    </w:p>
    <w:p w14:paraId="117DBE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</w:t>
      </w:r>
    </w:p>
    <w:p w14:paraId="1FF2107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১২</w:t>
      </w:r>
    </w:p>
    <w:p w14:paraId="57DB3E0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৯. ১, ২, ৩, ৪, ৫, ৬, ৭, ৮, ৯, ০ প্রতীকগুলোর মধ্যে স্বাভাবিক সংখ্যা কয়টি?</w:t>
      </w:r>
    </w:p>
    <w:p w14:paraId="10E724C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0E79B8E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১০</w:t>
      </w:r>
    </w:p>
    <w:p w14:paraId="6EB7905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৯</w:t>
      </w:r>
    </w:p>
    <w:p w14:paraId="367AF3F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১০. কত অপেক্ষা বড় সব সংখ্যাই দুই বা ততোধিক অঙ্ক পাশাপাশি বসিয়ে লেখা হয়?</w:t>
      </w:r>
    </w:p>
    <w:p w14:paraId="25ED692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1FE8AA2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3BD48CF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৯</w:t>
      </w:r>
    </w:p>
    <w:p w14:paraId="325EDA0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১১. শূন্য থেকে বড় পূর্ণসংখ্যাগুলোকে কি বলে?</w:t>
      </w:r>
    </w:p>
    <w:p w14:paraId="7BDF632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অমূলদ সংখ্যা</w:t>
      </w:r>
    </w:p>
    <w:p w14:paraId="43EBF83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স্বাভাবিক সংখ্যা</w:t>
      </w:r>
    </w:p>
    <w:p w14:paraId="4E9DDAB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জোড় সংখ্যা</w:t>
      </w:r>
    </w:p>
    <w:p w14:paraId="18DBEFE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বিজোড় সংখ্যা</w:t>
      </w:r>
    </w:p>
    <w:p w14:paraId="488E3EF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স্বাভাবিক সংখ্যা</w:t>
      </w:r>
    </w:p>
    <w:p w14:paraId="1E3B23F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১২. ছয় অঙ্কের ক্ষুদ্রতম সংখ্যা চার অভেকর ক্ষুদ্রতম সংখ্যার কতগুণ?</w:t>
      </w:r>
    </w:p>
    <w:p w14:paraId="5DDF8CB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১০০০</w:t>
      </w:r>
    </w:p>
    <w:p w14:paraId="6425A44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৪০০</w:t>
      </w:r>
    </w:p>
    <w:p w14:paraId="131C8EF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১০০</w:t>
      </w:r>
    </w:p>
    <w:p w14:paraId="0BEB022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১৩. 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</w:p>
    <w:p w14:paraId="51BE46F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ঋণাত্মক মান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অস্বাভাবিক মান</w:t>
      </w:r>
    </w:p>
    <w:p w14:paraId="0BB65A4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স্বকীয় মান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শতগুণ</w:t>
      </w:r>
    </w:p>
    <w:p w14:paraId="6DB27E7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স্বকীয় মান</w:t>
      </w:r>
    </w:p>
    <w:p w14:paraId="611FB2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১৪. কোন সংখ্যার ব্যবহৃত অঙ্কগুলির মান কিসের উপর নির্ভর করে?</w:t>
      </w:r>
    </w:p>
    <w:p w14:paraId="18040EE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অঙ্কপাতন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বিভাজ্য</w:t>
      </w:r>
    </w:p>
    <w:p w14:paraId="6EBC1BC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বিভাজ্যতা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অবস্থান</w:t>
      </w:r>
    </w:p>
    <w:p w14:paraId="418301D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অবস্থান</w:t>
      </w:r>
    </w:p>
    <w:p w14:paraId="59EAF092" w14:textId="77777777" w:rsidR="00D61BA0" w:rsidRDefault="00D61BA0" w:rsidP="00DA45B5">
      <w:pPr>
        <w:spacing w:after="0" w:line="312" w:lineRule="auto"/>
      </w:pPr>
    </w:p>
    <w:p w14:paraId="251BEBD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১৫. ৬৪৪০৫৬৩১ সংখ্যাটির-</w:t>
      </w:r>
    </w:p>
    <w:p w14:paraId="3B33E9B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519A751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2D8BAC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626A872F" w14:textId="77777777" w:rsidR="00D61BA0" w:rsidRDefault="00D61BA0" w:rsidP="00DA45B5">
      <w:pPr>
        <w:spacing w:after="0" w:line="312" w:lineRule="auto"/>
      </w:pPr>
    </w:p>
    <w:p w14:paraId="2BD1091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১৬. পাটিগণিতে দশটি প্রতীকের মধ্যে-</w:t>
      </w:r>
    </w:p>
    <w:p w14:paraId="0D568A3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4C01A8D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76B7FF4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i ও iii</w:t>
      </w:r>
    </w:p>
    <w:p w14:paraId="0BC9FEB9" w14:textId="77777777" w:rsidR="00D61BA0" w:rsidRDefault="00D61BA0" w:rsidP="00DA45B5">
      <w:pPr>
        <w:spacing w:after="0" w:line="312" w:lineRule="auto"/>
      </w:pPr>
    </w:p>
    <w:p w14:paraId="5F3DB94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১৭. 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</w:p>
    <w:p w14:paraId="5DF9A9D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৫০</w:t>
      </w:r>
    </w:p>
    <w:p w14:paraId="4DF671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৫৪১</w:t>
      </w:r>
    </w:p>
    <w:p w14:paraId="027302D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৪০০</w:t>
      </w:r>
    </w:p>
    <w:p w14:paraId="1141A10B" w14:textId="77777777" w:rsidR="00D61BA0" w:rsidRDefault="00D61BA0" w:rsidP="00DA45B5">
      <w:pPr>
        <w:spacing w:after="0" w:line="312" w:lineRule="auto"/>
      </w:pPr>
    </w:p>
    <w:p w14:paraId="1DCBE4C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১৮. শেষ চারটি অভক নিয়ে গঠিত বৃহত্তম সংখ্যার হাজার স্থানের অঙ্কটির স্বকীয় মান কত?</w:t>
      </w:r>
    </w:p>
    <w:p w14:paraId="3214CFE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৬০০০</w:t>
      </w:r>
    </w:p>
    <w:p w14:paraId="6379C04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</w:t>
      </w:r>
    </w:p>
    <w:p w14:paraId="50D2C7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৯</w:t>
      </w:r>
    </w:p>
    <w:p w14:paraId="412DF436" w14:textId="77777777" w:rsidR="00D61BA0" w:rsidRDefault="00D61BA0" w:rsidP="00DA45B5">
      <w:pPr>
        <w:spacing w:after="0" w:line="312" w:lineRule="auto"/>
      </w:pPr>
    </w:p>
    <w:p w14:paraId="1AFE907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১৯. পাঁচ অঙ্ক বিশিষ্ট একটি সংখ্যার অযুতের ঘরে ৮ ও হাজারের ঘরে ৫ এবং অবশিষ্ট অঙ্কগুলো শূন্য (০) থাকলে সংখ্যাটি কিভাবে পড়তে হবে?</w:t>
      </w:r>
    </w:p>
    <w:p w14:paraId="32F7E3D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পঁচাশি হাজার</w:t>
      </w:r>
    </w:p>
    <w:p w14:paraId="6AEC900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আট লক্ষ পাঁচ হাজার</w:t>
      </w:r>
    </w:p>
    <w:p w14:paraId="105F914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পঁচাশি লক্ষ</w:t>
      </w:r>
    </w:p>
    <w:p w14:paraId="3D5608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আট হাজার পাঁচশ</w:t>
      </w:r>
    </w:p>
    <w:p w14:paraId="28939B7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পঁচাশি হাজার</w:t>
      </w:r>
    </w:p>
    <w:p w14:paraId="41BFD037" w14:textId="77777777" w:rsidR="00D61BA0" w:rsidRDefault="00D61BA0" w:rsidP="00DA45B5">
      <w:pPr>
        <w:spacing w:after="0" w:line="312" w:lineRule="auto"/>
      </w:pPr>
    </w:p>
    <w:p w14:paraId="76A3995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২০. “ত্রিশ হাজার সত্তর” সংখ্যাটি কমা ব্যবহার করে অঙ্কে লিখলে কোনটি সঠিক হবে?</w:t>
      </w:r>
    </w:p>
    <w:p w14:paraId="7D3F2DE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৩,০৭০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৩০,০৭০</w:t>
      </w:r>
    </w:p>
    <w:p w14:paraId="7BD185E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৩,০০,৭০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৩,০০,০৭০</w:t>
      </w:r>
    </w:p>
    <w:p w14:paraId="300BFB8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৩০,০৭০</w:t>
      </w:r>
    </w:p>
    <w:p w14:paraId="56BCBAC3" w14:textId="77777777" w:rsidR="00D61BA0" w:rsidRDefault="00D61BA0" w:rsidP="00DA45B5">
      <w:pPr>
        <w:spacing w:after="0" w:line="312" w:lineRule="auto"/>
      </w:pPr>
    </w:p>
    <w:p w14:paraId="2155B37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২১. এক কোটি অপেক্ষা বড় কিন্তু দশ কোটি অপেক্ষা ছোট একটি স্বাভাবিক সংখ্যা লিখতে মোট কয়টি অঙ্ক লাগবে?</w:t>
      </w:r>
    </w:p>
    <w:p w14:paraId="6FD1BF6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</w:t>
      </w:r>
    </w:p>
    <w:p w14:paraId="5CA8CBF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</w:t>
      </w:r>
    </w:p>
    <w:p w14:paraId="52A51B1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৮</w:t>
      </w:r>
    </w:p>
    <w:p w14:paraId="230D3E30" w14:textId="77777777" w:rsidR="00D61BA0" w:rsidRDefault="00D61BA0" w:rsidP="00DA45B5">
      <w:pPr>
        <w:spacing w:after="0" w:line="312" w:lineRule="auto"/>
      </w:pPr>
    </w:p>
    <w:p w14:paraId="4E17827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২২. ৪, ৮, ১, ২, ৫, ৭, ৯ অঙ্কগুলো মাত্র একবার ব্যবহার করে সাত অঙ্কের ক্ষুদ্রতম সংখ্যা নিচের কোনটি?</w:t>
      </w:r>
    </w:p>
    <w:p w14:paraId="76F3FC1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৯৮৭৫৪২১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৮৫৯১২৪৫</w:t>
      </w:r>
    </w:p>
    <w:p w14:paraId="091A224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১২৪৫৭৮৯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১২৪৫৭৯৮</w:t>
      </w:r>
    </w:p>
    <w:p w14:paraId="4AA181E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১২৪৫৭৮৯</w:t>
      </w:r>
    </w:p>
    <w:p w14:paraId="3101C779" w14:textId="77777777" w:rsidR="00D61BA0" w:rsidRDefault="00D61BA0" w:rsidP="00DA45B5">
      <w:pPr>
        <w:spacing w:after="0" w:line="312" w:lineRule="auto"/>
      </w:pPr>
    </w:p>
    <w:p w14:paraId="2C4E422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২৩. ৭৩৪৫৫ সংখ্যাটির অঙ্কগুলোকে বিপরীতভাবে সাজিয়ে কথায় প্রকাশ করলে নিচের কোনটি সঠিক?</w:t>
      </w:r>
    </w:p>
    <w:p w14:paraId="514C99C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পঞ্চান্ন হাজার তিনশ সাঁইত্রিশ</w:t>
      </w:r>
    </w:p>
    <w:p w14:paraId="02B519D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পঞ্চান্ন হাজার চারশ সাঁইত্রিশ</w:t>
      </w:r>
    </w:p>
    <w:p w14:paraId="78AC910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পঞ্চান্ন হাজার সাতশ তেতাল্লিশ</w:t>
      </w:r>
    </w:p>
    <w:p w14:paraId="0F44065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পঞ্চান্ন হাজার তিনশ সাতচল্লিশ</w:t>
      </w:r>
    </w:p>
    <w:p w14:paraId="3FB532A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পঞ্চান্ন হাজার চারশ সাঁইত্রিশ</w:t>
      </w:r>
    </w:p>
    <w:p w14:paraId="2565A0E4" w14:textId="77777777" w:rsidR="00D61BA0" w:rsidRDefault="00D61BA0" w:rsidP="00DA45B5">
      <w:pPr>
        <w:spacing w:after="0" w:line="312" w:lineRule="auto"/>
      </w:pPr>
    </w:p>
    <w:p w14:paraId="46DA0B5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২৪. নিচের কোনটি সাত অঙ্কের ক্ষুদ্রতম সংখ্যা?</w:t>
      </w:r>
    </w:p>
    <w:p w14:paraId="35F1F18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১০০০০০০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১১১১১১১</w:t>
      </w:r>
    </w:p>
    <w:p w14:paraId="1DCAC71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১২৩৪৫৬৭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৯৯৯৯৯৯৯</w:t>
      </w:r>
    </w:p>
    <w:p w14:paraId="0744A66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১০০০০০০</w:t>
      </w:r>
    </w:p>
    <w:p w14:paraId="6FB0B095" w14:textId="77777777" w:rsidR="00D61BA0" w:rsidRDefault="00D61BA0" w:rsidP="00DA45B5">
      <w:pPr>
        <w:spacing w:after="0" w:line="312" w:lineRule="auto"/>
      </w:pPr>
    </w:p>
    <w:p w14:paraId="687324E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২৫. নিচের কোনটি পাঁচ অঙ্কের বৃহত্তম সংখ্যা?</w:t>
      </w:r>
    </w:p>
    <w:p w14:paraId="245CD8B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১১১১১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৯০০০০</w:t>
      </w:r>
    </w:p>
    <w:p w14:paraId="18F3A46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৯৮৭৬৫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৯৯৯৯৯</w:t>
      </w:r>
    </w:p>
    <w:p w14:paraId="55F7B44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৯৯৯৯৯</w:t>
      </w:r>
    </w:p>
    <w:p w14:paraId="1ACCCB7C" w14:textId="77777777" w:rsidR="00D61BA0" w:rsidRDefault="00D61BA0" w:rsidP="00DA45B5">
      <w:pPr>
        <w:spacing w:after="0" w:line="312" w:lineRule="auto"/>
      </w:pPr>
    </w:p>
    <w:p w14:paraId="3DA721E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২৬. ১, ০, ৫, ৯, ৬, ৭ অঙ্কগুলো মাত্র একবার ব্যবহার করে ছয় অঙ্কের বৃহত্তম সংখ্যা নিচের কোনটি?</w:t>
      </w:r>
    </w:p>
    <w:p w14:paraId="4FCC43D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১০৯৭৫৬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৯৭৬৫১০</w:t>
      </w:r>
    </w:p>
    <w:p w14:paraId="6A52FC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৯০৭৬৫১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৯৭৬৫১</w:t>
      </w:r>
    </w:p>
    <w:p w14:paraId="0CB1589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৯৭৬৫১০</w:t>
      </w:r>
    </w:p>
    <w:p w14:paraId="4A3453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২৭. মৌলিক অঙ্কসমূহ এবং সহকারী অঙ্ক নিয়ে গঠিত পাঁচ অঙ্কের ক্ষুদ্রতম সংখ্যাটির কথায় প্রকাশ নিচের কোনটি? (প্রত্যেক অঙ্ক একবার ব্যবহার করতে হবে)</w:t>
      </w:r>
    </w:p>
    <w:p w14:paraId="5465DAB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বিশ হাজার তিনশ সাতান্ন</w:t>
      </w:r>
    </w:p>
    <w:p w14:paraId="6283EA5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তেইশ হাজার পাঁচশ সত্তর</w:t>
      </w:r>
    </w:p>
    <w:p w14:paraId="79C1888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বিশ হাজার দুইশ পঁয়ত্রিশ</w:t>
      </w:r>
    </w:p>
    <w:p w14:paraId="109FB87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ঘ. পঁচিশ হাজার দুইশ তিয়াত্তর</w:t>
      </w:r>
    </w:p>
    <w:p w14:paraId="5A73F51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বিশ হাজার তিনশ সাতান্ন</w:t>
      </w:r>
    </w:p>
    <w:p w14:paraId="63AB20F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২৮. ১০,৪৫,৬৭৮ সংখ্যাটির কমা ব্যবহারে কোন রীতি অনুসরণ করা হয়েছে?</w:t>
      </w:r>
    </w:p>
    <w:p w14:paraId="371DA3F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দেশীয়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বিদেশী</w:t>
      </w:r>
    </w:p>
    <w:p w14:paraId="0727FF9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গ্রিক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ল্যাটিন</w:t>
      </w:r>
    </w:p>
    <w:p w14:paraId="24851AE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দেশীয়</w:t>
      </w:r>
    </w:p>
    <w:p w14:paraId="7AE5F9A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২৯. নিচের কোনটি পাঁচ অঙ্কের ক্ষুদ্রতম সংখ্যার আগের সংখ্যা?</w:t>
      </w:r>
    </w:p>
    <w:p w14:paraId="63A8489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৯৯৯৯৯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৯৯৯৯</w:t>
      </w:r>
    </w:p>
    <w:p w14:paraId="49F50A7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৯৯৯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৯৯</w:t>
      </w:r>
    </w:p>
    <w:p w14:paraId="589E5F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৯৯৯৯</w:t>
      </w:r>
    </w:p>
    <w:p w14:paraId="720DDD0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৩০. 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</w:p>
    <w:p w14:paraId="18E642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৯০০</w:t>
      </w:r>
    </w:p>
    <w:p w14:paraId="548739F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62C831A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৯</w:t>
      </w:r>
    </w:p>
    <w:p w14:paraId="729A916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৩১. দেশীয় সংখ্যাপঠন রীতিতে-</w:t>
      </w:r>
    </w:p>
    <w:p w14:paraId="2EC846E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5455C25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790D986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33D59D6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৩২. একটি অঙ্ক মাত্র একবার ব্যবহার করে সাত অঙ্কের বৃহত্তম সংখ্যা নিচের কোনটি?</w:t>
      </w:r>
    </w:p>
    <w:p w14:paraId="25048E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৯৮,৭৫,৪৩০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৮৯,৭৫,৪৩০</w:t>
      </w:r>
    </w:p>
    <w:p w14:paraId="3AD2F80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৩৪,৫৭,৮৯০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৩০,৪৫,৭৮৯</w:t>
      </w:r>
    </w:p>
    <w:p w14:paraId="4A832F1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৯৮,৭৫,৪৩০</w:t>
      </w:r>
    </w:p>
    <w:p w14:paraId="6C75E32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৩৩. একটি অঙ্ক মাত্র একবার ব্যবহার করে সাত অঙ্কের ক্ষুদ্রতম সংখ্যা নিচের কোনটি?</w:t>
      </w:r>
    </w:p>
    <w:p w14:paraId="0197EC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৯৮,৭৫,৪৩০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৯০,৮৭,৫৪৩</w:t>
      </w:r>
    </w:p>
    <w:p w14:paraId="3C4BEC7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৩৪,৫৭,৮৯০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৩০,৪৫,৭৮৯</w:t>
      </w:r>
    </w:p>
    <w:p w14:paraId="47BC3A1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৩০,৪৫,৭৮৯</w:t>
      </w:r>
    </w:p>
    <w:p w14:paraId="7626941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৩৪. ১০০০০০০ সংখ্যাটি আন্তর্জাতিক রীতিতে কত?</w:t>
      </w:r>
    </w:p>
    <w:p w14:paraId="410D4C7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দশ লক্ষ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 মিলিয়ন</w:t>
      </w:r>
    </w:p>
    <w:p w14:paraId="363B5DF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 নিযুত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০.১ কোটি</w:t>
      </w:r>
    </w:p>
    <w:p w14:paraId="1E9022A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 মিলিয়ন</w:t>
      </w:r>
    </w:p>
    <w:p w14:paraId="2EF0B60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৩৫. আন্তর্জাতিক রীতিতে ডান দিক থেকে কত অঙ্ক পর প্রথম কমা বসাতে হয়?</w:t>
      </w:r>
    </w:p>
    <w:p w14:paraId="6384D76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এক অঙ্ক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দুই অঙ্ক</w:t>
      </w:r>
    </w:p>
    <w:p w14:paraId="7A47891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তিন অঙ্ক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চার অঙ্ক</w:t>
      </w:r>
    </w:p>
    <w:p w14:paraId="256323E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তিন অঙ্ক</w:t>
      </w:r>
    </w:p>
    <w:p w14:paraId="53633FA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৩৬. </w:t>
      </w:r>
    </w:p>
    <w:p w14:paraId="218E5E2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একশ এগারো হাজার</w:t>
      </w:r>
    </w:p>
    <w:p w14:paraId="6DBF18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এক মিলিয়ন এগারো হাজার</w:t>
      </w:r>
    </w:p>
    <w:p w14:paraId="572DC64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এগারো শ এগারো হাজার</w:t>
      </w:r>
    </w:p>
    <w:p w14:paraId="121C3F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এগারো মিলিয়ন এগারো হাজার</w:t>
      </w:r>
    </w:p>
    <w:p w14:paraId="60C583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একশ এগারো হাজার</w:t>
      </w:r>
    </w:p>
    <w:p w14:paraId="26A84EF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৩৭. কমা ব্যবহার করে ৯০০০০০ সংখ্যাটির আন্তর্জাতিক গণনার সঠিক রূপ কোনটি?</w:t>
      </w:r>
    </w:p>
    <w:p w14:paraId="21E95D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৯,০০০০০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৯০,০০০০</w:t>
      </w:r>
    </w:p>
    <w:p w14:paraId="10BD6AC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৯০০,০০০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৯,০০,০০০</w:t>
      </w:r>
    </w:p>
    <w:p w14:paraId="4DB7508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৯০০,০০০</w:t>
      </w:r>
    </w:p>
    <w:p w14:paraId="11671FC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৩৮. আন্তর্জাতিক গণনা পদ্ধতি অনুযায়ী বিলিয়ন, মিলিয়ন ও হাজারের ঘরে সর্বোচ্চ কত অঙ্ক বিশিষ্ট সংখ্যা লেখা যায়?</w:t>
      </w:r>
    </w:p>
    <w:p w14:paraId="3C3B043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এক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দুই</w:t>
      </w:r>
    </w:p>
    <w:p w14:paraId="3F1C78A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তিন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চার</w:t>
      </w:r>
    </w:p>
    <w:p w14:paraId="424EA3D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তিন</w:t>
      </w:r>
    </w:p>
    <w:p w14:paraId="6E749E2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৩৯. আন্তর্জাতিক রীতিতে-</w:t>
      </w:r>
    </w:p>
    <w:p w14:paraId="0AE3C0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5E50EE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61C8F87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26670A1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৪০. দ্বিতীয় সংখ্যাটি কথায় প্রকাশ করলে হবে?</w:t>
      </w:r>
    </w:p>
    <w:p w14:paraId="59FA2FE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২০৪ মিলিয়ন</w:t>
      </w:r>
    </w:p>
    <w:p w14:paraId="6E0B8E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বিশ হাজার মিলিয়ন</w:t>
      </w:r>
    </w:p>
    <w:p w14:paraId="4C5FD9D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 বিলিয়ন চল্লিশ মিলিয়ন</w:t>
      </w:r>
    </w:p>
    <w:p w14:paraId="14352FA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দুইশ চার বিলিয়ন</w:t>
      </w:r>
    </w:p>
    <w:p w14:paraId="5770E62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দুইশ চার বিলিয়ন</w:t>
      </w:r>
    </w:p>
    <w:p w14:paraId="4040B30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৪১. দেশীয় পদ্ধতিতে প্রথম সংখ্যাটির লিখিত রূপ কোনটি?</w:t>
      </w:r>
    </w:p>
    <w:p w14:paraId="0D20443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দশ লক্ষ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এক লক্ষ</w:t>
      </w:r>
    </w:p>
    <w:p w14:paraId="29E4FE4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একশত হাজার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 কোটি</w:t>
      </w:r>
    </w:p>
    <w:p w14:paraId="50FC4BB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এক লক্ষ</w:t>
      </w:r>
    </w:p>
    <w:p w14:paraId="2E4CEA8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৪২. ১০০ কোটিতে কত বিলিয়ন?</w:t>
      </w:r>
    </w:p>
    <w:p w14:paraId="57CD8E1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১০০ বিলিয়ন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১০ বিলিয়ন</w:t>
      </w:r>
    </w:p>
    <w:p w14:paraId="03CFD9E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 বিলিয়ন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 বিলিয়ন</w:t>
      </w:r>
    </w:p>
    <w:p w14:paraId="57E811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 বিলিয়ন</w:t>
      </w:r>
    </w:p>
    <w:p w14:paraId="7D062BC2" w14:textId="77777777" w:rsidR="00D61BA0" w:rsidRDefault="00D61BA0" w:rsidP="00DA45B5">
      <w:pPr>
        <w:spacing w:after="0" w:line="312" w:lineRule="auto"/>
      </w:pPr>
    </w:p>
    <w:p w14:paraId="70C9BB6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৪৩. ৫ বিলিয়ন = কত কোটি?</w:t>
      </w:r>
    </w:p>
    <w:p w14:paraId="0627E12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 কোটি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৫০ কোটি</w:t>
      </w:r>
    </w:p>
    <w:p w14:paraId="42F52A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৫০০ কোটি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৫০০০ কোটি</w:t>
      </w:r>
    </w:p>
    <w:p w14:paraId="5261A81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৫০০ কোটি</w:t>
      </w:r>
    </w:p>
    <w:p w14:paraId="077B77D2" w14:textId="77777777" w:rsidR="00D61BA0" w:rsidRDefault="00D61BA0" w:rsidP="00DA45B5">
      <w:pPr>
        <w:spacing w:after="0" w:line="312" w:lineRule="auto"/>
      </w:pPr>
    </w:p>
    <w:p w14:paraId="26B05C8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৪৪. ৭ মিলিয়নে কত লক্ষ?</w:t>
      </w:r>
    </w:p>
    <w:p w14:paraId="56D9709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৭০</w:t>
      </w:r>
    </w:p>
    <w:p w14:paraId="6EC145B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৫০০</w:t>
      </w:r>
    </w:p>
    <w:p w14:paraId="079D71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৭০</w:t>
      </w:r>
    </w:p>
    <w:p w14:paraId="3E1DCF3D" w14:textId="77777777" w:rsidR="00D61BA0" w:rsidRDefault="00D61BA0" w:rsidP="00DA45B5">
      <w:pPr>
        <w:spacing w:after="0" w:line="312" w:lineRule="auto"/>
      </w:pPr>
    </w:p>
    <w:p w14:paraId="18A41A2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৪৫. ৬ বিলিয়ন = কত মিলিয়ন?</w:t>
      </w:r>
    </w:p>
    <w:p w14:paraId="6A8BE61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৬০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৬০০</w:t>
      </w:r>
    </w:p>
    <w:p w14:paraId="1407DD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৬০০০০</w:t>
      </w:r>
    </w:p>
    <w:p w14:paraId="0CBEA2C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৬০০০</w:t>
      </w:r>
    </w:p>
    <w:p w14:paraId="0876B828" w14:textId="77777777" w:rsidR="00D61BA0" w:rsidRDefault="00D61BA0" w:rsidP="00DA45B5">
      <w:pPr>
        <w:spacing w:after="0" w:line="312" w:lineRule="auto"/>
      </w:pPr>
    </w:p>
    <w:p w14:paraId="4D839B8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৪৬. ১৫৬৭০০২৫৬১৯৮২ সংখ্যাটি-</w:t>
      </w:r>
    </w:p>
    <w:p w14:paraId="4CF2E22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1CDA2CD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78F7CD1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5583A4AD" w14:textId="77777777" w:rsidR="00D61BA0" w:rsidRDefault="00D61BA0" w:rsidP="00DA45B5">
      <w:pPr>
        <w:spacing w:after="0" w:line="312" w:lineRule="auto"/>
      </w:pPr>
    </w:p>
    <w:p w14:paraId="3651590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৪৭. প্রথম সংখ্যাটি কত মিলিয়নের সমান?</w:t>
      </w:r>
    </w:p>
    <w:p w14:paraId="69D1A67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৫০</w:t>
      </w:r>
    </w:p>
    <w:p w14:paraId="2AEB977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৫০০০</w:t>
      </w:r>
    </w:p>
    <w:p w14:paraId="2B1E9C9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৫</w:t>
      </w:r>
    </w:p>
    <w:p w14:paraId="5069A644" w14:textId="77777777" w:rsidR="00D61BA0" w:rsidRDefault="00D61BA0" w:rsidP="00DA45B5">
      <w:pPr>
        <w:spacing w:after="0" w:line="312" w:lineRule="auto"/>
      </w:pPr>
    </w:p>
    <w:p w14:paraId="001C6A0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৪৮. দ্বিতীয় সংখ্যাটি কত বিলিয়নের সমান?</w:t>
      </w:r>
    </w:p>
    <w:p w14:paraId="5D1B600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২০</w:t>
      </w:r>
    </w:p>
    <w:p w14:paraId="7E40118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</w:t>
      </w:r>
    </w:p>
    <w:p w14:paraId="7AED9BF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</w:t>
      </w:r>
    </w:p>
    <w:p w14:paraId="08847167" w14:textId="77777777" w:rsidR="00D61BA0" w:rsidRDefault="00D61BA0" w:rsidP="00DA45B5">
      <w:pPr>
        <w:spacing w:after="0" w:line="312" w:lineRule="auto"/>
      </w:pPr>
    </w:p>
    <w:p w14:paraId="5BFF31D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৪৯. কমা ব্যবহার করে তৃতীয় সংখ্যাটির আন্তর্জাতিক সঠিক রূপ কোনটি?</w:t>
      </w:r>
    </w:p>
    <w:p w14:paraId="6827F28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১০,০০০,০০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১,০০০,০০০</w:t>
      </w:r>
    </w:p>
    <w:p w14:paraId="5F8EF9D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১০০০,০০০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১০,০০,০০,০</w:t>
      </w:r>
    </w:p>
    <w:p w14:paraId="0B13385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১,০০০,০০০</w:t>
      </w:r>
    </w:p>
    <w:p w14:paraId="7B656B3F" w14:textId="77777777" w:rsidR="00D61BA0" w:rsidRDefault="00D61BA0" w:rsidP="00DA45B5">
      <w:pPr>
        <w:spacing w:after="0" w:line="312" w:lineRule="auto"/>
      </w:pPr>
    </w:p>
    <w:p w14:paraId="7CD0439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৫০. সহকারী অঙ্ক কোনটি?</w:t>
      </w:r>
    </w:p>
    <w:p w14:paraId="5CBD49A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</w:t>
      </w:r>
    </w:p>
    <w:p w14:paraId="64BE564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</w:t>
      </w:r>
    </w:p>
    <w:p w14:paraId="7500520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০</w:t>
      </w:r>
    </w:p>
    <w:p w14:paraId="2858DDBF" w14:textId="77777777" w:rsidR="00D61BA0" w:rsidRDefault="00D61BA0" w:rsidP="00DA45B5">
      <w:pPr>
        <w:spacing w:after="0" w:line="312" w:lineRule="auto"/>
      </w:pPr>
    </w:p>
    <w:p w14:paraId="743FA9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৫১. ৬২৩৬০৫ সংখ্যাটির ৬ এর স্থানীয় মানদ্বয়ের পার্থক্য কত?</w:t>
      </w:r>
    </w:p>
    <w:p w14:paraId="494AE7F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৬৯৯৪০০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৫৯৯৪০০</w:t>
      </w:r>
    </w:p>
    <w:p w14:paraId="59B0B6E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৬৯৯৪০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৫৯৯৪০</w:t>
      </w:r>
    </w:p>
    <w:p w14:paraId="6B66B30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৫৯৯৪০০</w:t>
      </w:r>
    </w:p>
    <w:p w14:paraId="5DEE38CE" w14:textId="77777777" w:rsidR="00D61BA0" w:rsidRDefault="00D61BA0" w:rsidP="00DA45B5">
      <w:pPr>
        <w:spacing w:after="0" w:line="312" w:lineRule="auto"/>
      </w:pPr>
    </w:p>
    <w:p w14:paraId="1706120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৫২. ১৩৬৭০৫২ সংখ্যাটি দেশীয় রীতিতে কমা বসিয়ে লিখলে কি হবে?</w:t>
      </w:r>
    </w:p>
    <w:p w14:paraId="5EEE4C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১, ৩৬৭, ০৫২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১৩,৬৭০,৫২</w:t>
      </w:r>
    </w:p>
    <w:p w14:paraId="76EDCFB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১৩,৬৭,০৫২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১৩,৬৭,০৫,২</w:t>
      </w:r>
    </w:p>
    <w:p w14:paraId="1C475A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১৩,৬৭,০৫২</w:t>
      </w:r>
    </w:p>
    <w:p w14:paraId="786CABBA" w14:textId="77777777" w:rsidR="00D61BA0" w:rsidRDefault="00D61BA0" w:rsidP="00DA45B5">
      <w:pPr>
        <w:spacing w:after="0" w:line="312" w:lineRule="auto"/>
      </w:pPr>
    </w:p>
    <w:p w14:paraId="7C04E53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৫৩. তিন বিলিয়ন বারো মিলিয়ন তিনশ সাঁইত্রিশ হাজার নয়শ সাতাত্তরকে অঙ্কে প্রকাশ করলে কি হবে?</w:t>
      </w:r>
    </w:p>
    <w:p w14:paraId="62DA8FD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৩০১২৩৩৭৯৭৭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৩১২৩৩৭৯৭৭</w:t>
      </w:r>
    </w:p>
    <w:p w14:paraId="75CD776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৩০১২৩৭৯৭৭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৩১২৩৭৯৭৭</w:t>
      </w:r>
    </w:p>
    <w:p w14:paraId="666BC3F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৩০১২৩৩৭৯৭৭</w:t>
      </w:r>
    </w:p>
    <w:p w14:paraId="4F4A21F7" w14:textId="77777777" w:rsidR="00D61BA0" w:rsidRDefault="00D61BA0" w:rsidP="00DA45B5">
      <w:pPr>
        <w:spacing w:after="0" w:line="312" w:lineRule="auto"/>
      </w:pPr>
    </w:p>
    <w:p w14:paraId="6A05D9E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৫৪. দেশীয় ও আন্তর্জাতিক এককের সম্পর্ক অনুসারে-</w:t>
      </w:r>
    </w:p>
    <w:p w14:paraId="7D8505D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733F3A7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5BB3BEA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19A4EBA6" w14:textId="77777777" w:rsidR="00D61BA0" w:rsidRDefault="00D61BA0" w:rsidP="00DA45B5">
      <w:pPr>
        <w:spacing w:after="0" w:line="312" w:lineRule="auto"/>
      </w:pPr>
    </w:p>
    <w:p w14:paraId="66F10BE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৫৫. নিচের কোন সংখ্যাটি ৬ অঙ্কের বৃহত্তম সংখ্যা হতে ১ বেশি?</w:t>
      </w:r>
    </w:p>
    <w:p w14:paraId="4861A90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১০০০০০</w:t>
      </w:r>
    </w:p>
    <w:p w14:paraId="659D654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১০০০০০০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১০০০০০০০</w:t>
      </w:r>
    </w:p>
    <w:p w14:paraId="62432D6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১০০০০০০</w:t>
      </w:r>
    </w:p>
    <w:p w14:paraId="4632D098" w14:textId="77777777" w:rsidR="00D61BA0" w:rsidRDefault="00D61BA0" w:rsidP="00DA45B5">
      <w:pPr>
        <w:spacing w:after="0" w:line="312" w:lineRule="auto"/>
      </w:pPr>
    </w:p>
    <w:p w14:paraId="267925D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৫৬. 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</w:p>
    <w:p w14:paraId="10ACB18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আটশ পঞ্চাশ হাজার</w:t>
      </w:r>
    </w:p>
    <w:p w14:paraId="4C23190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আট লক্ষ পঞ্চাশ হাজার</w:t>
      </w:r>
    </w:p>
    <w:p w14:paraId="7984EA7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গ. পঁচাশি লক্ষ</w:t>
      </w:r>
    </w:p>
    <w:p w14:paraId="7B24339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আট মিলিয়ন পাঁচশ হাজার</w:t>
      </w:r>
    </w:p>
    <w:p w14:paraId="36DC300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আটশ পঞ্চাশ হাজার</w:t>
      </w:r>
    </w:p>
    <w:p w14:paraId="382A4B7D" w14:textId="77777777" w:rsidR="00D61BA0" w:rsidRDefault="00D61BA0" w:rsidP="00DA45B5">
      <w:pPr>
        <w:spacing w:after="0" w:line="312" w:lineRule="auto"/>
      </w:pPr>
    </w:p>
    <w:p w14:paraId="499ECBE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৫৭. গঠিত সংখ্যাগুলোর মধ্যে ক্ষুদ্রতম সংখ্যা কোনটি?</w:t>
      </w:r>
    </w:p>
    <w:p w14:paraId="6C025B4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২০৫৬৮৯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২০৫৬৯৮</w:t>
      </w:r>
    </w:p>
    <w:p w14:paraId="3174894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২০৫৮৬৯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২০৬৫৮৯</w:t>
      </w:r>
    </w:p>
    <w:p w14:paraId="5EC29A7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২০৫৬৮৯</w:t>
      </w:r>
    </w:p>
    <w:p w14:paraId="6AADB4BA" w14:textId="77777777" w:rsidR="00D61BA0" w:rsidRDefault="00D61BA0" w:rsidP="00DA45B5">
      <w:pPr>
        <w:spacing w:after="0" w:line="312" w:lineRule="auto"/>
      </w:pPr>
    </w:p>
    <w:p w14:paraId="24FB45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৫৮. গঠিত সংখ্যাগুলোর মধ্যে ৫ দিয়ে শুরু বৃহত্তম সংখ্যা কোনটি?</w:t>
      </w:r>
    </w:p>
    <w:p w14:paraId="56A311C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৫০৮৯৬২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৫৮৯৬২০</w:t>
      </w:r>
    </w:p>
    <w:p w14:paraId="48ED0AE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৫৯৮৫৬০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৫৯৮৬২০</w:t>
      </w:r>
    </w:p>
    <w:p w14:paraId="48C922E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৫৯৮৬২০</w:t>
      </w:r>
    </w:p>
    <w:p w14:paraId="674DCF76" w14:textId="77777777" w:rsidR="00D61BA0" w:rsidRDefault="00D61BA0" w:rsidP="00DA45B5">
      <w:pPr>
        <w:spacing w:after="0" w:line="312" w:lineRule="auto"/>
      </w:pPr>
    </w:p>
    <w:p w14:paraId="2F1CDB4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৫৯. ৮, ১, ৬, ৫, ০, ৭ অঙ্কগুলো-</w:t>
      </w:r>
    </w:p>
    <w:p w14:paraId="011409F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78CFB2F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5311338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i ও iii</w:t>
      </w:r>
    </w:p>
    <w:p w14:paraId="55F19A6D" w14:textId="77777777" w:rsidR="00D61BA0" w:rsidRDefault="00D61BA0" w:rsidP="00DA45B5">
      <w:pPr>
        <w:spacing w:after="0" w:line="312" w:lineRule="auto"/>
      </w:pPr>
    </w:p>
    <w:p w14:paraId="30BE3B2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৬০. ৫০০০ অপেক্ষা বড় কিন্তু ৫০০০০ অপেক্ষা ছোট সংখ্যাগুলোর মধ্যে-</w:t>
      </w:r>
    </w:p>
    <w:p w14:paraId="0CEF8B0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5CB45E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E92D85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32823AB4" w14:textId="77777777" w:rsidR="00D61BA0" w:rsidRDefault="00D61BA0" w:rsidP="00DA45B5">
      <w:pPr>
        <w:spacing w:after="0" w:line="312" w:lineRule="auto"/>
      </w:pPr>
    </w:p>
    <w:p w14:paraId="4912CE9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৬১. কোম্পানির আয়কে দেশীয় রীতিতে প্রকাশ করলে কি হবে?</w:t>
      </w:r>
    </w:p>
    <w:p w14:paraId="718CC12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২১৩৩ কোটি ৬৩ লক্ষ ৫৭ হাজার ৯৮২</w:t>
      </w:r>
    </w:p>
    <w:p w14:paraId="3FDB2C3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২১৩৩ কোটি ৩ লক্ষ ৫৭ হাজার ৯৮২</w:t>
      </w:r>
    </w:p>
    <w:p w14:paraId="563C309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২১৩ কোটি ৩৬ লক্ষ ৫৭ হাজার ৯৮২</w:t>
      </w:r>
    </w:p>
    <w:p w14:paraId="5E20FF4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২১৩ কোটি ৩ লক্ষ ৫৭ হাজার ৯৮২</w:t>
      </w:r>
    </w:p>
    <w:p w14:paraId="32EEFC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২১৩৩ কোটি ৬৩ লক্ষ ৫৭ হাজার ৯৮২</w:t>
      </w:r>
    </w:p>
    <w:p w14:paraId="1563FC91" w14:textId="77777777" w:rsidR="00D61BA0" w:rsidRDefault="00D61BA0" w:rsidP="00DA45B5">
      <w:pPr>
        <w:spacing w:after="0" w:line="312" w:lineRule="auto"/>
      </w:pPr>
    </w:p>
    <w:p w14:paraId="37DD08D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৬২. আন্তর্জাতিক রীতিতে কোম্পানির আয় কিভাবে পড়তে হবে?</w:t>
      </w:r>
    </w:p>
    <w:p w14:paraId="35A8E27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 বিলিয়ন ৩৩৬ কোটি ৩৫৭ হাজার ৯৮২</w:t>
      </w:r>
    </w:p>
    <w:p w14:paraId="2B05D31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২ বিলিয়ন ১৩৩৬ মিলিয়ন ৩৫৭ হাজার ৯৮২</w:t>
      </w:r>
    </w:p>
    <w:p w14:paraId="197EFE1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২১ বিলিয়ন ৩৩৬ মিলিয়ন ৩৫৭ হাজার ৯৮২</w:t>
      </w:r>
    </w:p>
    <w:p w14:paraId="37E71DD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২১ বিলিয়ন ৩৩৬৩ মিলিয়ন ৫৭ হাজার ৯৮২</w:t>
      </w:r>
    </w:p>
    <w:p w14:paraId="387168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২১ বিলিয়ন ৩৩৬ মিলিয়ন ৩৫৭ হাজার ৯৮২</w:t>
      </w:r>
    </w:p>
    <w:p w14:paraId="71CD4453" w14:textId="77777777" w:rsidR="00D61BA0" w:rsidRDefault="00D61BA0" w:rsidP="00DA45B5">
      <w:pPr>
        <w:spacing w:after="0" w:line="312" w:lineRule="auto"/>
      </w:pPr>
    </w:p>
    <w:p w14:paraId="6AC3208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৬৩. 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</w:p>
    <w:p w14:paraId="5AC3EF5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29C12EE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</w:t>
      </w:r>
    </w:p>
    <w:p w14:paraId="73310F0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</w:t>
      </w:r>
    </w:p>
    <w:p w14:paraId="3C1AB22C" w14:textId="77777777" w:rsidR="00D61BA0" w:rsidRDefault="00D61BA0" w:rsidP="00DA45B5">
      <w:pPr>
        <w:spacing w:after="0" w:line="312" w:lineRule="auto"/>
      </w:pPr>
    </w:p>
    <w:p w14:paraId="67321D0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৬৪. ২ কোটিতে কত লক্ষ?</w:t>
      </w:r>
    </w:p>
    <w:p w14:paraId="08903D4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৫০</w:t>
      </w:r>
    </w:p>
    <w:p w14:paraId="208ACAC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২০০</w:t>
      </w:r>
    </w:p>
    <w:p w14:paraId="0792A1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২০০</w:t>
      </w:r>
    </w:p>
    <w:p w14:paraId="1F5C60DE" w14:textId="77777777" w:rsidR="00D61BA0" w:rsidRDefault="00D61BA0" w:rsidP="00DA45B5">
      <w:pPr>
        <w:spacing w:after="0" w:line="312" w:lineRule="auto"/>
      </w:pPr>
    </w:p>
    <w:p w14:paraId="35FCD9D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১. একমাত্র জোড় মৌলিক সংখ্যা নিচের কোনটি?</w:t>
      </w:r>
    </w:p>
    <w:p w14:paraId="403E325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2D1D617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</w:t>
      </w:r>
    </w:p>
    <w:p w14:paraId="5B31A8E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</w:t>
      </w:r>
    </w:p>
    <w:p w14:paraId="1B28FA50" w14:textId="77777777" w:rsidR="00D61BA0" w:rsidRDefault="00D61BA0" w:rsidP="00DA45B5">
      <w:pPr>
        <w:spacing w:after="0" w:line="312" w:lineRule="auto"/>
      </w:pPr>
    </w:p>
    <w:p w14:paraId="0E178D7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২. ৭০ থেকে ৮০ পর্যন্ত মৌলিক সংখ্যা কয়টি?</w:t>
      </w:r>
    </w:p>
    <w:p w14:paraId="389B66E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3CC8514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</w:t>
      </w:r>
    </w:p>
    <w:p w14:paraId="6BE255E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</w:t>
      </w:r>
    </w:p>
    <w:p w14:paraId="65063B3C" w14:textId="77777777" w:rsidR="00D61BA0" w:rsidRDefault="00D61BA0" w:rsidP="00DA45B5">
      <w:pPr>
        <w:spacing w:after="0" w:line="312" w:lineRule="auto"/>
      </w:pPr>
    </w:p>
    <w:p w14:paraId="3B1B4F2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৩. সবচেয়ে ছোট বিজোড় মৌলিক সংখ্যা নিচের কোনটি?</w:t>
      </w:r>
    </w:p>
    <w:p w14:paraId="21B95E2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5F5D816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2139ABE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</w:t>
      </w:r>
    </w:p>
    <w:p w14:paraId="3C8476D7" w14:textId="77777777" w:rsidR="00D61BA0" w:rsidRDefault="00D61BA0" w:rsidP="00DA45B5">
      <w:pPr>
        <w:spacing w:after="0" w:line="312" w:lineRule="auto"/>
      </w:pPr>
    </w:p>
    <w:p w14:paraId="40CFD93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৪. ১০ থেকে ২০ পর্যন্ত মৌলিক সংখ্যা কয়টি?</w:t>
      </w:r>
    </w:p>
    <w:p w14:paraId="00CDEFC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৩টি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৪টি</w:t>
      </w:r>
    </w:p>
    <w:p w14:paraId="7774470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৫টি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৬টি</w:t>
      </w:r>
    </w:p>
    <w:p w14:paraId="42D50DE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৪টি</w:t>
      </w:r>
    </w:p>
    <w:p w14:paraId="0282B415" w14:textId="77777777" w:rsidR="00D61BA0" w:rsidRDefault="00D61BA0" w:rsidP="00DA45B5">
      <w:pPr>
        <w:spacing w:after="0" w:line="312" w:lineRule="auto"/>
      </w:pPr>
    </w:p>
    <w:p w14:paraId="6B432B5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৫. নিচের কোনটি মৌলিক সংখ্যা নয়?</w:t>
      </w:r>
    </w:p>
    <w:p w14:paraId="0AE2C52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২৯</w:t>
      </w:r>
    </w:p>
    <w:p w14:paraId="38B184F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৪৯</w:t>
      </w:r>
    </w:p>
    <w:p w14:paraId="0D47BD5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lastRenderedPageBreak/>
        <w:t>উত্তর:</w:t>
      </w:r>
      <w:r>
        <w:rPr>
          <w:rFonts w:ascii="Tiro Bangla" w:eastAsia="Tiro Bangla" w:hAnsi="Tiro Bangla"/>
        </w:rPr>
        <w:t xml:space="preserve"> ঘ. ৪৯</w:t>
      </w:r>
    </w:p>
    <w:p w14:paraId="1438A8BA" w14:textId="77777777" w:rsidR="00D61BA0" w:rsidRDefault="00D61BA0" w:rsidP="00DA45B5">
      <w:pPr>
        <w:spacing w:after="0" w:line="312" w:lineRule="auto"/>
      </w:pPr>
    </w:p>
    <w:p w14:paraId="5CAD98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৬. গুণনীয়ককে কী বলা হয়?</w:t>
      </w:r>
    </w:p>
    <w:p w14:paraId="0ABD519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গুণফল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গুণ্য</w:t>
      </w:r>
    </w:p>
    <w:p w14:paraId="1BEEAB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গুণক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উৎপাদক</w:t>
      </w:r>
    </w:p>
    <w:p w14:paraId="2E27ABB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উৎপাদক</w:t>
      </w:r>
    </w:p>
    <w:p w14:paraId="42F44594" w14:textId="77777777" w:rsidR="00D61BA0" w:rsidRDefault="00D61BA0" w:rsidP="00DA45B5">
      <w:pPr>
        <w:spacing w:after="0" w:line="312" w:lineRule="auto"/>
      </w:pPr>
    </w:p>
    <w:p w14:paraId="301E296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৭. মৌলিক সংখ্যার গুণনীয়ক কয়টি?</w:t>
      </w:r>
    </w:p>
    <w:p w14:paraId="1026A7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35E1F51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</w:t>
      </w:r>
    </w:p>
    <w:p w14:paraId="3883FC0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২</w:t>
      </w:r>
    </w:p>
    <w:p w14:paraId="3A6934E5" w14:textId="77777777" w:rsidR="00D61BA0" w:rsidRDefault="00D61BA0" w:rsidP="00DA45B5">
      <w:pPr>
        <w:spacing w:after="0" w:line="312" w:lineRule="auto"/>
      </w:pPr>
    </w:p>
    <w:p w14:paraId="711F1B8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৮. ২৫ এর গুণনীয়কগুলোর যোগফল কত?</w:t>
      </w:r>
    </w:p>
    <w:p w14:paraId="517081F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২৫</w:t>
      </w:r>
    </w:p>
    <w:p w14:paraId="643755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৭৩</w:t>
      </w:r>
    </w:p>
    <w:p w14:paraId="39E9F87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৩১</w:t>
      </w:r>
    </w:p>
    <w:p w14:paraId="5FEEB4BE" w14:textId="77777777" w:rsidR="00D61BA0" w:rsidRDefault="00D61BA0" w:rsidP="00DA45B5">
      <w:pPr>
        <w:spacing w:after="0" w:line="312" w:lineRule="auto"/>
      </w:pPr>
    </w:p>
    <w:p w14:paraId="6398B4F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৯. ৩৫ এর গুণনীয়ক কয়টি?</w:t>
      </w:r>
    </w:p>
    <w:p w14:paraId="7464313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42BFF2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</w:t>
      </w:r>
    </w:p>
    <w:p w14:paraId="58B8A0D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৪</w:t>
      </w:r>
    </w:p>
    <w:p w14:paraId="3DFF7BE6" w14:textId="77777777" w:rsidR="00D61BA0" w:rsidRDefault="00D61BA0" w:rsidP="00DA45B5">
      <w:pPr>
        <w:spacing w:after="0" w:line="312" w:lineRule="auto"/>
      </w:pPr>
    </w:p>
    <w:p w14:paraId="0D4102F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১০. ৬০ থেকে ১০০ এর মধ্যে কয়টি মৌলিক সংখ্যা আছে?</w:t>
      </w:r>
    </w:p>
    <w:p w14:paraId="121AAF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</w:t>
      </w:r>
    </w:p>
    <w:p w14:paraId="24DD7D7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</w:t>
      </w:r>
    </w:p>
    <w:p w14:paraId="6022CC7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৮</w:t>
      </w:r>
    </w:p>
    <w:p w14:paraId="320ADEB4" w14:textId="77777777" w:rsidR="00D61BA0" w:rsidRDefault="00D61BA0" w:rsidP="00DA45B5">
      <w:pPr>
        <w:spacing w:after="0" w:line="312" w:lineRule="auto"/>
      </w:pPr>
    </w:p>
    <w:p w14:paraId="660E615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১১. ৬৩ এর মৌলিক উৎপাদক কয়টি?</w:t>
      </w:r>
    </w:p>
    <w:p w14:paraId="50B8A75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56F9581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</w:t>
      </w:r>
    </w:p>
    <w:p w14:paraId="36B4C11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২</w:t>
      </w:r>
    </w:p>
    <w:p w14:paraId="4F5FA628" w14:textId="77777777" w:rsidR="00D61BA0" w:rsidRDefault="00D61BA0" w:rsidP="00DA45B5">
      <w:pPr>
        <w:spacing w:after="0" w:line="312" w:lineRule="auto"/>
      </w:pPr>
    </w:p>
    <w:p w14:paraId="2376257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১২. নিচের কোনটি যৌগিক সংখ্যা?</w:t>
      </w:r>
    </w:p>
    <w:p w14:paraId="06885DB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৪৭</w:t>
      </w:r>
    </w:p>
    <w:p w14:paraId="3880D9C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৬৩</w:t>
      </w:r>
    </w:p>
    <w:p w14:paraId="422F710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৬৩</w:t>
      </w:r>
    </w:p>
    <w:p w14:paraId="310FC2D4" w14:textId="77777777" w:rsidR="00D61BA0" w:rsidRDefault="00D61BA0" w:rsidP="00DA45B5">
      <w:pPr>
        <w:spacing w:after="0" w:line="312" w:lineRule="auto"/>
      </w:pPr>
    </w:p>
    <w:p w14:paraId="44B21C1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১৩. দুই অঙ্ক বিশিষ্ট বৃহত্তম মৌলিক সংখ্যা কোনটি?</w:t>
      </w:r>
    </w:p>
    <w:p w14:paraId="7FEBF5A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৯৭</w:t>
      </w:r>
    </w:p>
    <w:p w14:paraId="1A3C89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৯৯</w:t>
      </w:r>
    </w:p>
    <w:p w14:paraId="1F6548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৯৭</w:t>
      </w:r>
    </w:p>
    <w:p w14:paraId="0B9EE35C" w14:textId="77777777" w:rsidR="00D61BA0" w:rsidRDefault="00D61BA0" w:rsidP="00DA45B5">
      <w:pPr>
        <w:spacing w:after="0" w:line="312" w:lineRule="auto"/>
      </w:pPr>
    </w:p>
    <w:p w14:paraId="698508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১৪. মৌলিক সংখ্যা-</w:t>
      </w:r>
    </w:p>
    <w:p w14:paraId="2FACAC4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0E59D81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27C2C77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766AD80D" w14:textId="77777777" w:rsidR="00D61BA0" w:rsidRDefault="00D61BA0" w:rsidP="00DA45B5">
      <w:pPr>
        <w:spacing w:after="0" w:line="312" w:lineRule="auto"/>
      </w:pPr>
    </w:p>
    <w:p w14:paraId="7BEF50E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১৫. মৌলিক ও যৌগিক সংখ্যার ক্ষেত্রে-</w:t>
      </w:r>
    </w:p>
    <w:p w14:paraId="270064A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5521F1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124CA3B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ii ও iii</w:t>
      </w:r>
    </w:p>
    <w:p w14:paraId="2132720A" w14:textId="77777777" w:rsidR="00D61BA0" w:rsidRDefault="00D61BA0" w:rsidP="00DA45B5">
      <w:pPr>
        <w:spacing w:after="0" w:line="312" w:lineRule="auto"/>
      </w:pPr>
    </w:p>
    <w:p w14:paraId="274D9E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১৬. ৩৫ এর মৌলিক গুণনীয়কগুলোর সমষ্টি কত?</w:t>
      </w:r>
    </w:p>
    <w:p w14:paraId="67B66B2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</w:t>
      </w:r>
    </w:p>
    <w:p w14:paraId="5C39F46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১৩</w:t>
      </w:r>
    </w:p>
    <w:p w14:paraId="36633FC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১২</w:t>
      </w:r>
    </w:p>
    <w:p w14:paraId="1892C65B" w14:textId="77777777" w:rsidR="00D61BA0" w:rsidRDefault="00D61BA0" w:rsidP="00DA45B5">
      <w:pPr>
        <w:spacing w:after="0" w:line="312" w:lineRule="auto"/>
      </w:pPr>
    </w:p>
    <w:p w14:paraId="51D05DB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১৭. ৩০ থেকে ৫০ এর মধ্যে অবস্থিত বৃহত্তম ও ক্ষুদ্রতম মৌলিক সংখ্যাদ্বয়ের পার্থক্য কত?</w:t>
      </w:r>
    </w:p>
    <w:p w14:paraId="41A7E1F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১৬</w:t>
      </w:r>
    </w:p>
    <w:p w14:paraId="60957CB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১৮</w:t>
      </w:r>
    </w:p>
    <w:p w14:paraId="61DDDE6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১৬</w:t>
      </w:r>
    </w:p>
    <w:p w14:paraId="17AA0D88" w14:textId="77777777" w:rsidR="00D61BA0" w:rsidRDefault="00D61BA0" w:rsidP="00DA45B5">
      <w:pPr>
        <w:spacing w:after="0" w:line="312" w:lineRule="auto"/>
      </w:pPr>
    </w:p>
    <w:p w14:paraId="71D5D46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১৮. দুই বা ততোধিক সংখ্যার সাধারণ গুণনীয়ক কত হলে সংখ্যাগুলো পরস্পর সহমৌলিক হয়?</w:t>
      </w:r>
    </w:p>
    <w:p w14:paraId="33423D8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</w:t>
      </w:r>
    </w:p>
    <w:p w14:paraId="0F3F09E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</w:t>
      </w:r>
    </w:p>
    <w:p w14:paraId="006AF28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</w:t>
      </w:r>
    </w:p>
    <w:p w14:paraId="21E6ED33" w14:textId="77777777" w:rsidR="00D61BA0" w:rsidRDefault="00D61BA0" w:rsidP="00DA45B5">
      <w:pPr>
        <w:spacing w:after="0" w:line="312" w:lineRule="auto"/>
      </w:pPr>
    </w:p>
    <w:p w14:paraId="3326944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১৯. কোন জোড়াটি সহমৌলিক?</w:t>
      </w:r>
    </w:p>
    <w:p w14:paraId="6A13F39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২৫, ৩৫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৮, ৫৬</w:t>
      </w:r>
    </w:p>
    <w:p w14:paraId="1A76125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৩৮, ৬৮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২১, ২৫</w:t>
      </w:r>
    </w:p>
    <w:p w14:paraId="3EA9464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২১, ২৫</w:t>
      </w:r>
    </w:p>
    <w:p w14:paraId="7EFADD7F" w14:textId="77777777" w:rsidR="00D61BA0" w:rsidRDefault="00D61BA0" w:rsidP="00DA45B5">
      <w:pPr>
        <w:spacing w:after="0" w:line="312" w:lineRule="auto"/>
      </w:pPr>
    </w:p>
    <w:p w14:paraId="7910560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২০. নিচের জোড়া সংখ্যাগুলোর কোনগুলো সহমৌলিক নয়?</w:t>
      </w:r>
    </w:p>
    <w:p w14:paraId="02C2604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ক. ১২,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১৯, ২০</w:t>
      </w:r>
    </w:p>
    <w:p w14:paraId="75F4741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২৩, ২৭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২৯, ৩১</w:t>
      </w:r>
    </w:p>
    <w:p w14:paraId="3E173A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১২, ১৫</w:t>
      </w:r>
    </w:p>
    <w:p w14:paraId="1C34D959" w14:textId="77777777" w:rsidR="00D61BA0" w:rsidRDefault="00D61BA0" w:rsidP="00DA45B5">
      <w:pPr>
        <w:spacing w:after="0" w:line="312" w:lineRule="auto"/>
      </w:pPr>
    </w:p>
    <w:p w14:paraId="3282F4C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২১. ৩০ এর মোট গুণনীয়ক কতটি?</w:t>
      </w:r>
    </w:p>
    <w:p w14:paraId="64F4B6F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</w:t>
      </w:r>
    </w:p>
    <w:p w14:paraId="1B1C825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2FC2190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৮</w:t>
      </w:r>
    </w:p>
    <w:p w14:paraId="4447FDCF" w14:textId="77777777" w:rsidR="00D61BA0" w:rsidRDefault="00D61BA0" w:rsidP="00DA45B5">
      <w:pPr>
        <w:spacing w:after="0" w:line="312" w:lineRule="auto"/>
      </w:pPr>
    </w:p>
    <w:p w14:paraId="18E0D23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২২. উদ্দীপকের আলোকে-</w:t>
      </w:r>
    </w:p>
    <w:p w14:paraId="03EDE7B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58DF3FD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7A18F6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ii ও iii</w:t>
      </w:r>
    </w:p>
    <w:p w14:paraId="5C060F0B" w14:textId="77777777" w:rsidR="00D61BA0" w:rsidRDefault="00D61BA0" w:rsidP="00DA45B5">
      <w:pPr>
        <w:spacing w:after="0" w:line="312" w:lineRule="auto"/>
      </w:pPr>
    </w:p>
    <w:p w14:paraId="6F7C098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২৩. কোনো সংখ্যার একক স্থানীয় অঙ্ক ০ বা ৫ হলে, সংখ্যাটি কত দ্বারা বিভাজ্য হবে?</w:t>
      </w:r>
    </w:p>
    <w:p w14:paraId="0486C63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416F89D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6F07F7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৫</w:t>
      </w:r>
    </w:p>
    <w:p w14:paraId="1F9EFC1B" w14:textId="77777777" w:rsidR="00D61BA0" w:rsidRDefault="00D61BA0" w:rsidP="00DA45B5">
      <w:pPr>
        <w:spacing w:after="0" w:line="312" w:lineRule="auto"/>
      </w:pPr>
    </w:p>
    <w:p w14:paraId="313A6E0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২৪. নিচের কোন সংখ্যাটি ৪ ও ৫ দ্বারা বিভাজ্য?</w:t>
      </w:r>
    </w:p>
    <w:p w14:paraId="299CC53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২৫৫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৫৩০</w:t>
      </w:r>
    </w:p>
    <w:p w14:paraId="7E457B7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৬৬৪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৯০০</w:t>
      </w:r>
    </w:p>
    <w:p w14:paraId="4A9E1A1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৯০০</w:t>
      </w:r>
    </w:p>
    <w:p w14:paraId="2E5C7F83" w14:textId="77777777" w:rsidR="00D61BA0" w:rsidRDefault="00D61BA0" w:rsidP="00DA45B5">
      <w:pPr>
        <w:spacing w:after="0" w:line="312" w:lineRule="auto"/>
      </w:pPr>
    </w:p>
    <w:p w14:paraId="2D94882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২৫. কোন সংখ্যাটি ৯ দ্বারা বিভাজ্য?</w:t>
      </w:r>
    </w:p>
    <w:p w14:paraId="3638FA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১২৩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১২৬</w:t>
      </w:r>
    </w:p>
    <w:p w14:paraId="42DD4DB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৩২৯</w:t>
      </w:r>
    </w:p>
    <w:p w14:paraId="3EFB378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১২৬</w:t>
      </w:r>
    </w:p>
    <w:p w14:paraId="468E0BE9" w14:textId="77777777" w:rsidR="00D61BA0" w:rsidRDefault="00D61BA0" w:rsidP="00DA45B5">
      <w:pPr>
        <w:spacing w:after="0" w:line="312" w:lineRule="auto"/>
      </w:pPr>
    </w:p>
    <w:p w14:paraId="526BC9A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২৬. যেকোনো সংখ্যাকে ২ দ্বারা গুণ করলে গুণফলের একক স্থানীয় অঙ্কটি কত হবে?</w:t>
      </w:r>
    </w:p>
    <w:p w14:paraId="0C22F31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 বা ৫</w:t>
      </w:r>
    </w:p>
    <w:p w14:paraId="33D5804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০, ২, ৪ বা ৯</w:t>
      </w:r>
    </w:p>
    <w:p w14:paraId="20A69D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০, ২, ৪, ৬ বা ৮</w:t>
      </w:r>
    </w:p>
    <w:p w14:paraId="32FAC7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০, ২, ৪, ৮ বা ৯</w:t>
      </w:r>
    </w:p>
    <w:p w14:paraId="59B86D2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০, ২, ৪, ৬ বা ৮</w:t>
      </w:r>
    </w:p>
    <w:p w14:paraId="133F6C06" w14:textId="77777777" w:rsidR="00D61BA0" w:rsidRDefault="00D61BA0" w:rsidP="00DA45B5">
      <w:pPr>
        <w:spacing w:after="0" w:line="312" w:lineRule="auto"/>
      </w:pPr>
    </w:p>
    <w:p w14:paraId="031FDE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২৭. একটি সংখ্যার শেষ অঙ্ক দুটি শূন্য হলে সেটি কত দ্বারা বিভাজ্য হবে না?</w:t>
      </w:r>
    </w:p>
    <w:p w14:paraId="789EF0D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 ও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 ও ৪</w:t>
      </w:r>
    </w:p>
    <w:p w14:paraId="0489E73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 ও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 ও ৬</w:t>
      </w:r>
    </w:p>
    <w:p w14:paraId="3977C6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৪ ও ৬</w:t>
      </w:r>
    </w:p>
    <w:p w14:paraId="42FE6C75" w14:textId="77777777" w:rsidR="00D61BA0" w:rsidRDefault="00D61BA0" w:rsidP="00DA45B5">
      <w:pPr>
        <w:spacing w:after="0" w:line="312" w:lineRule="auto"/>
      </w:pPr>
    </w:p>
    <w:p w14:paraId="3593961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২৮. ৩৫৭     ২ সংখ্যাটির     চিহ্নিত স্থানে কোন অঙ্ক বসলে তা ৬ দ্বারা বিভাজ্য হবে?</w:t>
      </w:r>
    </w:p>
    <w:p w14:paraId="79F235D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</w:t>
      </w:r>
    </w:p>
    <w:p w14:paraId="5C0957F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</w:t>
      </w:r>
    </w:p>
    <w:p w14:paraId="6D819D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</w:t>
      </w:r>
    </w:p>
    <w:p w14:paraId="207451D3" w14:textId="77777777" w:rsidR="00D61BA0" w:rsidRDefault="00D61BA0" w:rsidP="00DA45B5">
      <w:pPr>
        <w:spacing w:after="0" w:line="312" w:lineRule="auto"/>
      </w:pPr>
    </w:p>
    <w:p w14:paraId="2973D6C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২৯. কোনো সংখ্যা ৩ ও ৪ দ্বারা বিভাজ্য হলে নিচের কোনটি দ্বারা নিঃশেষ বিভাজ্য হবে?</w:t>
      </w:r>
    </w:p>
    <w:p w14:paraId="5C047DC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</w:t>
      </w:r>
    </w:p>
    <w:p w14:paraId="335AB03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</w:t>
      </w:r>
    </w:p>
    <w:p w14:paraId="3927BF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১২</w:t>
      </w:r>
    </w:p>
    <w:p w14:paraId="44E3783E" w14:textId="77777777" w:rsidR="00D61BA0" w:rsidRDefault="00D61BA0" w:rsidP="00DA45B5">
      <w:pPr>
        <w:spacing w:after="0" w:line="312" w:lineRule="auto"/>
      </w:pPr>
    </w:p>
    <w:p w14:paraId="6588B8F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৩০. নিচের কোন সংখ্যাটি ৯ দ্বারা বিভাজ্য নয়?</w:t>
      </w:r>
    </w:p>
    <w:p w14:paraId="492DB3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৯৬৩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৮৭৩</w:t>
      </w:r>
    </w:p>
    <w:p w14:paraId="79437DC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৭১১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৫১৪</w:t>
      </w:r>
    </w:p>
    <w:p w14:paraId="2D3E784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৫১৪</w:t>
      </w:r>
    </w:p>
    <w:p w14:paraId="5099A618" w14:textId="77777777" w:rsidR="00D61BA0" w:rsidRDefault="00D61BA0" w:rsidP="00DA45B5">
      <w:pPr>
        <w:spacing w:after="0" w:line="312" w:lineRule="auto"/>
      </w:pPr>
    </w:p>
    <w:p w14:paraId="3185C0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৩১. ৩৫৬ সংখ্যাটি নিচের কোনটি দ্বারা বিভাজ্য?</w:t>
      </w:r>
    </w:p>
    <w:p w14:paraId="732AA04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45533EB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2599256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৪</w:t>
      </w:r>
    </w:p>
    <w:p w14:paraId="7F3BD798" w14:textId="77777777" w:rsidR="00D61BA0" w:rsidRDefault="00D61BA0" w:rsidP="00DA45B5">
      <w:pPr>
        <w:spacing w:after="0" w:line="312" w:lineRule="auto"/>
      </w:pPr>
    </w:p>
    <w:p w14:paraId="35CAEED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৩২. নিচের কোন সংখ্যাটি ৩ দ্বারা নিঃশেষে বিভাজ্য?</w:t>
      </w:r>
    </w:p>
    <w:p w14:paraId="453A458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২৭৩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২৯৫</w:t>
      </w:r>
    </w:p>
    <w:p w14:paraId="6789996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৩১৭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৩২৫</w:t>
      </w:r>
    </w:p>
    <w:p w14:paraId="24CE734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২৭৩</w:t>
      </w:r>
    </w:p>
    <w:p w14:paraId="1F289454" w14:textId="77777777" w:rsidR="00D61BA0" w:rsidRDefault="00D61BA0" w:rsidP="00DA45B5">
      <w:pPr>
        <w:spacing w:after="0" w:line="312" w:lineRule="auto"/>
      </w:pPr>
    </w:p>
    <w:p w14:paraId="72CF1CD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৩৩. কোনো সংখ্যা ২ এবং ৩ দ্বারা বিভাজ্য হলে সংখ্যাটি কত দ্বারা নিঃশেষে বিভাজ্য?</w:t>
      </w:r>
    </w:p>
    <w:p w14:paraId="0E91C15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</w:t>
      </w:r>
    </w:p>
    <w:p w14:paraId="08B2F5A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</w:t>
      </w:r>
    </w:p>
    <w:p w14:paraId="5486F9B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৬</w:t>
      </w:r>
    </w:p>
    <w:p w14:paraId="59268020" w14:textId="77777777" w:rsidR="00D61BA0" w:rsidRDefault="00D61BA0" w:rsidP="00DA45B5">
      <w:pPr>
        <w:spacing w:after="0" w:line="312" w:lineRule="auto"/>
      </w:pPr>
    </w:p>
    <w:p w14:paraId="350E30A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৩৪. নিচের কোন সংখ্যাটি ২ ও ৩ দ্বারা বিভাজ্য?</w:t>
      </w:r>
    </w:p>
    <w:p w14:paraId="7C6C64A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২১৮৪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৫২৭৩</w:t>
      </w:r>
    </w:p>
    <w:p w14:paraId="655D74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৭৮৩২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৮৫৪২</w:t>
      </w:r>
    </w:p>
    <w:p w14:paraId="4D389D4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২১৮৪</w:t>
      </w:r>
    </w:p>
    <w:p w14:paraId="0FF6DF93" w14:textId="77777777" w:rsidR="00D61BA0" w:rsidRDefault="00D61BA0" w:rsidP="00DA45B5">
      <w:pPr>
        <w:spacing w:after="0" w:line="312" w:lineRule="auto"/>
      </w:pPr>
    </w:p>
    <w:p w14:paraId="0CEBCD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৩৫. ২৩৫২ সংখ্যাটি নিচের কোন সংখ্যাটি দ্বারা অবিভাজ্য?</w:t>
      </w:r>
    </w:p>
    <w:p w14:paraId="4D24D84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198A4D7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69CA01F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৯</w:t>
      </w:r>
    </w:p>
    <w:p w14:paraId="05B9CAEE" w14:textId="77777777" w:rsidR="00D61BA0" w:rsidRDefault="00D61BA0" w:rsidP="00DA45B5">
      <w:pPr>
        <w:spacing w:after="0" w:line="312" w:lineRule="auto"/>
      </w:pPr>
    </w:p>
    <w:p w14:paraId="43AAC56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৩৬. দুই অঙ্কের বৃহত্তম ও ক্ষুদ্রতম মৌলিক সংখ্যাদ্বয়ের বিয়োগফল সর্বদাই কত দ্বারা বিভাজ্য?</w:t>
      </w:r>
    </w:p>
    <w:p w14:paraId="096402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5CBDA25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72095A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</w:t>
      </w:r>
    </w:p>
    <w:p w14:paraId="6BD1FB92" w14:textId="77777777" w:rsidR="00D61BA0" w:rsidRDefault="00D61BA0" w:rsidP="00DA45B5">
      <w:pPr>
        <w:spacing w:after="0" w:line="312" w:lineRule="auto"/>
      </w:pPr>
    </w:p>
    <w:p w14:paraId="71ACFA5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৩৭. ১৫২৪৬ সংখ্যাটি-</w:t>
      </w:r>
    </w:p>
    <w:p w14:paraId="140D920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67A82B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3996CB5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690495A9" w14:textId="77777777" w:rsidR="00D61BA0" w:rsidRDefault="00D61BA0" w:rsidP="00DA45B5">
      <w:pPr>
        <w:spacing w:after="0" w:line="312" w:lineRule="auto"/>
      </w:pPr>
    </w:p>
    <w:p w14:paraId="6FEE5D4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৩৮. কোনো সংখ্যার –</w:t>
      </w:r>
    </w:p>
    <w:p w14:paraId="267DEB7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47BF6A1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15557B6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0B6BD4BF" w14:textId="77777777" w:rsidR="00D61BA0" w:rsidRDefault="00D61BA0" w:rsidP="00DA45B5">
      <w:pPr>
        <w:spacing w:after="0" w:line="312" w:lineRule="auto"/>
      </w:pPr>
    </w:p>
    <w:p w14:paraId="42CD4AF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৩৯. ৬০০ সংখ্যাটি –</w:t>
      </w:r>
    </w:p>
    <w:p w14:paraId="58C1228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045624C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77CDC5A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2C256074" w14:textId="77777777" w:rsidR="00D61BA0" w:rsidRDefault="00D61BA0" w:rsidP="00DA45B5">
      <w:pPr>
        <w:spacing w:after="0" w:line="312" w:lineRule="auto"/>
      </w:pPr>
    </w:p>
    <w:p w14:paraId="30F21D7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৪০. ৬০২৪ সংখ্যাটি-</w:t>
      </w:r>
    </w:p>
    <w:p w14:paraId="5361BB4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675A19C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69B239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08AFF700" w14:textId="77777777" w:rsidR="00D61BA0" w:rsidRDefault="00D61BA0" w:rsidP="00DA45B5">
      <w:pPr>
        <w:spacing w:after="0" w:line="312" w:lineRule="auto"/>
      </w:pPr>
    </w:p>
    <w:p w14:paraId="61A36A8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৪১. ১২৫     ৮-এর      চিহ্নিত স্থানে ২ বসালে –</w:t>
      </w:r>
    </w:p>
    <w:p w14:paraId="5539B6D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2228707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46F193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3527FFBE" w14:textId="77777777" w:rsidR="00D61BA0" w:rsidRDefault="00D61BA0" w:rsidP="00DA45B5">
      <w:pPr>
        <w:spacing w:after="0" w:line="312" w:lineRule="auto"/>
      </w:pPr>
    </w:p>
    <w:p w14:paraId="5A8AF9E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৪২. একটি সংখ্যার একক স্থানীয় অঙ্ক শূন্য হলে-</w:t>
      </w:r>
    </w:p>
    <w:p w14:paraId="20A229F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0831167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5E389BD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ii ও iii</w:t>
      </w:r>
    </w:p>
    <w:p w14:paraId="3CC0610D" w14:textId="77777777" w:rsidR="00D61BA0" w:rsidRDefault="00D61BA0" w:rsidP="00DA45B5">
      <w:pPr>
        <w:spacing w:after="0" w:line="312" w:lineRule="auto"/>
      </w:pPr>
    </w:p>
    <w:p w14:paraId="3B57FB8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৪৩. অঙ্কগুলি দ্বারা গঠিত পাঁচ অঙ্কের ক্ষুদ্রতম সংখ্যা কোনটি?</w:t>
      </w:r>
    </w:p>
    <w:p w14:paraId="395A23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৫১৭৮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১০৫৭৮</w:t>
      </w:r>
    </w:p>
    <w:p w14:paraId="5204056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৫১৭৮০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৮৭১৫০</w:t>
      </w:r>
    </w:p>
    <w:p w14:paraId="7F4F557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১০৫৭৮</w:t>
      </w:r>
    </w:p>
    <w:p w14:paraId="218FBB43" w14:textId="77777777" w:rsidR="00D61BA0" w:rsidRDefault="00D61BA0" w:rsidP="00DA45B5">
      <w:pPr>
        <w:spacing w:after="0" w:line="312" w:lineRule="auto"/>
      </w:pPr>
    </w:p>
    <w:p w14:paraId="220FAFD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৪৪. গঠিত ক্ষুদ্রতম সংখ্যাটি নিচের কোন সংখ্যা দ্বারা অবিভাজ্য?</w:t>
      </w:r>
    </w:p>
    <w:p w14:paraId="4ED89A6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66A915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7FAE6BC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৯</w:t>
      </w:r>
    </w:p>
    <w:p w14:paraId="616A2316" w14:textId="77777777" w:rsidR="00D61BA0" w:rsidRDefault="00D61BA0" w:rsidP="00DA45B5">
      <w:pPr>
        <w:spacing w:after="0" w:line="312" w:lineRule="auto"/>
      </w:pPr>
    </w:p>
    <w:p w14:paraId="3FD0E2D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৪৫. চিহ্নিত স্থানে ৪ হলে নিচের কোন সংখ্যাটি দ্বারা বিভাজ্য হবে?</w:t>
      </w:r>
    </w:p>
    <w:p w14:paraId="4B9A9EB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05C7485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493003F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৪</w:t>
      </w:r>
    </w:p>
    <w:p w14:paraId="5215991C" w14:textId="77777777" w:rsidR="00D61BA0" w:rsidRDefault="00D61BA0" w:rsidP="00DA45B5">
      <w:pPr>
        <w:spacing w:after="0" w:line="312" w:lineRule="auto"/>
      </w:pPr>
    </w:p>
    <w:p w14:paraId="219FBAB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৪৬. চিহ্নিত স্থানে-</w:t>
      </w:r>
    </w:p>
    <w:p w14:paraId="07CAB56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069E0FB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78CE2E3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18CF86B7" w14:textId="77777777" w:rsidR="00D61BA0" w:rsidRDefault="00D61BA0" w:rsidP="00DA45B5">
      <w:pPr>
        <w:spacing w:after="0" w:line="312" w:lineRule="auto"/>
      </w:pPr>
    </w:p>
    <w:p w14:paraId="6C6FDDD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৪৭. ২০ থেকে ৪০ এর মধ্যে মৌলিক সংখ্যা কতটি?</w:t>
      </w:r>
    </w:p>
    <w:p w14:paraId="1A9E664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</w:t>
      </w:r>
    </w:p>
    <w:p w14:paraId="49C5D43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</w:t>
      </w:r>
    </w:p>
    <w:p w14:paraId="456AD41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৪</w:t>
      </w:r>
    </w:p>
    <w:p w14:paraId="2E5834BA" w14:textId="77777777" w:rsidR="00D61BA0" w:rsidRDefault="00D61BA0" w:rsidP="00DA45B5">
      <w:pPr>
        <w:spacing w:after="0" w:line="312" w:lineRule="auto"/>
      </w:pPr>
    </w:p>
    <w:p w14:paraId="08EB956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৪৮. নিচের কোন জোড়া সহমৌলিক?</w:t>
      </w:r>
    </w:p>
    <w:p w14:paraId="50CF04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ক. ১৫, ৩০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৪, ৫০</w:t>
      </w:r>
    </w:p>
    <w:p w14:paraId="30F267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৩১, ৯৩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৪, ৯</w:t>
      </w:r>
    </w:p>
    <w:p w14:paraId="5E66D0F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৪, ৯</w:t>
      </w:r>
    </w:p>
    <w:p w14:paraId="296B0BF1" w14:textId="77777777" w:rsidR="00D61BA0" w:rsidRDefault="00D61BA0" w:rsidP="00DA45B5">
      <w:pPr>
        <w:spacing w:after="0" w:line="312" w:lineRule="auto"/>
      </w:pPr>
    </w:p>
    <w:p w14:paraId="0AB5D43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৪৯. নিচের কোন সংখ্যাটি ৩ দ্বারা বিভাজ্য?</w:t>
      </w:r>
    </w:p>
    <w:p w14:paraId="7C9B66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১৭৩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২১৮</w:t>
      </w:r>
    </w:p>
    <w:p w14:paraId="70CA373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২৮৩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৭৬২</w:t>
      </w:r>
    </w:p>
    <w:p w14:paraId="18B64F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৭৬২</w:t>
      </w:r>
    </w:p>
    <w:p w14:paraId="2507F206" w14:textId="77777777" w:rsidR="00D61BA0" w:rsidRDefault="00D61BA0" w:rsidP="00DA45B5">
      <w:pPr>
        <w:spacing w:after="0" w:line="312" w:lineRule="auto"/>
      </w:pPr>
    </w:p>
    <w:p w14:paraId="3CDC9C0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৫০. পাঁচ অঙ্কের বৃহত্তম সংখ্যা-</w:t>
      </w:r>
    </w:p>
    <w:p w14:paraId="7659CBA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6DE7623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60B0DFE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 ও iii</w:t>
      </w:r>
    </w:p>
    <w:p w14:paraId="7C8B8D97" w14:textId="77777777" w:rsidR="00D61BA0" w:rsidRDefault="00D61BA0" w:rsidP="00DA45B5">
      <w:pPr>
        <w:spacing w:after="0" w:line="312" w:lineRule="auto"/>
      </w:pPr>
    </w:p>
    <w:p w14:paraId="10C3DBC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৫১. ৮ এর গুণনীয়কগুলোর গুণফল কত?</w:t>
      </w:r>
    </w:p>
    <w:p w14:paraId="44D3604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১৬</w:t>
      </w:r>
    </w:p>
    <w:p w14:paraId="7C2218E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৬৪</w:t>
      </w:r>
    </w:p>
    <w:p w14:paraId="43213E5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৬৪</w:t>
      </w:r>
    </w:p>
    <w:p w14:paraId="6D6157E9" w14:textId="77777777" w:rsidR="00D61BA0" w:rsidRDefault="00D61BA0" w:rsidP="00DA45B5">
      <w:pPr>
        <w:spacing w:after="0" w:line="312" w:lineRule="auto"/>
      </w:pPr>
    </w:p>
    <w:p w14:paraId="4A766A5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৫২. নিচের কোন সংখ্যাটি ৯ দ্বারা বিভাজ্য?</w:t>
      </w:r>
    </w:p>
    <w:p w14:paraId="3BDAB6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৯৮৭৩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৯৬৭৮</w:t>
      </w:r>
    </w:p>
    <w:p w14:paraId="50AA0B6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৭৩৫৯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৬৭৩৯</w:t>
      </w:r>
    </w:p>
    <w:p w14:paraId="2683666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৯৮৭৩</w:t>
      </w:r>
    </w:p>
    <w:p w14:paraId="19FD2370" w14:textId="77777777" w:rsidR="00D61BA0" w:rsidRDefault="00D61BA0" w:rsidP="00DA45B5">
      <w:pPr>
        <w:spacing w:after="0" w:line="312" w:lineRule="auto"/>
      </w:pPr>
    </w:p>
    <w:p w14:paraId="1F45503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৫৩. দুইটি সংখ্যার বৃহত্তম গুণনীয়কদ্বয়ের পার্থক্য-</w:t>
      </w:r>
    </w:p>
    <w:p w14:paraId="4123F1C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সংখ্যাদ্বয়ের যোগফলের সমান</w:t>
      </w:r>
    </w:p>
    <w:p w14:paraId="1AFE386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সংখ্যাদ্বয়ের পার্থক্যের সমান</w:t>
      </w:r>
    </w:p>
    <w:p w14:paraId="25C79A1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সংখ্যাদ্বয়ের গুণফলের সমান</w:t>
      </w:r>
    </w:p>
    <w:p w14:paraId="756F652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শূন্য (০)</w:t>
      </w:r>
    </w:p>
    <w:p w14:paraId="4D88929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সংখ্যাদ্বয়ের পার্থক্যের সমান</w:t>
      </w:r>
    </w:p>
    <w:p w14:paraId="0B6C636E" w14:textId="77777777" w:rsidR="00D61BA0" w:rsidRDefault="00D61BA0" w:rsidP="00DA45B5">
      <w:pPr>
        <w:spacing w:after="0" w:line="312" w:lineRule="auto"/>
      </w:pPr>
    </w:p>
    <w:p w14:paraId="582F2BC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৫৪. ৩৮৭৫৪ সংখ্যাটি বিভাজ্য-</w:t>
      </w:r>
    </w:p>
    <w:p w14:paraId="24AE7F2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5551C90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3D9ABA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73E57B55" w14:textId="77777777" w:rsidR="00D61BA0" w:rsidRDefault="00D61BA0" w:rsidP="00DA45B5">
      <w:pPr>
        <w:spacing w:after="0" w:line="312" w:lineRule="auto"/>
      </w:pPr>
    </w:p>
    <w:p w14:paraId="45B9590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৫৫. অঙ্কগুলি দ্বারা গঠিত ক্ষুদ্রতম সংখ্যা কোনটি?</w:t>
      </w:r>
    </w:p>
    <w:p w14:paraId="729A14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৫৬৭৮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৫০৬৭৮</w:t>
      </w:r>
    </w:p>
    <w:p w14:paraId="1C06BA0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৫৬৭৮০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৮৭৬৫০</w:t>
      </w:r>
    </w:p>
    <w:p w14:paraId="491A966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৫০৬৭৮</w:t>
      </w:r>
    </w:p>
    <w:p w14:paraId="1C089F53" w14:textId="77777777" w:rsidR="00D61BA0" w:rsidRDefault="00D61BA0" w:rsidP="00DA45B5">
      <w:pPr>
        <w:spacing w:after="0" w:line="312" w:lineRule="auto"/>
      </w:pPr>
    </w:p>
    <w:p w14:paraId="11D4E59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৫৬. গঠিত ক্ষুদ্রতম সংখ্যাটি নিচের কোন সংখ্যা দ্বারা বিভাজ্য?</w:t>
      </w:r>
    </w:p>
    <w:p w14:paraId="2F7841F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3387B3D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780A21E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</w:t>
      </w:r>
    </w:p>
    <w:p w14:paraId="37C397F9" w14:textId="77777777" w:rsidR="00D61BA0" w:rsidRDefault="00D61BA0" w:rsidP="00DA45B5">
      <w:pPr>
        <w:spacing w:after="0" w:line="312" w:lineRule="auto"/>
      </w:pPr>
    </w:p>
    <w:p w14:paraId="65AA0B7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৫৭. ১২ এর গুণনীয়কগুলোর সমষ্টি কত?</w:t>
      </w:r>
    </w:p>
    <w:p w14:paraId="4785BBA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২৭</w:t>
      </w:r>
    </w:p>
    <w:p w14:paraId="707DBC9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১৬</w:t>
      </w:r>
    </w:p>
    <w:p w14:paraId="22B866B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২৮</w:t>
      </w:r>
    </w:p>
    <w:p w14:paraId="17493228" w14:textId="77777777" w:rsidR="00D61BA0" w:rsidRDefault="00D61BA0" w:rsidP="00DA45B5">
      <w:pPr>
        <w:spacing w:after="0" w:line="312" w:lineRule="auto"/>
      </w:pPr>
    </w:p>
    <w:p w14:paraId="6E15DA6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৫৮. ১০০ থেকে ১১০ পর্যন্ত মৌলিক সংখ্যা কতটি?</w:t>
      </w:r>
    </w:p>
    <w:p w14:paraId="5769AD1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0C2314D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38E2634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৪</w:t>
      </w:r>
    </w:p>
    <w:p w14:paraId="60067979" w14:textId="77777777" w:rsidR="00D61BA0" w:rsidRDefault="00D61BA0" w:rsidP="00DA45B5">
      <w:pPr>
        <w:spacing w:after="0" w:line="312" w:lineRule="auto"/>
      </w:pPr>
    </w:p>
    <w:p w14:paraId="736EEE0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৫৯. ৭৫২৪      এর      চিহ্নিত স্থানে কত বসালে ৯ দ্বারা বিভাজ্য হবে?</w:t>
      </w:r>
    </w:p>
    <w:p w14:paraId="01AE38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13BCEB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519697F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০</w:t>
      </w:r>
    </w:p>
    <w:p w14:paraId="1950597D" w14:textId="77777777" w:rsidR="00D61BA0" w:rsidRDefault="00D61BA0" w:rsidP="00DA45B5">
      <w:pPr>
        <w:spacing w:after="0" w:line="312" w:lineRule="auto"/>
      </w:pPr>
    </w:p>
    <w:p w14:paraId="3A85CED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৬০. ১০৫ এর মৌলিক উৎপাদক কতটি?</w:t>
      </w:r>
    </w:p>
    <w:p w14:paraId="3A5C5A4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03FF552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</w:t>
      </w:r>
    </w:p>
    <w:p w14:paraId="757224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</w:t>
      </w:r>
    </w:p>
    <w:p w14:paraId="36F463E5" w14:textId="77777777" w:rsidR="00D61BA0" w:rsidRDefault="00D61BA0" w:rsidP="00DA45B5">
      <w:pPr>
        <w:spacing w:after="0" w:line="312" w:lineRule="auto"/>
      </w:pPr>
    </w:p>
    <w:p w14:paraId="58A92A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৬১. ৯ দ্বারা বিভাজ্য কোনো সংখ্যা অবশ্যই- দ্বারা নিঃশেষে বিভাজ্য হবে?</w:t>
      </w:r>
    </w:p>
    <w:p w14:paraId="6CD30FD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781354B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</w:t>
      </w:r>
    </w:p>
    <w:p w14:paraId="18A4DCF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৩</w:t>
      </w:r>
    </w:p>
    <w:p w14:paraId="07BD173E" w14:textId="77777777" w:rsidR="00D61BA0" w:rsidRDefault="00D61BA0" w:rsidP="00DA45B5">
      <w:pPr>
        <w:spacing w:after="0" w:line="312" w:lineRule="auto"/>
      </w:pPr>
    </w:p>
    <w:p w14:paraId="7C316B8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১. কোন বৃহত্তম সংখ্যা দ্বারা ১০০ ও ১৮৪ কে ভাগ করলে প্রত্যেকবার ভাগশেষ ৪ থাকবে?</w:t>
      </w:r>
    </w:p>
    <w:p w14:paraId="0EF626B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</w:t>
      </w:r>
    </w:p>
    <w:p w14:paraId="143898F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১৬</w:t>
      </w:r>
    </w:p>
    <w:p w14:paraId="5A503A8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৬</w:t>
      </w:r>
    </w:p>
    <w:p w14:paraId="52E32DBB" w14:textId="77777777" w:rsidR="00D61BA0" w:rsidRDefault="00D61BA0" w:rsidP="00DA45B5">
      <w:pPr>
        <w:spacing w:after="0" w:line="312" w:lineRule="auto"/>
      </w:pPr>
    </w:p>
    <w:p w14:paraId="705E381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২. ২, ৪, ৬, ৮ এর গ.সা.গু. কত?</w:t>
      </w:r>
    </w:p>
    <w:p w14:paraId="699AF6C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78F9956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</w:t>
      </w:r>
    </w:p>
    <w:p w14:paraId="19E5158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২</w:t>
      </w:r>
    </w:p>
    <w:p w14:paraId="047729EB" w14:textId="77777777" w:rsidR="00D61BA0" w:rsidRDefault="00D61BA0" w:rsidP="00DA45B5">
      <w:pPr>
        <w:spacing w:after="0" w:line="312" w:lineRule="auto"/>
      </w:pPr>
    </w:p>
    <w:p w14:paraId="6A8FE25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৩. ২৫, ৩৫ ও ৮৫ সংখ্যাসমূহের গ.সা.গু. কত?</w:t>
      </w:r>
    </w:p>
    <w:p w14:paraId="2CEB899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</w:t>
      </w:r>
    </w:p>
    <w:p w14:paraId="63091E3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১৫</w:t>
      </w:r>
    </w:p>
    <w:p w14:paraId="6FDA34E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৫</w:t>
      </w:r>
    </w:p>
    <w:p w14:paraId="212D1A01" w14:textId="77777777" w:rsidR="00D61BA0" w:rsidRDefault="00D61BA0" w:rsidP="00DA45B5">
      <w:pPr>
        <w:spacing w:after="0" w:line="312" w:lineRule="auto"/>
      </w:pPr>
    </w:p>
    <w:p w14:paraId="5A4B4AF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৪. ৭ ও ২১ এর গ.সা.গু. কত?</w:t>
      </w:r>
    </w:p>
    <w:p w14:paraId="1586CA5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6F0CDCF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২১</w:t>
      </w:r>
    </w:p>
    <w:p w14:paraId="5B86EC5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৭</w:t>
      </w:r>
    </w:p>
    <w:p w14:paraId="6226A1CC" w14:textId="77777777" w:rsidR="00D61BA0" w:rsidRDefault="00D61BA0" w:rsidP="00DA45B5">
      <w:pPr>
        <w:spacing w:after="0" w:line="312" w:lineRule="auto"/>
      </w:pPr>
    </w:p>
    <w:p w14:paraId="7F19EC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৫. ২৮, ৪৮, ৭২ ও ৯৬ এর গ.সা.গু. কত?</w:t>
      </w:r>
    </w:p>
    <w:p w14:paraId="20861E6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</w:t>
      </w:r>
    </w:p>
    <w:p w14:paraId="5448A40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</w:t>
      </w:r>
    </w:p>
    <w:p w14:paraId="01C9F8F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৪</w:t>
      </w:r>
    </w:p>
    <w:p w14:paraId="3C5FD8D8" w14:textId="77777777" w:rsidR="00D61BA0" w:rsidRDefault="00D61BA0" w:rsidP="00DA45B5">
      <w:pPr>
        <w:spacing w:after="0" w:line="312" w:lineRule="auto"/>
      </w:pPr>
    </w:p>
    <w:p w14:paraId="440E9F2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৬. ৪২, ৪৮ ও ৫৬-এর গ.সা.গু. কত?</w:t>
      </w:r>
    </w:p>
    <w:p w14:paraId="7FFC6CF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11EE0D3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৪২</w:t>
      </w:r>
    </w:p>
    <w:p w14:paraId="747EA33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</w:t>
      </w:r>
    </w:p>
    <w:p w14:paraId="39486ED1" w14:textId="77777777" w:rsidR="00D61BA0" w:rsidRDefault="00D61BA0" w:rsidP="00DA45B5">
      <w:pPr>
        <w:spacing w:after="0" w:line="312" w:lineRule="auto"/>
      </w:pPr>
    </w:p>
    <w:p w14:paraId="2AD008E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৭. ৩, ১২, ১৫, ২১ এর সাধারণ গুণনীয়ক কোনটি?</w:t>
      </w:r>
    </w:p>
    <w:p w14:paraId="09F1D8D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1E17701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0433011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</w:t>
      </w:r>
    </w:p>
    <w:p w14:paraId="33BE6D35" w14:textId="77777777" w:rsidR="00D61BA0" w:rsidRDefault="00D61BA0" w:rsidP="00DA45B5">
      <w:pPr>
        <w:spacing w:after="0" w:line="312" w:lineRule="auto"/>
      </w:pPr>
    </w:p>
    <w:p w14:paraId="2B70628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৮. দুইটি সংখ্যার গুণফল ১০৮। একটি সংখ্যা ১২ হলে সংখ্যা দুটির গ.সা.গু. কত?</w:t>
      </w:r>
    </w:p>
    <w:p w14:paraId="1180611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051A2C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58175BC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</w:t>
      </w:r>
    </w:p>
    <w:p w14:paraId="132A038C" w14:textId="77777777" w:rsidR="00D61BA0" w:rsidRDefault="00D61BA0" w:rsidP="00DA45B5">
      <w:pPr>
        <w:spacing w:after="0" w:line="312" w:lineRule="auto"/>
      </w:pPr>
    </w:p>
    <w:p w14:paraId="4DD6C23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৯. গ.সা.গু. এর পূর্ণরূপ কী?</w:t>
      </w:r>
    </w:p>
    <w:p w14:paraId="42E48B5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লঘিষ্ঠ সাধারণ গুণিতক</w:t>
      </w:r>
    </w:p>
    <w:p w14:paraId="54C29BF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গরিষ্ঠ সাধারণ গুণনীয়ক</w:t>
      </w:r>
    </w:p>
    <w:p w14:paraId="48E71DC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গরিষ্ঠ সাধারণ গুণিতক</w:t>
      </w:r>
    </w:p>
    <w:p w14:paraId="656DAE6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লঘিষ্ঠ সাধারণ গুণনীয়ক</w:t>
      </w:r>
    </w:p>
    <w:p w14:paraId="3BC8D38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গরিষ্ঠ সাধারণ গুণনীয়ক</w:t>
      </w:r>
    </w:p>
    <w:p w14:paraId="2268A729" w14:textId="77777777" w:rsidR="00D61BA0" w:rsidRDefault="00D61BA0" w:rsidP="00DA45B5">
      <w:pPr>
        <w:spacing w:after="0" w:line="312" w:lineRule="auto"/>
      </w:pPr>
    </w:p>
    <w:p w14:paraId="23E188B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১০. দুই বা ততোধিক সংখ্যার সাধারণ গুণনীয়ক যদি ১ হয়, তবে সংখ্যাদ্বয় পরস্পর কীরূপ?</w:t>
      </w:r>
    </w:p>
    <w:p w14:paraId="1E45BC0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জোড় সংখ্যা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বিজোড় সংখ্যা</w:t>
      </w:r>
    </w:p>
    <w:p w14:paraId="744A33B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ভগ্নাংশ সংখ্যা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সহমৌলিক সংখ্যা</w:t>
      </w:r>
    </w:p>
    <w:p w14:paraId="5DAE42D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সহমৌলিক সংখ্যা</w:t>
      </w:r>
    </w:p>
    <w:p w14:paraId="01478389" w14:textId="77777777" w:rsidR="00D61BA0" w:rsidRDefault="00D61BA0" w:rsidP="00DA45B5">
      <w:pPr>
        <w:spacing w:after="0" w:line="312" w:lineRule="auto"/>
      </w:pPr>
    </w:p>
    <w:p w14:paraId="2F8DC6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১১. ১২, ৩০ এর গরিষ্ঠ সাধারণ গুণনীয়ক কোনটি?</w:t>
      </w:r>
    </w:p>
    <w:p w14:paraId="6CF8C16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1E1F967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</w:t>
      </w:r>
    </w:p>
    <w:p w14:paraId="3CDB5A5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৬</w:t>
      </w:r>
    </w:p>
    <w:p w14:paraId="4626C8E0" w14:textId="77777777" w:rsidR="00D61BA0" w:rsidRDefault="00D61BA0" w:rsidP="00DA45B5">
      <w:pPr>
        <w:spacing w:after="0" w:line="312" w:lineRule="auto"/>
      </w:pPr>
    </w:p>
    <w:p w14:paraId="58F5157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১২. দুইটি সংখ্যার সাধারণ মৌলিক গুণনীয়ক না থাকলে তাদের গ.সা.গু. কত?</w:t>
      </w:r>
    </w:p>
    <w:p w14:paraId="4D4532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</w:t>
      </w:r>
    </w:p>
    <w:p w14:paraId="72B9A6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</w:t>
      </w:r>
    </w:p>
    <w:p w14:paraId="573FF9C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</w:t>
      </w:r>
    </w:p>
    <w:p w14:paraId="4C5D5CD2" w14:textId="77777777" w:rsidR="00D61BA0" w:rsidRDefault="00D61BA0" w:rsidP="00DA45B5">
      <w:pPr>
        <w:spacing w:after="0" w:line="312" w:lineRule="auto"/>
      </w:pPr>
    </w:p>
    <w:p w14:paraId="34BEB9D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১৩. ১২, ১৮ এবং ৪৮ এর গ.সা.গু কত?</w:t>
      </w:r>
    </w:p>
    <w:p w14:paraId="13ECF10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</w:t>
      </w:r>
    </w:p>
    <w:p w14:paraId="03E79E0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</w:t>
      </w:r>
    </w:p>
    <w:p w14:paraId="67A5DEA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৬</w:t>
      </w:r>
    </w:p>
    <w:p w14:paraId="615CDA9B" w14:textId="77777777" w:rsidR="00D61BA0" w:rsidRDefault="00D61BA0" w:rsidP="00DA45B5">
      <w:pPr>
        <w:spacing w:after="0" w:line="312" w:lineRule="auto"/>
      </w:pPr>
    </w:p>
    <w:p w14:paraId="423B4FE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১৪. ৮ , ১৫, ২১ এর গ.সা.গু. নিচের কোনটি?</w:t>
      </w:r>
    </w:p>
    <w:p w14:paraId="7874A0A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2D44747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কোনটিই নয়</w:t>
      </w:r>
    </w:p>
    <w:p w14:paraId="363604C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</w:t>
      </w:r>
    </w:p>
    <w:p w14:paraId="51621B90" w14:textId="77777777" w:rsidR="00D61BA0" w:rsidRDefault="00D61BA0" w:rsidP="00DA45B5">
      <w:pPr>
        <w:spacing w:after="0" w:line="312" w:lineRule="auto"/>
      </w:pPr>
    </w:p>
    <w:p w14:paraId="3BC831E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১৫. নিচের কোন দুইটি সংখ্যার গ.সা.গু. ১৩?</w:t>
      </w:r>
    </w:p>
    <w:p w14:paraId="0A2FA63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১৮২, ১৯৪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৩২৩, ৪৩৭</w:t>
      </w:r>
    </w:p>
    <w:p w14:paraId="61094FE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গ. ১১৭, ২২১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১৬৯, ১৯৬</w:t>
      </w:r>
    </w:p>
    <w:p w14:paraId="3D4AE6F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১১৭, ২২১</w:t>
      </w:r>
    </w:p>
    <w:p w14:paraId="7D8ABB2F" w14:textId="77777777" w:rsidR="00D61BA0" w:rsidRDefault="00D61BA0" w:rsidP="00DA45B5">
      <w:pPr>
        <w:spacing w:after="0" w:line="312" w:lineRule="auto"/>
      </w:pPr>
    </w:p>
    <w:p w14:paraId="4E3C022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১৬. কোন বৃহত্তম সংখ্যা দ্বারী ৩৬৫ ও ৪৬৩ কে ভাগ করলে ভাগশেষ যথাক্রমে ৫ ও ৭ থাকে?</w:t>
      </w:r>
    </w:p>
    <w:p w14:paraId="6F2B19E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২৮</w:t>
      </w:r>
    </w:p>
    <w:p w14:paraId="638CE82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৩৫</w:t>
      </w:r>
    </w:p>
    <w:p w14:paraId="2FB27C6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২৪</w:t>
      </w:r>
    </w:p>
    <w:p w14:paraId="6D5C4925" w14:textId="77777777" w:rsidR="00D61BA0" w:rsidRDefault="00D61BA0" w:rsidP="00DA45B5">
      <w:pPr>
        <w:spacing w:after="0" w:line="312" w:lineRule="auto"/>
      </w:pPr>
    </w:p>
    <w:p w14:paraId="086F11B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১৭. ১০০৮ ও ৯৯৮ এর সাধারণ মৌলিক গুণণীয়ক কত?</w:t>
      </w:r>
    </w:p>
    <w:p w14:paraId="280699E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204A19C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</w:t>
      </w:r>
    </w:p>
    <w:p w14:paraId="55CB438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</w:t>
      </w:r>
    </w:p>
    <w:p w14:paraId="71EB5FC5" w14:textId="77777777" w:rsidR="00D61BA0" w:rsidRDefault="00D61BA0" w:rsidP="00DA45B5">
      <w:pPr>
        <w:spacing w:after="0" w:line="312" w:lineRule="auto"/>
      </w:pPr>
    </w:p>
    <w:p w14:paraId="6DC609D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১৮. ১৮ এর কয়টি গুণনীয়ক আছে?</w:t>
      </w:r>
    </w:p>
    <w:p w14:paraId="61737D8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26A28AF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</w:t>
      </w:r>
    </w:p>
    <w:p w14:paraId="44B9FC0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৬</w:t>
      </w:r>
    </w:p>
    <w:p w14:paraId="2E073BCA" w14:textId="77777777" w:rsidR="00D61BA0" w:rsidRDefault="00D61BA0" w:rsidP="00DA45B5">
      <w:pPr>
        <w:spacing w:after="0" w:line="312" w:lineRule="auto"/>
      </w:pPr>
    </w:p>
    <w:p w14:paraId="668D8FA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১৯. নিচের কোন সংখ্যা দ্বারা ১৮ এবং ৩৩ কে ভাগ করলে প্রতিক্ষেত্রে ৩ অবশিষ্ট থাকে?</w:t>
      </w:r>
    </w:p>
    <w:p w14:paraId="5FCC8FE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45BA288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২০</w:t>
      </w:r>
    </w:p>
    <w:p w14:paraId="11B27E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৫</w:t>
      </w:r>
    </w:p>
    <w:p w14:paraId="07AE563F" w14:textId="77777777" w:rsidR="00D61BA0" w:rsidRDefault="00D61BA0" w:rsidP="00DA45B5">
      <w:pPr>
        <w:spacing w:after="0" w:line="312" w:lineRule="auto"/>
      </w:pPr>
    </w:p>
    <w:p w14:paraId="462F72F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২০. ভিন্ন আকৃতির তিনটি ড্রামে যথাক্রমে ১২, ১৫ ও ২১ লিটার পানি ধরে, সর্বাধিক কত লিটারের জগ দ্বারা পাত্র তিনটি পূরণ করা যাবে?</w:t>
      </w:r>
    </w:p>
    <w:p w14:paraId="255B7EC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421A449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</w:t>
      </w:r>
    </w:p>
    <w:p w14:paraId="04C75C6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৩</w:t>
      </w:r>
    </w:p>
    <w:p w14:paraId="6F31CB8A" w14:textId="77777777" w:rsidR="00D61BA0" w:rsidRDefault="00D61BA0" w:rsidP="00DA45B5">
      <w:pPr>
        <w:spacing w:after="0" w:line="312" w:lineRule="auto"/>
      </w:pPr>
    </w:p>
    <w:p w14:paraId="645A565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২১. একটি লোহার পাত ও তামার পাতের দৈর্ঘ্য যথাক্রমে ১২৬ সে.মি. এবং ১৬২ সে.মি.। পাত দুইটি থেকে কেটে নেওয়া একই মাপের সবচেয়ে বড় টুকরাটি কত দৈর্ঘ্যের?</w:t>
      </w:r>
    </w:p>
    <w:p w14:paraId="78AED59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</w:t>
      </w:r>
    </w:p>
    <w:p w14:paraId="6645E6F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১৮</w:t>
      </w:r>
    </w:p>
    <w:p w14:paraId="22BA60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১৮</w:t>
      </w:r>
    </w:p>
    <w:p w14:paraId="6308A55E" w14:textId="77777777" w:rsidR="00D61BA0" w:rsidRDefault="00D61BA0" w:rsidP="00DA45B5">
      <w:pPr>
        <w:spacing w:after="0" w:line="312" w:lineRule="auto"/>
      </w:pPr>
    </w:p>
    <w:p w14:paraId="5DBCED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২২. ৬৪ এর মৌলিক গুণনীয়কে কয় জোড়া ২ বিদ্যমান?</w:t>
      </w:r>
    </w:p>
    <w:p w14:paraId="33E1C6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778DFEC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</w:t>
      </w:r>
    </w:p>
    <w:p w14:paraId="1D75096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</w:t>
      </w:r>
    </w:p>
    <w:p w14:paraId="2DF6122D" w14:textId="77777777" w:rsidR="00D61BA0" w:rsidRDefault="00D61BA0" w:rsidP="00DA45B5">
      <w:pPr>
        <w:spacing w:after="0" w:line="312" w:lineRule="auto"/>
      </w:pPr>
    </w:p>
    <w:p w14:paraId="542421D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২৩. কোন বৃহত্তম সংখ্যা দ্বারা ৬৩, ১৪৭ ও ২৩১ কে ভাগ করলে কোনো ভাগশেষ থাকবে না?</w:t>
      </w:r>
    </w:p>
    <w:p w14:paraId="0931FDC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১৪</w:t>
      </w:r>
    </w:p>
    <w:p w14:paraId="5DE0C31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২৮</w:t>
      </w:r>
    </w:p>
    <w:p w14:paraId="12A9D58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২১</w:t>
      </w:r>
    </w:p>
    <w:p w14:paraId="1871530B" w14:textId="77777777" w:rsidR="00D61BA0" w:rsidRDefault="00D61BA0" w:rsidP="00DA45B5">
      <w:pPr>
        <w:spacing w:after="0" w:line="312" w:lineRule="auto"/>
      </w:pPr>
    </w:p>
    <w:p w14:paraId="4E8B8CE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২৪. একটি বৃহত্তম সংখ্যা 'ক' দ্বারা ১১০ ও ১৯৪ কে ভাগ করলে যদি প্রত্যেকবার ভাগশেষ ২ থাকে তবে-</w:t>
      </w:r>
    </w:p>
    <w:p w14:paraId="5AA99E2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38256AB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E7C47A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ii ও iii</w:t>
      </w:r>
    </w:p>
    <w:p w14:paraId="50D487BC" w14:textId="77777777" w:rsidR="00D61BA0" w:rsidRDefault="00D61BA0" w:rsidP="00DA45B5">
      <w:pPr>
        <w:spacing w:after="0" w:line="312" w:lineRule="auto"/>
      </w:pPr>
    </w:p>
    <w:p w14:paraId="0468237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২৫. ৪৮ ও ৭২ এর-</w:t>
      </w:r>
    </w:p>
    <w:p w14:paraId="2A267DB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21B12F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257AAAF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6DFD7EAC" w14:textId="77777777" w:rsidR="00D61BA0" w:rsidRDefault="00D61BA0" w:rsidP="00DA45B5">
      <w:pPr>
        <w:spacing w:after="0" w:line="312" w:lineRule="auto"/>
      </w:pPr>
    </w:p>
    <w:p w14:paraId="30F18E7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২৬. ৬ ও ৯ এর-</w:t>
      </w:r>
    </w:p>
    <w:p w14:paraId="3DF40A9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5646C0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734C69C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55837B71" w14:textId="77777777" w:rsidR="00D61BA0" w:rsidRDefault="00D61BA0" w:rsidP="00DA45B5">
      <w:pPr>
        <w:spacing w:after="0" w:line="312" w:lineRule="auto"/>
      </w:pPr>
    </w:p>
    <w:p w14:paraId="3023911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২৭. সবচেয়ে বেশি কয়জন ছাত্রের মধ্যে ঐ ফলগুলো সমানভাবে ভাগ করে দেওয়া যাবে?</w:t>
      </w:r>
    </w:p>
    <w:p w14:paraId="5F810C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</w:t>
      </w:r>
    </w:p>
    <w:p w14:paraId="74B7FE2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</w:t>
      </w:r>
    </w:p>
    <w:p w14:paraId="519DF7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৩</w:t>
      </w:r>
    </w:p>
    <w:p w14:paraId="342097D2" w14:textId="77777777" w:rsidR="00D61BA0" w:rsidRDefault="00D61BA0" w:rsidP="00DA45B5">
      <w:pPr>
        <w:spacing w:after="0" w:line="312" w:lineRule="auto"/>
      </w:pPr>
    </w:p>
    <w:p w14:paraId="616D33A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২৮. প্রত্যেক ছাত্র কয়টি লিচু পাবে?</w:t>
      </w:r>
    </w:p>
    <w:p w14:paraId="3563316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১টি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২টি</w:t>
      </w:r>
    </w:p>
    <w:p w14:paraId="396B554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৪টি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৫টি</w:t>
      </w:r>
    </w:p>
    <w:p w14:paraId="65B326E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৪টি</w:t>
      </w:r>
    </w:p>
    <w:p w14:paraId="24E79EBE" w14:textId="77777777" w:rsidR="00D61BA0" w:rsidRDefault="00D61BA0" w:rsidP="00DA45B5">
      <w:pPr>
        <w:spacing w:after="0" w:line="312" w:lineRule="auto"/>
      </w:pPr>
    </w:p>
    <w:p w14:paraId="64C1B56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২৯. তৃতীয় সংখ্যাটির মৌলিক উৎপাদক কয়টি?</w:t>
      </w:r>
    </w:p>
    <w:p w14:paraId="76598DE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64A5D4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</w:t>
      </w:r>
    </w:p>
    <w:p w14:paraId="48D316A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৪</w:t>
      </w:r>
    </w:p>
    <w:p w14:paraId="65195305" w14:textId="77777777" w:rsidR="00D61BA0" w:rsidRDefault="00D61BA0" w:rsidP="00DA45B5">
      <w:pPr>
        <w:spacing w:after="0" w:line="312" w:lineRule="auto"/>
      </w:pPr>
    </w:p>
    <w:p w14:paraId="1792C9C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৩০. দ্বিতীয় সংখ্যাটির সর্বোচ্চ মৌলিক উৎপাদক কোনটি?</w:t>
      </w:r>
    </w:p>
    <w:p w14:paraId="75546EE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</w:t>
      </w:r>
    </w:p>
    <w:p w14:paraId="43304F7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১৯</w:t>
      </w:r>
    </w:p>
    <w:p w14:paraId="2F6477B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১১</w:t>
      </w:r>
    </w:p>
    <w:p w14:paraId="3C50B2BE" w14:textId="77777777" w:rsidR="00D61BA0" w:rsidRDefault="00D61BA0" w:rsidP="00DA45B5">
      <w:pPr>
        <w:spacing w:after="0" w:line="312" w:lineRule="auto"/>
      </w:pPr>
    </w:p>
    <w:p w14:paraId="7EE5FD0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৩১. সংখ্যা তিনটির গ.সা.গু. কত?</w:t>
      </w:r>
    </w:p>
    <w:p w14:paraId="58283BB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১৫</w:t>
      </w:r>
    </w:p>
    <w:p w14:paraId="1A87132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৩৫</w:t>
      </w:r>
    </w:p>
    <w:p w14:paraId="4AF774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১৫</w:t>
      </w:r>
    </w:p>
    <w:p w14:paraId="123658DD" w14:textId="77777777" w:rsidR="00D61BA0" w:rsidRDefault="00D61BA0" w:rsidP="00DA45B5">
      <w:pPr>
        <w:spacing w:after="0" w:line="312" w:lineRule="auto"/>
      </w:pPr>
    </w:p>
    <w:p w14:paraId="49FBDF6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৩২. সংখ্যা তিনটির গ.সা.গু. কত?</w:t>
      </w:r>
    </w:p>
    <w:p w14:paraId="5EB6CA2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2575786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</w:t>
      </w:r>
    </w:p>
    <w:p w14:paraId="26980F0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</w:t>
      </w:r>
    </w:p>
    <w:p w14:paraId="32849D8A" w14:textId="77777777" w:rsidR="00D61BA0" w:rsidRDefault="00D61BA0" w:rsidP="00DA45B5">
      <w:pPr>
        <w:spacing w:after="0" w:line="312" w:lineRule="auto"/>
      </w:pPr>
    </w:p>
    <w:p w14:paraId="249C7A7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৩৩. কত ঘণ্টা পর ঘণ্টাগুলো আবার একত্রে বাজবে?</w:t>
      </w:r>
    </w:p>
    <w:p w14:paraId="221418E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80D1E2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A4B9BA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319E7649" w14:textId="77777777" w:rsidR="00D61BA0" w:rsidRDefault="00D61BA0" w:rsidP="00DA45B5">
      <w:pPr>
        <w:spacing w:after="0" w:line="312" w:lineRule="auto"/>
      </w:pPr>
    </w:p>
    <w:p w14:paraId="272C9F9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৩৪. ইউক্লিডীয় প্রক্রিয়ায় ল.সা.গু. নির্ণয়ের ক্ষেত্রে কমপক্ষে কয়টি সংখ্যার সাধারণ গুণনীয়ক দ্বারা ভাগ করতে হয়?</w:t>
      </w:r>
    </w:p>
    <w:p w14:paraId="75F352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২টি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৩টি</w:t>
      </w:r>
    </w:p>
    <w:p w14:paraId="12A643E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সব সংখ্যার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১টি</w:t>
      </w:r>
    </w:p>
    <w:p w14:paraId="0F87BDA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২টি</w:t>
      </w:r>
    </w:p>
    <w:p w14:paraId="658457A2" w14:textId="77777777" w:rsidR="00D61BA0" w:rsidRDefault="00D61BA0" w:rsidP="00DA45B5">
      <w:pPr>
        <w:spacing w:after="0" w:line="312" w:lineRule="auto"/>
      </w:pPr>
    </w:p>
    <w:p w14:paraId="2122CE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৩৫. ল.সা.গু. এর পূর্ণ অর্থ কোনটি?</w:t>
      </w:r>
    </w:p>
    <w:p w14:paraId="4F4A672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লঘিষ্ঠ সাধারণ গুণিতক</w:t>
      </w:r>
    </w:p>
    <w:p w14:paraId="746458F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লঘিষ্ঠ সাধারণ গুণনীয়ক</w:t>
      </w:r>
    </w:p>
    <w:p w14:paraId="48B53FF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গরিষ্ঠ সাধারণ গুণিতক</w:t>
      </w:r>
    </w:p>
    <w:p w14:paraId="6C62B61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গরিষ্ঠ সাধারণ গুণনীয়ক</w:t>
      </w:r>
    </w:p>
    <w:p w14:paraId="21F1BE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লঘিষ্ঠ সাধারণ গুণিতক</w:t>
      </w:r>
    </w:p>
    <w:p w14:paraId="5229A675" w14:textId="77777777" w:rsidR="00D61BA0" w:rsidRDefault="00D61BA0" w:rsidP="00DA45B5">
      <w:pPr>
        <w:spacing w:after="0" w:line="312" w:lineRule="auto"/>
      </w:pPr>
    </w:p>
    <w:p w14:paraId="22E3BD2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৩৬. নিচের কোনগুলো ৪ এর গুণিতক?</w:t>
      </w:r>
    </w:p>
    <w:p w14:paraId="15DC7B8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২,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৪, ৬</w:t>
      </w:r>
    </w:p>
    <w:p w14:paraId="467BB54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৮, ১৪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৮, ১৬</w:t>
      </w:r>
    </w:p>
    <w:p w14:paraId="12E5FFF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৮, ১৬</w:t>
      </w:r>
    </w:p>
    <w:p w14:paraId="1C9A8AA4" w14:textId="77777777" w:rsidR="00D61BA0" w:rsidRDefault="00D61BA0" w:rsidP="00DA45B5">
      <w:pPr>
        <w:spacing w:after="0" w:line="312" w:lineRule="auto"/>
      </w:pPr>
    </w:p>
    <w:p w14:paraId="6FC5877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৩৭. ৩০, ৩৬ ও ৪০ এর ল.সা.গু. কোনটি?</w:t>
      </w:r>
    </w:p>
    <w:p w14:paraId="07EB1B4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৮০</w:t>
      </w:r>
    </w:p>
    <w:p w14:paraId="61814E7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৩৬০</w:t>
      </w:r>
    </w:p>
    <w:p w14:paraId="38AC6B3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৩৬০</w:t>
      </w:r>
    </w:p>
    <w:p w14:paraId="499944F1" w14:textId="77777777" w:rsidR="00D61BA0" w:rsidRDefault="00D61BA0" w:rsidP="00DA45B5">
      <w:pPr>
        <w:spacing w:after="0" w:line="312" w:lineRule="auto"/>
      </w:pPr>
    </w:p>
    <w:p w14:paraId="17F69AF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৩৮. ৮, ১২ ও ১৮ এর ল.সা.গু কত?</w:t>
      </w:r>
    </w:p>
    <w:p w14:paraId="6AA469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৩৬</w:t>
      </w:r>
    </w:p>
    <w:p w14:paraId="40695C5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৯৬</w:t>
      </w:r>
    </w:p>
    <w:p w14:paraId="2508182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৭২</w:t>
      </w:r>
    </w:p>
    <w:p w14:paraId="42933987" w14:textId="77777777" w:rsidR="00D61BA0" w:rsidRDefault="00D61BA0" w:rsidP="00DA45B5">
      <w:pPr>
        <w:spacing w:after="0" w:line="312" w:lineRule="auto"/>
      </w:pPr>
    </w:p>
    <w:p w14:paraId="2512D41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৩৯. ৮ এর লঘিষ্ঠ গুণিতক কোনটি?</w:t>
      </w:r>
    </w:p>
    <w:p w14:paraId="5E5EA3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৩২</w:t>
      </w:r>
    </w:p>
    <w:p w14:paraId="6FA72A7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১৬</w:t>
      </w:r>
    </w:p>
    <w:p w14:paraId="7B14589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১৬</w:t>
      </w:r>
    </w:p>
    <w:p w14:paraId="56977863" w14:textId="77777777" w:rsidR="00D61BA0" w:rsidRDefault="00D61BA0" w:rsidP="00DA45B5">
      <w:pPr>
        <w:spacing w:after="0" w:line="312" w:lineRule="auto"/>
      </w:pPr>
    </w:p>
    <w:p w14:paraId="0BF25E9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৪০. ১৬ ও ২৩ এর ল.সা.গু. কত?</w:t>
      </w:r>
    </w:p>
    <w:p w14:paraId="6C2354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১৮</w:t>
      </w:r>
    </w:p>
    <w:p w14:paraId="2261C26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৩৬৮</w:t>
      </w:r>
    </w:p>
    <w:p w14:paraId="1B6AD05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৩৬৮</w:t>
      </w:r>
    </w:p>
    <w:p w14:paraId="6BC76FEC" w14:textId="77777777" w:rsidR="00D61BA0" w:rsidRDefault="00D61BA0" w:rsidP="00DA45B5">
      <w:pPr>
        <w:spacing w:after="0" w:line="312" w:lineRule="auto"/>
      </w:pPr>
    </w:p>
    <w:p w14:paraId="5D1D942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৪১. নিচের কোন সংখ্যাগুলোর ল.সা.গু. ৬০?</w:t>
      </w:r>
    </w:p>
    <w:p w14:paraId="52C9EA9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১৫, ১৬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১২, ১৫</w:t>
      </w:r>
    </w:p>
    <w:p w14:paraId="2739B3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১২, ১৮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১৮, ২৪</w:t>
      </w:r>
    </w:p>
    <w:p w14:paraId="6B9B4C5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১২, ১৫</w:t>
      </w:r>
    </w:p>
    <w:p w14:paraId="3FCB9525" w14:textId="77777777" w:rsidR="00D61BA0" w:rsidRDefault="00D61BA0" w:rsidP="00DA45B5">
      <w:pPr>
        <w:spacing w:after="0" w:line="312" w:lineRule="auto"/>
      </w:pPr>
    </w:p>
    <w:p w14:paraId="00257E7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৪২. ১২, ২৪ ও ৩২ এর ল.সা.গু. কত?</w:t>
      </w:r>
    </w:p>
    <w:p w14:paraId="397257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৬০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৭২</w:t>
      </w:r>
    </w:p>
    <w:p w14:paraId="728B1E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৯৬</w:t>
      </w:r>
    </w:p>
    <w:p w14:paraId="5E28944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৯৬</w:t>
      </w:r>
    </w:p>
    <w:p w14:paraId="55CE5046" w14:textId="77777777" w:rsidR="00D61BA0" w:rsidRDefault="00D61BA0" w:rsidP="00DA45B5">
      <w:pPr>
        <w:spacing w:after="0" w:line="312" w:lineRule="auto"/>
      </w:pPr>
    </w:p>
    <w:p w14:paraId="66EA626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৪৩. ইউক্লিডীয় পদ্ধতিতে ৩০ ও ৩৫ এর ল.সা.গু কত?</w:t>
      </w:r>
    </w:p>
    <w:p w14:paraId="48CDBC2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ক. ১৪০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২১০</w:t>
      </w:r>
    </w:p>
    <w:p w14:paraId="17B7B02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৩৩০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৮৩১৫</w:t>
      </w:r>
    </w:p>
    <w:p w14:paraId="7CEDCAC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২১০</w:t>
      </w:r>
    </w:p>
    <w:p w14:paraId="4988B20B" w14:textId="77777777" w:rsidR="00D61BA0" w:rsidRDefault="00D61BA0" w:rsidP="00DA45B5">
      <w:pPr>
        <w:spacing w:after="0" w:line="312" w:lineRule="auto"/>
      </w:pPr>
    </w:p>
    <w:p w14:paraId="1C233F1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৪৪. কোন ক্ষুদ্রতম সংখ্যার সাথে ১২ যোগ করলে যোগফল ৩২ ও ৩৬ দ্বারা নিঃশেষে বিভাজ্য হবে?</w:t>
      </w:r>
    </w:p>
    <w:p w14:paraId="0F3923B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১৬০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২৪০</w:t>
      </w:r>
    </w:p>
    <w:p w14:paraId="1E1ADCD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২৭৬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৪৮০</w:t>
      </w:r>
    </w:p>
    <w:p w14:paraId="0797365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২৭৬</w:t>
      </w:r>
    </w:p>
    <w:p w14:paraId="4F0D7D34" w14:textId="77777777" w:rsidR="00D61BA0" w:rsidRDefault="00D61BA0" w:rsidP="00DA45B5">
      <w:pPr>
        <w:spacing w:after="0" w:line="312" w:lineRule="auto"/>
      </w:pPr>
    </w:p>
    <w:p w14:paraId="5389118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৪৫. ৬৩৯ এর-</w:t>
      </w:r>
    </w:p>
    <w:p w14:paraId="4C732A0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791F7C1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47E9929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ii ও iii</w:t>
      </w:r>
    </w:p>
    <w:p w14:paraId="66A9A942" w14:textId="77777777" w:rsidR="00D61BA0" w:rsidRDefault="00D61BA0" w:rsidP="00DA45B5">
      <w:pPr>
        <w:spacing w:after="0" w:line="312" w:lineRule="auto"/>
      </w:pPr>
    </w:p>
    <w:p w14:paraId="15CF333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৪৬. ৪৮, ৫৬ ও ৭২ সংখ্যাগুলোতে-</w:t>
      </w:r>
    </w:p>
    <w:p w14:paraId="48ED014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4756C60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66F7CE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i ও iii</w:t>
      </w:r>
    </w:p>
    <w:p w14:paraId="4BAA1023" w14:textId="77777777" w:rsidR="00D61BA0" w:rsidRDefault="00D61BA0" w:rsidP="00DA45B5">
      <w:pPr>
        <w:spacing w:after="0" w:line="312" w:lineRule="auto"/>
      </w:pPr>
    </w:p>
    <w:p w14:paraId="5639E90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৪৭. ৩৫, ১৫, ২০ তিনটি পূর্ণসংখ্যা হলে-</w:t>
      </w:r>
    </w:p>
    <w:p w14:paraId="06ACA07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279575B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2BD1979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ii ও iii</w:t>
      </w:r>
    </w:p>
    <w:p w14:paraId="22B158D8" w14:textId="77777777" w:rsidR="00D61BA0" w:rsidRDefault="00D61BA0" w:rsidP="00DA45B5">
      <w:pPr>
        <w:spacing w:after="0" w:line="312" w:lineRule="auto"/>
      </w:pPr>
    </w:p>
    <w:p w14:paraId="08AA19E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৪৮. ইউক্লিডীয় প্রক্রিয়ায় ল.সা.গু. নির্ণয়ের ক্ষেত্রে-</w:t>
      </w:r>
    </w:p>
    <w:p w14:paraId="00B09F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12D220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2239388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i ও iii</w:t>
      </w:r>
    </w:p>
    <w:p w14:paraId="083A085F" w14:textId="77777777" w:rsidR="00D61BA0" w:rsidRDefault="00D61BA0" w:rsidP="00DA45B5">
      <w:pPr>
        <w:spacing w:after="0" w:line="312" w:lineRule="auto"/>
      </w:pPr>
    </w:p>
    <w:p w14:paraId="355FC94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৪৯. ৩০ এর মৌলিক গুণনীয়কের সংখ্যা কতটি?</w:t>
      </w:r>
    </w:p>
    <w:p w14:paraId="36B8FFF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</w:t>
      </w:r>
    </w:p>
    <w:p w14:paraId="7241A40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</w:t>
      </w:r>
    </w:p>
    <w:p w14:paraId="5B3D8BB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৩</w:t>
      </w:r>
    </w:p>
    <w:p w14:paraId="63268F53" w14:textId="77777777" w:rsidR="00D61BA0" w:rsidRDefault="00D61BA0" w:rsidP="00DA45B5">
      <w:pPr>
        <w:spacing w:after="0" w:line="312" w:lineRule="auto"/>
      </w:pPr>
    </w:p>
    <w:p w14:paraId="59554FC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৫০. সংখ্যা দুটির ল.সা.গু. ও গ.সা.গু. এর পার্থক্য কত?</w:t>
      </w:r>
    </w:p>
    <w:p w14:paraId="38E32D7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৭৫</w:t>
      </w:r>
    </w:p>
    <w:p w14:paraId="7E54C8D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১০৫</w:t>
      </w:r>
    </w:p>
    <w:p w14:paraId="15AA7F7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৭৫</w:t>
      </w:r>
    </w:p>
    <w:p w14:paraId="48E875C2" w14:textId="77777777" w:rsidR="00D61BA0" w:rsidRDefault="00D61BA0" w:rsidP="00DA45B5">
      <w:pPr>
        <w:spacing w:after="0" w:line="312" w:lineRule="auto"/>
      </w:pPr>
    </w:p>
    <w:p w14:paraId="18FA6D8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৫১. সংখ্যা দুইটির গরিষ্ঠ সাধারণ গুণনীয়ক কত?</w:t>
      </w:r>
    </w:p>
    <w:p w14:paraId="5A492DB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১৬</w:t>
      </w:r>
    </w:p>
    <w:p w14:paraId="446B6C2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৩২</w:t>
      </w:r>
    </w:p>
    <w:p w14:paraId="682096C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১৬</w:t>
      </w:r>
    </w:p>
    <w:p w14:paraId="4545AAEF" w14:textId="77777777" w:rsidR="00D61BA0" w:rsidRDefault="00D61BA0" w:rsidP="00DA45B5">
      <w:pPr>
        <w:spacing w:after="0" w:line="312" w:lineRule="auto"/>
      </w:pPr>
    </w:p>
    <w:p w14:paraId="1CBB6DB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৫২. বৃহত্তম সংখ্যাটির গুণিতক কোনটি?</w:t>
      </w:r>
    </w:p>
    <w:p w14:paraId="5D6CC59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৩২</w:t>
      </w:r>
    </w:p>
    <w:p w14:paraId="30E62AD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</w:t>
      </w:r>
    </w:p>
    <w:p w14:paraId="09058DC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৪৮</w:t>
      </w:r>
    </w:p>
    <w:p w14:paraId="351C32A7" w14:textId="77777777" w:rsidR="00D61BA0" w:rsidRDefault="00D61BA0" w:rsidP="00DA45B5">
      <w:pPr>
        <w:spacing w:after="0" w:line="312" w:lineRule="auto"/>
      </w:pPr>
    </w:p>
    <w:p w14:paraId="15D00F1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৫৩. নিচের কোনটি ১ম সংখ্যাটির গুণিতক?</w:t>
      </w:r>
    </w:p>
    <w:p w14:paraId="69DF470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১৯</w:t>
      </w:r>
    </w:p>
    <w:p w14:paraId="35B402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৩৮</w:t>
      </w:r>
    </w:p>
    <w:p w14:paraId="55C81C8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১৩</w:t>
      </w:r>
    </w:p>
    <w:p w14:paraId="78FA8256" w14:textId="77777777" w:rsidR="00D61BA0" w:rsidRDefault="00D61BA0" w:rsidP="00DA45B5">
      <w:pPr>
        <w:spacing w:after="0" w:line="312" w:lineRule="auto"/>
      </w:pPr>
    </w:p>
    <w:p w14:paraId="3D6718A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৫৪. সংখ্যাগুলোর ল.সা.গু. কত?</w:t>
      </w:r>
    </w:p>
    <w:p w14:paraId="3729787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১৬৯</w:t>
      </w:r>
    </w:p>
    <w:p w14:paraId="4CFE3C4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১৫৬</w:t>
      </w:r>
    </w:p>
    <w:p w14:paraId="505A3BB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১৫৬</w:t>
      </w:r>
    </w:p>
    <w:p w14:paraId="30B2AF5B" w14:textId="77777777" w:rsidR="00D61BA0" w:rsidRDefault="00D61BA0" w:rsidP="00DA45B5">
      <w:pPr>
        <w:spacing w:after="0" w:line="312" w:lineRule="auto"/>
      </w:pPr>
    </w:p>
    <w:p w14:paraId="51FE0CE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৫৫. দুইটি সংখ্যার গ.সা.গু ও ল.সা.গু. এর গুণফল ১০৮। একটি সংখ্যা ১২ হলে অপর সংখ্যাটি কত?</w:t>
      </w:r>
    </w:p>
    <w:p w14:paraId="1A41C16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১২</w:t>
      </w:r>
    </w:p>
    <w:p w14:paraId="67A54AD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১৮</w:t>
      </w:r>
    </w:p>
    <w:p w14:paraId="4B34B2F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৯</w:t>
      </w:r>
    </w:p>
    <w:p w14:paraId="3FC32CB6" w14:textId="77777777" w:rsidR="00D61BA0" w:rsidRDefault="00D61BA0" w:rsidP="00DA45B5">
      <w:pPr>
        <w:spacing w:after="0" w:line="312" w:lineRule="auto"/>
      </w:pPr>
    </w:p>
    <w:p w14:paraId="3D9720A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৫৬. দুইটি সংখ্যার গুণফল ৭২, এদের গ.সা.গু ১ হলে ল.সা.গু. কত?</w:t>
      </w:r>
    </w:p>
    <w:p w14:paraId="69CD6F8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</w:t>
      </w:r>
    </w:p>
    <w:p w14:paraId="093C705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৭২</w:t>
      </w:r>
    </w:p>
    <w:p w14:paraId="6EAEEC2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৭২</w:t>
      </w:r>
    </w:p>
    <w:p w14:paraId="47A6B4F7" w14:textId="77777777" w:rsidR="00D61BA0" w:rsidRDefault="00D61BA0" w:rsidP="00DA45B5">
      <w:pPr>
        <w:spacing w:after="0" w:line="312" w:lineRule="auto"/>
      </w:pPr>
    </w:p>
    <w:p w14:paraId="61793A1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৫৭. দুইটি সংখ্যার ল. সা. গু. ২৪ এবং গ. সা. গু. ৪। সংখ্যা দুইটির গুণফল কত?</w:t>
      </w:r>
    </w:p>
    <w:p w14:paraId="02B5DCA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৭২</w:t>
      </w:r>
    </w:p>
    <w:p w14:paraId="15DE757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১২০</w:t>
      </w:r>
    </w:p>
    <w:p w14:paraId="124C3F2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lastRenderedPageBreak/>
        <w:t>উত্তর:</w:t>
      </w:r>
      <w:r>
        <w:rPr>
          <w:rFonts w:ascii="Tiro Bangla" w:eastAsia="Tiro Bangla" w:hAnsi="Tiro Bangla"/>
        </w:rPr>
        <w:t xml:space="preserve"> গ. ৯৬</w:t>
      </w:r>
    </w:p>
    <w:p w14:paraId="12208B00" w14:textId="77777777" w:rsidR="00D61BA0" w:rsidRDefault="00D61BA0" w:rsidP="00DA45B5">
      <w:pPr>
        <w:spacing w:after="0" w:line="312" w:lineRule="auto"/>
      </w:pPr>
    </w:p>
    <w:p w14:paraId="058136D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৫৮. দুইটি সংখ্যা p ও q এবং সংখ্যাদ্বয়ের ল.সা.গু. ও গ.সা.গু. যথাক্রমে c ও d হলে নিচের কোনটি সত্য?</w:t>
      </w:r>
    </w:p>
    <w:p w14:paraId="4920FC7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cp = dq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c × d = p × q</w:t>
      </w:r>
    </w:p>
    <w:p w14:paraId="11833E5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C + p = d + q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=</w:t>
      </w:r>
    </w:p>
    <w:p w14:paraId="72FAB3B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c × d = p × q</w:t>
      </w:r>
    </w:p>
    <w:p w14:paraId="16CE65B4" w14:textId="77777777" w:rsidR="00D61BA0" w:rsidRDefault="00D61BA0" w:rsidP="00DA45B5">
      <w:pPr>
        <w:spacing w:after="0" w:line="312" w:lineRule="auto"/>
      </w:pPr>
    </w:p>
    <w:p w14:paraId="0720709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৫৯. দুইটি সংখ্যার গুণফল ৫২ এবং গ.সা.গু ৪ হলে ল.সা.গু কত?</w:t>
      </w:r>
    </w:p>
    <w:p w14:paraId="028C7EF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১৩</w:t>
      </w:r>
    </w:p>
    <w:p w14:paraId="62F08ED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</w:t>
      </w:r>
    </w:p>
    <w:p w14:paraId="41A4D3A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১৩</w:t>
      </w:r>
    </w:p>
    <w:p w14:paraId="6B57AC31" w14:textId="77777777" w:rsidR="00D61BA0" w:rsidRDefault="00D61BA0" w:rsidP="00DA45B5">
      <w:pPr>
        <w:spacing w:after="0" w:line="312" w:lineRule="auto"/>
      </w:pPr>
    </w:p>
    <w:p w14:paraId="1D75B27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৬০. দুইটি সংখ্যার গ.সা.গু. ১২ এবং ল.সা.গু. ৮০ হলে সংখ্যা দুটির গুণফল কত?</w:t>
      </w:r>
    </w:p>
    <w:p w14:paraId="474B360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৯৬০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৮৬০</w:t>
      </w:r>
    </w:p>
    <w:p w14:paraId="2B654F8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৭৬০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৮৭০</w:t>
      </w:r>
    </w:p>
    <w:p w14:paraId="68A836A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৯৬০</w:t>
      </w:r>
    </w:p>
    <w:p w14:paraId="18463569" w14:textId="77777777" w:rsidR="00D61BA0" w:rsidRDefault="00D61BA0" w:rsidP="00DA45B5">
      <w:pPr>
        <w:spacing w:after="0" w:line="312" w:lineRule="auto"/>
      </w:pPr>
    </w:p>
    <w:p w14:paraId="587BB73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৬১. দুটি সংখ্যার গুণফল ৫৬, গ.সা.গু. ১ হলে সংখ্যা দুটির ল.সা.গু. কত?</w:t>
      </w:r>
    </w:p>
    <w:p w14:paraId="1D308A0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</w:t>
      </w:r>
    </w:p>
    <w:p w14:paraId="6A2D031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৫৬</w:t>
      </w:r>
    </w:p>
    <w:p w14:paraId="5BDC788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৫৬</w:t>
      </w:r>
    </w:p>
    <w:p w14:paraId="340981FB" w14:textId="77777777" w:rsidR="00D61BA0" w:rsidRDefault="00D61BA0" w:rsidP="00DA45B5">
      <w:pPr>
        <w:spacing w:after="0" w:line="312" w:lineRule="auto"/>
      </w:pPr>
    </w:p>
    <w:p w14:paraId="6BCC3B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৬২. দুইটি সংখ্যার গুণফল ৪২। একটি সংখ্যা ৬ হলে, সংখ্যা দুইটির গ.সা.গু. কত?</w:t>
      </w:r>
    </w:p>
    <w:p w14:paraId="1525855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5B7A2CC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</w:t>
      </w:r>
    </w:p>
    <w:p w14:paraId="7913DE7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</w:t>
      </w:r>
    </w:p>
    <w:p w14:paraId="0A4BAE0B" w14:textId="77777777" w:rsidR="00D61BA0" w:rsidRDefault="00D61BA0" w:rsidP="00DA45B5">
      <w:pPr>
        <w:spacing w:after="0" w:line="312" w:lineRule="auto"/>
      </w:pPr>
    </w:p>
    <w:p w14:paraId="146091D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৬৩. ক এবং ৬৪ এর গ.সা.গু ও ল.সা.গু. যথাক্রমে ৮ ও ৩২০ হলে ক এর মান কত?</w:t>
      </w:r>
    </w:p>
    <w:p w14:paraId="57C8E27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৩০</w:t>
      </w:r>
    </w:p>
    <w:p w14:paraId="50A5C46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৬০</w:t>
      </w:r>
    </w:p>
    <w:p w14:paraId="026B977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৪০</w:t>
      </w:r>
    </w:p>
    <w:p w14:paraId="749E0B4A" w14:textId="77777777" w:rsidR="00D61BA0" w:rsidRDefault="00D61BA0" w:rsidP="00DA45B5">
      <w:pPr>
        <w:spacing w:after="0" w:line="312" w:lineRule="auto"/>
      </w:pPr>
    </w:p>
    <w:p w14:paraId="6E24010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৬৪. দুইটি সংখ্যা ১২ ও ১৪ হলে সংখ্যাদ্বয়ের-</w:t>
      </w:r>
    </w:p>
    <w:p w14:paraId="7648771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550D3F1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783B17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i ও iii</w:t>
      </w:r>
    </w:p>
    <w:p w14:paraId="0DFA9230" w14:textId="77777777" w:rsidR="00D61BA0" w:rsidRDefault="00D61BA0" w:rsidP="00DA45B5">
      <w:pPr>
        <w:spacing w:after="0" w:line="312" w:lineRule="auto"/>
      </w:pPr>
    </w:p>
    <w:p w14:paraId="60C6F66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৬৫. নিচের তথ্যগুলো লক্ষ কর:</w:t>
      </w:r>
    </w:p>
    <w:p w14:paraId="4BE7CBB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168041A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51640A7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05F1A2A4" w14:textId="77777777" w:rsidR="00D61BA0" w:rsidRDefault="00D61BA0" w:rsidP="00DA45B5">
      <w:pPr>
        <w:spacing w:after="0" w:line="312" w:lineRule="auto"/>
      </w:pPr>
    </w:p>
    <w:p w14:paraId="21F91E4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৬৬. নিচের তথ্যগুলো লক্ষ কর:</w:t>
      </w:r>
    </w:p>
    <w:p w14:paraId="6D0B8C8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6F1B88E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E60396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ii ও iii</w:t>
      </w:r>
    </w:p>
    <w:p w14:paraId="1C85CC8D" w14:textId="77777777" w:rsidR="00D61BA0" w:rsidRDefault="00D61BA0" w:rsidP="00DA45B5">
      <w:pPr>
        <w:spacing w:after="0" w:line="312" w:lineRule="auto"/>
      </w:pPr>
    </w:p>
    <w:p w14:paraId="54050B4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৬৭. উদ্দীপকের সংখ্যা তিনটি এর ল.সা.গু. কত?</w:t>
      </w:r>
    </w:p>
    <w:p w14:paraId="608F46C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</w:t>
      </w:r>
    </w:p>
    <w:p w14:paraId="739B87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৪৮০</w:t>
      </w:r>
    </w:p>
    <w:p w14:paraId="30ADFF1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৪৮০</w:t>
      </w:r>
    </w:p>
    <w:p w14:paraId="1E1F7DE8" w14:textId="77777777" w:rsidR="00D61BA0" w:rsidRDefault="00D61BA0" w:rsidP="00DA45B5">
      <w:pPr>
        <w:spacing w:after="0" w:line="312" w:lineRule="auto"/>
      </w:pPr>
    </w:p>
    <w:p w14:paraId="392DE66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৬৮. মেঝেটি বাধাই করলে টাইলসের কতগুলো সারি ও কলাম হবে?</w:t>
      </w:r>
    </w:p>
    <w:p w14:paraId="30EBDA7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৬০ ও ৮০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৪৮ ও ৬০</w:t>
      </w:r>
    </w:p>
    <w:p w14:paraId="632844F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৪২ ও ৪৮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৩৬ ও ৪২</w:t>
      </w:r>
    </w:p>
    <w:p w14:paraId="1AEBAE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৬০ ও ৮০</w:t>
      </w:r>
    </w:p>
    <w:p w14:paraId="5E95F3C1" w14:textId="77777777" w:rsidR="00D61BA0" w:rsidRDefault="00D61BA0" w:rsidP="00DA45B5">
      <w:pPr>
        <w:spacing w:after="0" w:line="312" w:lineRule="auto"/>
      </w:pPr>
    </w:p>
    <w:p w14:paraId="39B51A9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৬৯. মেঝেটি বাধাই করতে কতগুলো টাইলস লাগবে?</w:t>
      </w:r>
    </w:p>
    <w:p w14:paraId="73C9E6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৪৮০০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৫২০০</w:t>
      </w:r>
    </w:p>
    <w:p w14:paraId="23A7248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৫৪০০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৬০০০</w:t>
      </w:r>
    </w:p>
    <w:p w14:paraId="5E32215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৪৮০০</w:t>
      </w:r>
    </w:p>
    <w:p w14:paraId="44360AEE" w14:textId="77777777" w:rsidR="00D61BA0" w:rsidRDefault="00D61BA0" w:rsidP="00DA45B5">
      <w:pPr>
        <w:spacing w:after="0" w:line="312" w:lineRule="auto"/>
      </w:pPr>
    </w:p>
    <w:p w14:paraId="684E1DC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৭০. শেষ তিনটি সংখ্যার ল.সা.গু. কত?</w:t>
      </w:r>
    </w:p>
    <w:p w14:paraId="17D8786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৩২</w:t>
      </w:r>
    </w:p>
    <w:p w14:paraId="668F50C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৯৬</w:t>
      </w:r>
    </w:p>
    <w:p w14:paraId="231B6BF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৯৬</w:t>
      </w:r>
    </w:p>
    <w:p w14:paraId="6E0AA67E" w14:textId="77777777" w:rsidR="00D61BA0" w:rsidRDefault="00D61BA0" w:rsidP="00DA45B5">
      <w:pPr>
        <w:spacing w:after="0" w:line="312" w:lineRule="auto"/>
      </w:pPr>
    </w:p>
    <w:p w14:paraId="29A22AF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৭১. ক্ষুদ্রতম সংখ্যাটি কত?</w:t>
      </w:r>
    </w:p>
    <w:p w14:paraId="4D56C42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৯৬</w:t>
      </w:r>
    </w:p>
    <w:p w14:paraId="14B0137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গ. ১০১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১৯২</w:t>
      </w:r>
    </w:p>
    <w:p w14:paraId="41E87DE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৯১</w:t>
      </w:r>
    </w:p>
    <w:p w14:paraId="0F32B214" w14:textId="77777777" w:rsidR="00D61BA0" w:rsidRDefault="00D61BA0" w:rsidP="00DA45B5">
      <w:pPr>
        <w:spacing w:after="0" w:line="312" w:lineRule="auto"/>
      </w:pPr>
    </w:p>
    <w:p w14:paraId="26E674B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৭২. নিচের তথ্যগুলো লক্ষ কর:</w:t>
      </w:r>
    </w:p>
    <w:p w14:paraId="72188D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32F2011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91FBC4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21868DC4" w14:textId="77777777" w:rsidR="00D61BA0" w:rsidRDefault="00D61BA0" w:rsidP="00DA45B5">
      <w:pPr>
        <w:spacing w:after="0" w:line="312" w:lineRule="auto"/>
      </w:pPr>
    </w:p>
    <w:p w14:paraId="41F964D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৭৩. তিনটি ঘণ্টা প্রথমে একত্রে বেজে প্রতি ৬, ৯ ও ১২ সেকেন্ড অন্তর বাজতে লাগল। ন্যূনতম কত সেকেন্ড পর ঘণ্টাগুলো পুনরায় আবার একত্রে বাজবে?</w:t>
      </w:r>
    </w:p>
    <w:p w14:paraId="179EF86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৩৬</w:t>
      </w:r>
    </w:p>
    <w:p w14:paraId="48AD69C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৭২</w:t>
      </w:r>
    </w:p>
    <w:p w14:paraId="3FBEEA2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৩৬</w:t>
      </w:r>
    </w:p>
    <w:p w14:paraId="1A28C5BD" w14:textId="77777777" w:rsidR="00D61BA0" w:rsidRDefault="00D61BA0" w:rsidP="00DA45B5">
      <w:pPr>
        <w:spacing w:after="0" w:line="312" w:lineRule="auto"/>
      </w:pPr>
    </w:p>
    <w:p w14:paraId="29369DA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৭৪. দুইটি সংখ্যার গ.সা.গু ১ এবং ল.সা.গু ৩০। একটি সংখ্যা ৫ হলে, অপর সংখ্যা কত?</w:t>
      </w:r>
    </w:p>
    <w:p w14:paraId="2F4B002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</w:t>
      </w:r>
    </w:p>
    <w:p w14:paraId="6B510AD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২০</w:t>
      </w:r>
    </w:p>
    <w:p w14:paraId="1F19C8E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৬</w:t>
      </w:r>
    </w:p>
    <w:p w14:paraId="3B3DF873" w14:textId="77777777" w:rsidR="00D61BA0" w:rsidRDefault="00D61BA0" w:rsidP="00DA45B5">
      <w:pPr>
        <w:spacing w:after="0" w:line="312" w:lineRule="auto"/>
      </w:pPr>
    </w:p>
    <w:p w14:paraId="5371312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৭৫. কোন বৃহত্তম সংখ্যা দ্বারা ৪৬ ও ৯১ কে ভাগ করলে প্রতি ক্ষেত্রে ১ অবশিষ্ট থাকে?</w:t>
      </w:r>
    </w:p>
    <w:p w14:paraId="3876F1F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</w:t>
      </w:r>
    </w:p>
    <w:p w14:paraId="462E74C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৪৫</w:t>
      </w:r>
    </w:p>
    <w:p w14:paraId="7F43493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৪৫</w:t>
      </w:r>
    </w:p>
    <w:p w14:paraId="535CA908" w14:textId="77777777" w:rsidR="00D61BA0" w:rsidRDefault="00D61BA0" w:rsidP="00DA45B5">
      <w:pPr>
        <w:spacing w:after="0" w:line="312" w:lineRule="auto"/>
      </w:pPr>
    </w:p>
    <w:p w14:paraId="24CD810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৭৬. নিচের কোনটি ১ম সংখ্যাটির গুণিতক?</w:t>
      </w:r>
    </w:p>
    <w:p w14:paraId="7ADBE3A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১৯</w:t>
      </w:r>
    </w:p>
    <w:p w14:paraId="60BA408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৩৮</w:t>
      </w:r>
    </w:p>
    <w:p w14:paraId="644A95C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২৯</w:t>
      </w:r>
    </w:p>
    <w:p w14:paraId="1C6083C8" w14:textId="77777777" w:rsidR="00D61BA0" w:rsidRDefault="00D61BA0" w:rsidP="00DA45B5">
      <w:pPr>
        <w:spacing w:after="0" w:line="312" w:lineRule="auto"/>
      </w:pPr>
    </w:p>
    <w:p w14:paraId="3DAC41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৭৭. সংখ্যাগুলোর গ.সা.গু কত?</w:t>
      </w:r>
    </w:p>
    <w:p w14:paraId="145EC39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২৯</w:t>
      </w:r>
    </w:p>
    <w:p w14:paraId="128316C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</w:t>
      </w:r>
    </w:p>
    <w:p w14:paraId="4A0CD73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</w:t>
      </w:r>
    </w:p>
    <w:p w14:paraId="69A8F813" w14:textId="77777777" w:rsidR="00D61BA0" w:rsidRDefault="00D61BA0" w:rsidP="00DA45B5">
      <w:pPr>
        <w:spacing w:after="0" w:line="312" w:lineRule="auto"/>
      </w:pPr>
    </w:p>
    <w:p w14:paraId="1241D95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৭৮. ১৪, ২১, ৫৬ এর ল.সা.গু কত?</w:t>
      </w:r>
    </w:p>
    <w:p w14:paraId="033C337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১৬৮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১৫৮</w:t>
      </w:r>
    </w:p>
    <w:p w14:paraId="378FAAB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১৪৮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১২৮</w:t>
      </w:r>
    </w:p>
    <w:p w14:paraId="1D95B8D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১৬৮</w:t>
      </w:r>
    </w:p>
    <w:p w14:paraId="13E169C6" w14:textId="77777777" w:rsidR="00D61BA0" w:rsidRDefault="00D61BA0" w:rsidP="00DA45B5">
      <w:pPr>
        <w:spacing w:after="0" w:line="312" w:lineRule="auto"/>
      </w:pPr>
    </w:p>
    <w:p w14:paraId="49A39DF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৭৯. দুইটি সংখ্যার গুণফল ২০৪ এবং ল.সা.গু ২০৪। ছোটো সংখ্যাটি কত?</w:t>
      </w:r>
    </w:p>
    <w:p w14:paraId="24EF8F5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১২</w:t>
      </w:r>
    </w:p>
    <w:p w14:paraId="155B574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</w:t>
      </w:r>
    </w:p>
    <w:p w14:paraId="6C2EE6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১২</w:t>
      </w:r>
    </w:p>
    <w:p w14:paraId="5E58206E" w14:textId="77777777" w:rsidR="00D61BA0" w:rsidRDefault="00D61BA0" w:rsidP="00DA45B5">
      <w:pPr>
        <w:spacing w:after="0" w:line="312" w:lineRule="auto"/>
      </w:pPr>
    </w:p>
    <w:p w14:paraId="75E1086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৮০. ২৮ ও ৩৮ এর-</w:t>
      </w:r>
    </w:p>
    <w:p w14:paraId="550B6B1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321778D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4984A2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005FED5C" w14:textId="77777777" w:rsidR="00D61BA0" w:rsidRDefault="00D61BA0" w:rsidP="00DA45B5">
      <w:pPr>
        <w:spacing w:after="0" w:line="312" w:lineRule="auto"/>
      </w:pPr>
    </w:p>
    <w:p w14:paraId="7B2180F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৮১. নিচের কোন দুইটি সংখ্যার গ.সা.গু ১১?</w:t>
      </w:r>
    </w:p>
    <w:p w14:paraId="4F5E6E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১০৫, ১৬৫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৮৮, ১৪৩</w:t>
      </w:r>
    </w:p>
    <w:p w14:paraId="74BAB3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৩২৩, ৪৩৭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৭৭, ১৩৫</w:t>
      </w:r>
    </w:p>
    <w:p w14:paraId="3982379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৮৮, ১৪৩</w:t>
      </w:r>
    </w:p>
    <w:p w14:paraId="539A5692" w14:textId="77777777" w:rsidR="00D61BA0" w:rsidRDefault="00D61BA0" w:rsidP="00DA45B5">
      <w:pPr>
        <w:spacing w:after="0" w:line="312" w:lineRule="auto"/>
      </w:pPr>
    </w:p>
    <w:p w14:paraId="62F7EEE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৮২. দ্বিতীয় সংখ্যাটির গুণনীয়ক নিচের কোনটি?</w:t>
      </w:r>
    </w:p>
    <w:p w14:paraId="5C95529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</w:t>
      </w:r>
    </w:p>
    <w:p w14:paraId="678F0F1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7642350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৯</w:t>
      </w:r>
    </w:p>
    <w:p w14:paraId="64F92150" w14:textId="77777777" w:rsidR="00D61BA0" w:rsidRDefault="00D61BA0" w:rsidP="00DA45B5">
      <w:pPr>
        <w:spacing w:after="0" w:line="312" w:lineRule="auto"/>
      </w:pPr>
    </w:p>
    <w:p w14:paraId="447FD6E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৮৩. কোন সংখ্যাটি প্রথম সংখ্যার গুণিতক?</w:t>
      </w:r>
    </w:p>
    <w:p w14:paraId="7764116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৬৫</w:t>
      </w:r>
    </w:p>
    <w:p w14:paraId="54FD03D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৯০</w:t>
      </w:r>
    </w:p>
    <w:p w14:paraId="098A5F4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৭৫</w:t>
      </w:r>
    </w:p>
    <w:p w14:paraId="1C76C5EC" w14:textId="77777777" w:rsidR="00D61BA0" w:rsidRDefault="00D61BA0" w:rsidP="00DA45B5">
      <w:pPr>
        <w:spacing w:after="0" w:line="312" w:lineRule="auto"/>
      </w:pPr>
    </w:p>
    <w:p w14:paraId="1393A40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৮৪. ১৮ ও ৭ এর ল.সা.গু কত?</w:t>
      </w:r>
    </w:p>
    <w:p w14:paraId="2207C03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</w:t>
      </w:r>
    </w:p>
    <w:p w14:paraId="1E64B4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১২৬</w:t>
      </w:r>
    </w:p>
    <w:p w14:paraId="18731B8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১২৬</w:t>
      </w:r>
    </w:p>
    <w:p w14:paraId="12F3A7A5" w14:textId="77777777" w:rsidR="00D61BA0" w:rsidRDefault="00D61BA0" w:rsidP="00DA45B5">
      <w:pPr>
        <w:spacing w:after="0" w:line="312" w:lineRule="auto"/>
      </w:pPr>
    </w:p>
    <w:p w14:paraId="28730EC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৮৫. দুইটি সংখ্যা ক ও খ হলে-</w:t>
      </w:r>
    </w:p>
    <w:p w14:paraId="6109C3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4E935BF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63CE38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lastRenderedPageBreak/>
        <w:t>উত্তর:</w:t>
      </w:r>
      <w:r>
        <w:rPr>
          <w:rFonts w:ascii="Tiro Bangla" w:eastAsia="Tiro Bangla" w:hAnsi="Tiro Bangla"/>
        </w:rPr>
        <w:t xml:space="preserve"> খ. i ও iii</w:t>
      </w:r>
    </w:p>
    <w:p w14:paraId="68F1C473" w14:textId="77777777" w:rsidR="00D61BA0" w:rsidRDefault="00D61BA0" w:rsidP="00DA45B5">
      <w:pPr>
        <w:spacing w:after="0" w:line="312" w:lineRule="auto"/>
      </w:pPr>
    </w:p>
    <w:p w14:paraId="1E0A6D2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৮৬. ৭, ৩১ দুটি মৌলিক সংখ্যা। সংখ্যা দুটির গ.সা.গু কত?</w:t>
      </w:r>
    </w:p>
    <w:p w14:paraId="110986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</w:t>
      </w:r>
    </w:p>
    <w:p w14:paraId="3584101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২১৭</w:t>
      </w:r>
    </w:p>
    <w:p w14:paraId="266A9BC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</w:t>
      </w:r>
    </w:p>
    <w:p w14:paraId="62E7BF98" w14:textId="77777777" w:rsidR="00D61BA0" w:rsidRDefault="00D61BA0" w:rsidP="00DA45B5">
      <w:pPr>
        <w:spacing w:after="0" w:line="312" w:lineRule="auto"/>
      </w:pPr>
    </w:p>
    <w:p w14:paraId="6FAE05E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১. সাধারণ ভগ্নাংশ কত প্রকার?</w:t>
      </w:r>
    </w:p>
    <w:p w14:paraId="022661E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দুই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তিন</w:t>
      </w:r>
    </w:p>
    <w:p w14:paraId="158626F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চার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পাঁচ</w:t>
      </w:r>
    </w:p>
    <w:p w14:paraId="5692BCD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তিন</w:t>
      </w:r>
    </w:p>
    <w:p w14:paraId="56633110" w14:textId="77777777" w:rsidR="00D61BA0" w:rsidRDefault="00D61BA0" w:rsidP="00DA45B5">
      <w:pPr>
        <w:spacing w:after="0" w:line="312" w:lineRule="auto"/>
      </w:pPr>
    </w:p>
    <w:p w14:paraId="365E0C0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২. নিচের কোনটি প্রকৃত ভগ্নাংশ?</w:t>
      </w:r>
    </w:p>
    <w:p w14:paraId="5101356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366977D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728713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358D1916" w14:textId="77777777" w:rsidR="00D61BA0" w:rsidRDefault="00D61BA0" w:rsidP="00DA45B5">
      <w:pPr>
        <w:spacing w:after="0" w:line="312" w:lineRule="auto"/>
      </w:pPr>
    </w:p>
    <w:p w14:paraId="0108385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৩. ক স্বাভাবিক সংখ্যা হলে নিচের কোনটি অপ্রকৃত ভগ্নাংশ?</w:t>
      </w:r>
    </w:p>
    <w:p w14:paraId="3366F3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0F9158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6057E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2BD58291" w14:textId="77777777" w:rsidR="00D61BA0" w:rsidRDefault="00D61BA0" w:rsidP="00DA45B5">
      <w:pPr>
        <w:spacing w:after="0" w:line="312" w:lineRule="auto"/>
      </w:pPr>
    </w:p>
    <w:p w14:paraId="38FEB67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৪. নিচের কোনটি প্রকৃত ভগ্নাংশ?</w:t>
      </w:r>
    </w:p>
    <w:p w14:paraId="1EAAB92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68D5F9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4899D31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5043F704" w14:textId="77777777" w:rsidR="00D61BA0" w:rsidRDefault="00D61BA0" w:rsidP="00DA45B5">
      <w:pPr>
        <w:spacing w:after="0" w:line="312" w:lineRule="auto"/>
      </w:pPr>
    </w:p>
    <w:p w14:paraId="5A68303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৫. নিচের কোনটি মিশ্র ভগ্নাংশ?</w:t>
      </w:r>
    </w:p>
    <w:p w14:paraId="6A0F818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6FEA05E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7FF1E05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7D3826AB" w14:textId="77777777" w:rsidR="00D61BA0" w:rsidRDefault="00D61BA0" w:rsidP="00DA45B5">
      <w:pPr>
        <w:spacing w:after="0" w:line="312" w:lineRule="auto"/>
      </w:pPr>
    </w:p>
    <w:p w14:paraId="6E306FD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৬. ভগ্নাংশ পূর্ণসংখ্যা = কী?</w:t>
      </w:r>
    </w:p>
    <w:p w14:paraId="533EB55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(ভগ্নাংশের লব পূর্ণসংখ্যা)/ভগ্নাংশের হর</w:t>
      </w:r>
    </w:p>
    <w:p w14:paraId="27BE98C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(ভগ্নাংশের লব + পূর্ণসংখ্যা)/ভগ্নাংশের হর</w:t>
      </w:r>
    </w:p>
    <w:p w14:paraId="55F8C90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(ভগ্নাংশের লব পূর্ণসংখ্যা)/ভগ্নাংশের হর</w:t>
      </w:r>
    </w:p>
    <w:p w14:paraId="444552E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(ভগ্নাংশের লব পূর্ণসংখ্যা)/ভগ্নাংশের হর</w:t>
      </w:r>
    </w:p>
    <w:p w14:paraId="328B6D8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(ভগ্নাংশের লব পূর্ণসংখ্যা)/ভগ্নাংশের হর</w:t>
      </w:r>
    </w:p>
    <w:p w14:paraId="29F65BB8" w14:textId="77777777" w:rsidR="00D61BA0" w:rsidRDefault="00D61BA0" w:rsidP="00DA45B5">
      <w:pPr>
        <w:spacing w:after="0" w:line="312" w:lineRule="auto"/>
      </w:pPr>
    </w:p>
    <w:p w14:paraId="6B295CB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৭. ১ অপেক্ষা বড় ভগ্নাংশকে কি বলে?</w:t>
      </w:r>
    </w:p>
    <w:p w14:paraId="2CD78FA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অপ্রকৃত ভগ্নাংশ</w:t>
      </w:r>
    </w:p>
    <w:p w14:paraId="64AF078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খ. প্রকৃত ভগ্নাংশ</w:t>
      </w:r>
    </w:p>
    <w:p w14:paraId="29BFDA2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মিশ্র ভগ্নাংশ</w:t>
      </w:r>
    </w:p>
    <w:p w14:paraId="4020A81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ঘ. অমূলদ সংখ্যা</w:t>
      </w:r>
    </w:p>
    <w:p w14:paraId="3FDC59D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অপ্রকৃত ভগ্নাংশ</w:t>
      </w:r>
    </w:p>
    <w:p w14:paraId="037023EB" w14:textId="77777777" w:rsidR="00D61BA0" w:rsidRDefault="00D61BA0" w:rsidP="00DA45B5">
      <w:pPr>
        <w:spacing w:after="0" w:line="312" w:lineRule="auto"/>
      </w:pPr>
    </w:p>
    <w:p w14:paraId="001E9D6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৮. একটি ভগ্নাংশের লব ১২ ও হর ১৪ হলে, ভগ্নাংশটির মান কত?</w:t>
      </w:r>
    </w:p>
    <w:p w14:paraId="318A3B2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F0B6DB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147C7F4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072B0443" w14:textId="77777777" w:rsidR="00D61BA0" w:rsidRDefault="00D61BA0" w:rsidP="00DA45B5">
      <w:pPr>
        <w:spacing w:after="0" w:line="312" w:lineRule="auto"/>
      </w:pPr>
    </w:p>
    <w:p w14:paraId="184F266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৯. সংখ্যাটিতে পূর্ণ অংশ কোনটি?</w:t>
      </w:r>
    </w:p>
    <w:p w14:paraId="2F82044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29EA179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</w:t>
      </w:r>
    </w:p>
    <w:p w14:paraId="1497DDD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২</w:t>
      </w:r>
    </w:p>
    <w:p w14:paraId="2127313E" w14:textId="77777777" w:rsidR="00D61BA0" w:rsidRDefault="00D61BA0" w:rsidP="00DA45B5">
      <w:pPr>
        <w:spacing w:after="0" w:line="312" w:lineRule="auto"/>
      </w:pPr>
    </w:p>
    <w:p w14:paraId="7798D5B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১০. মিশ্র ভগ্নাংশ = কী?</w:t>
      </w:r>
    </w:p>
    <w:p w14:paraId="3D4B9E2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900165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3364DF7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3FDDC15B" w14:textId="77777777" w:rsidR="00D61BA0" w:rsidRDefault="00D61BA0" w:rsidP="00DA45B5">
      <w:pPr>
        <w:spacing w:after="0" w:line="312" w:lineRule="auto"/>
      </w:pPr>
    </w:p>
    <w:p w14:paraId="394F93D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১১. কে  অপ্রকৃত ভগ্নাংশে প্রকাশ করলে কী হবে?</w:t>
      </w:r>
    </w:p>
    <w:p w14:paraId="3CE708B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0645AF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3A638CA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18185896" w14:textId="77777777" w:rsidR="00D61BA0" w:rsidRDefault="00D61BA0" w:rsidP="00DA45B5">
      <w:pPr>
        <w:spacing w:after="0" w:line="312" w:lineRule="auto"/>
      </w:pPr>
    </w:p>
    <w:p w14:paraId="790B2B8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১২. ২        কে অপকৃত ভগ্নাংশে প্রকাশ করলে কী হবে?</w:t>
      </w:r>
    </w:p>
    <w:p w14:paraId="3C9123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700108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4885E87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54335779" w14:textId="77777777" w:rsidR="00D61BA0" w:rsidRDefault="00D61BA0" w:rsidP="00DA45B5">
      <w:pPr>
        <w:spacing w:after="0" w:line="312" w:lineRule="auto"/>
      </w:pPr>
    </w:p>
    <w:p w14:paraId="50AF92A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১৩. কে মিশ্র ভগ্নাংশে প্রকাশ করলে কোনটি হবে?</w:t>
      </w:r>
    </w:p>
    <w:p w14:paraId="7A9AC8E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ক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ক</w:t>
      </w:r>
    </w:p>
    <w:p w14:paraId="1F19CF1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গ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খ</w:t>
      </w:r>
    </w:p>
    <w:p w14:paraId="3C29529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lastRenderedPageBreak/>
        <w:t>উত্তর:</w:t>
      </w:r>
      <w:r>
        <w:rPr>
          <w:rFonts w:ascii="Tiro Bangla" w:eastAsia="Tiro Bangla" w:hAnsi="Tiro Bangla"/>
        </w:rPr>
        <w:t xml:space="preserve"> খ. ক</w:t>
      </w:r>
    </w:p>
    <w:p w14:paraId="1851F9B2" w14:textId="77777777" w:rsidR="00D61BA0" w:rsidRDefault="00D61BA0" w:rsidP="00DA45B5">
      <w:pPr>
        <w:spacing w:after="0" w:line="312" w:lineRule="auto"/>
      </w:pPr>
    </w:p>
    <w:p w14:paraId="1BE4D3C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১৪. নিচের কোন ভগ্নাংশ যুগল সমতুল?</w:t>
      </w:r>
    </w:p>
    <w:p w14:paraId="349DDA1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ও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ও</w:t>
      </w:r>
    </w:p>
    <w:p w14:paraId="26C4081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ও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ও</w:t>
      </w:r>
    </w:p>
    <w:p w14:paraId="4977E1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ও</w:t>
      </w:r>
    </w:p>
    <w:p w14:paraId="1718A873" w14:textId="77777777" w:rsidR="00D61BA0" w:rsidRDefault="00D61BA0" w:rsidP="00DA45B5">
      <w:pPr>
        <w:spacing w:after="0" w:line="312" w:lineRule="auto"/>
      </w:pPr>
    </w:p>
    <w:p w14:paraId="2803030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১৫. কে সমতুল ভগ্নাংশে পরিণত করলে কোনটি হবে?</w:t>
      </w:r>
    </w:p>
    <w:p w14:paraId="169795F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50619CB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4BC707B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2D7F66B3" w14:textId="77777777" w:rsidR="00D61BA0" w:rsidRDefault="00D61BA0" w:rsidP="00DA45B5">
      <w:pPr>
        <w:spacing w:after="0" w:line="312" w:lineRule="auto"/>
      </w:pPr>
    </w:p>
    <w:p w14:paraId="0B93A07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১৬. ৪০ এর বিপরীত ভগ্নাংশ কোনটি?</w:t>
      </w:r>
    </w:p>
    <w:p w14:paraId="3980D5D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E9891A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E190A9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01B70E0F" w14:textId="77777777" w:rsidR="00D61BA0" w:rsidRDefault="00D61BA0" w:rsidP="00DA45B5">
      <w:pPr>
        <w:spacing w:after="0" w:line="312" w:lineRule="auto"/>
      </w:pPr>
    </w:p>
    <w:p w14:paraId="66A2FD7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১৭. কে মিশ্র ভগ্নাংশে প্রকাশ করলে কী হবে?</w:t>
      </w:r>
    </w:p>
    <w:p w14:paraId="15E2719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</w:t>
      </w:r>
    </w:p>
    <w:p w14:paraId="2B2B55B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</w:t>
      </w:r>
    </w:p>
    <w:p w14:paraId="3883198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৩</w:t>
      </w:r>
    </w:p>
    <w:p w14:paraId="1876382B" w14:textId="77777777" w:rsidR="00D61BA0" w:rsidRDefault="00D61BA0" w:rsidP="00DA45B5">
      <w:pPr>
        <w:spacing w:after="0" w:line="312" w:lineRule="auto"/>
      </w:pPr>
    </w:p>
    <w:p w14:paraId="0A5575F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১৮. একটি ভগ্নাংশের লব ৪ এবং হর ১৬ হলে ভগ্নাংশটি নিচের কোনটি?</w:t>
      </w:r>
    </w:p>
    <w:p w14:paraId="0B9BE6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6D4EEE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61DD71D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07649322" w14:textId="77777777" w:rsidR="00D61BA0" w:rsidRDefault="00D61BA0" w:rsidP="00DA45B5">
      <w:pPr>
        <w:spacing w:after="0" w:line="312" w:lineRule="auto"/>
      </w:pPr>
    </w:p>
    <w:p w14:paraId="386D2CE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১৯. ভগ্নাংশকে-</w:t>
      </w:r>
    </w:p>
    <w:p w14:paraId="4F60AAE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4A894BF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103419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39CBA3A0" w14:textId="77777777" w:rsidR="00D61BA0" w:rsidRDefault="00D61BA0" w:rsidP="00DA45B5">
      <w:pPr>
        <w:spacing w:after="0" w:line="312" w:lineRule="auto"/>
      </w:pPr>
    </w:p>
    <w:p w14:paraId="54510DA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২০. ,  দুইটি ভগ্নাংশে –</w:t>
      </w:r>
    </w:p>
    <w:p w14:paraId="4485F2B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61BE67D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60A3B1B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i ও iii</w:t>
      </w:r>
    </w:p>
    <w:p w14:paraId="02E5ECA3" w14:textId="77777777" w:rsidR="00D61BA0" w:rsidRDefault="00D61BA0" w:rsidP="00DA45B5">
      <w:pPr>
        <w:spacing w:after="0" w:line="312" w:lineRule="auto"/>
      </w:pPr>
    </w:p>
    <w:p w14:paraId="49B3E84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২১. ১ম ভগ্নাংশটি কী ধরনের ভগ্নাংশ?</w:t>
      </w:r>
    </w:p>
    <w:p w14:paraId="15E3CFE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প্রকৃত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অপ্রকৃত</w:t>
      </w:r>
    </w:p>
    <w:p w14:paraId="5FACB4E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মিশ্র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সমতুল</w:t>
      </w:r>
    </w:p>
    <w:p w14:paraId="7FA4DAC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প্রকৃত</w:t>
      </w:r>
    </w:p>
    <w:p w14:paraId="726A14D4" w14:textId="77777777" w:rsidR="00D61BA0" w:rsidRDefault="00D61BA0" w:rsidP="00DA45B5">
      <w:pPr>
        <w:spacing w:after="0" w:line="312" w:lineRule="auto"/>
      </w:pPr>
    </w:p>
    <w:p w14:paraId="6AADF1B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২২. দ্বিতীয় ভগ্নাংশকে মিশ্র ভগ্নাংশে প্রকাশ করলে কী হবে?</w:t>
      </w:r>
    </w:p>
    <w:p w14:paraId="2E1DE3B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</w:t>
      </w:r>
    </w:p>
    <w:p w14:paraId="4BB520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</w:t>
      </w:r>
    </w:p>
    <w:p w14:paraId="7E9B33E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</w:t>
      </w:r>
    </w:p>
    <w:p w14:paraId="232383C2" w14:textId="77777777" w:rsidR="00D61BA0" w:rsidRDefault="00D61BA0" w:rsidP="00DA45B5">
      <w:pPr>
        <w:spacing w:after="0" w:line="312" w:lineRule="auto"/>
      </w:pPr>
    </w:p>
    <w:p w14:paraId="248264B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২৩. দ্বিতীয় ভগ্নাংশের একটি সমতুল ভগ্নাংশ কোনটি?</w:t>
      </w:r>
    </w:p>
    <w:p w14:paraId="395FC0D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976B11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4974417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0BFFDC48" w14:textId="77777777" w:rsidR="00D61BA0" w:rsidRDefault="00D61BA0" w:rsidP="00DA45B5">
      <w:pPr>
        <w:spacing w:after="0" w:line="312" w:lineRule="auto"/>
      </w:pPr>
    </w:p>
    <w:p w14:paraId="71B2612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২৪. কোন ভগ্নাংশটি ছোট?</w:t>
      </w:r>
    </w:p>
    <w:p w14:paraId="63466C2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FAF598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50954B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72041326" w14:textId="77777777" w:rsidR="00D61BA0" w:rsidRDefault="00D61BA0" w:rsidP="00DA45B5">
      <w:pPr>
        <w:spacing w:after="0" w:line="312" w:lineRule="auto"/>
      </w:pPr>
    </w:p>
    <w:p w14:paraId="215F7FC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২৫. কোন ভগ্নাংশটি সবচেয়ে বড়?</w:t>
      </w:r>
    </w:p>
    <w:p w14:paraId="67B4FF2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5AC840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665208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740D2462" w14:textId="77777777" w:rsidR="00D61BA0" w:rsidRDefault="00D61BA0" w:rsidP="00DA45B5">
      <w:pPr>
        <w:spacing w:after="0" w:line="312" w:lineRule="auto"/>
      </w:pPr>
    </w:p>
    <w:p w14:paraId="3739AF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২৬. , ,  কে ৪৮ হর বিশিষ্ট ভগ্নাংশে রূপান্তর করলে কোনটি হবে?</w:t>
      </w:r>
    </w:p>
    <w:p w14:paraId="3B002B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,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, ,</w:t>
      </w:r>
    </w:p>
    <w:p w14:paraId="108915A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,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, ,</w:t>
      </w:r>
    </w:p>
    <w:p w14:paraId="7610F08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, ,</w:t>
      </w:r>
    </w:p>
    <w:p w14:paraId="02E92A3E" w14:textId="77777777" w:rsidR="00D61BA0" w:rsidRDefault="00D61BA0" w:rsidP="00DA45B5">
      <w:pPr>
        <w:spacing w:after="0" w:line="312" w:lineRule="auto"/>
      </w:pPr>
    </w:p>
    <w:p w14:paraId="460637E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২৭. কোন ভগ্নাংশটি ছোট?</w:t>
      </w:r>
    </w:p>
    <w:p w14:paraId="779B9FA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84837B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758D1DF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41C4AF48" w14:textId="77777777" w:rsidR="00D61BA0" w:rsidRDefault="00D61BA0" w:rsidP="00DA45B5">
      <w:pPr>
        <w:spacing w:after="0" w:line="312" w:lineRule="auto"/>
      </w:pPr>
    </w:p>
    <w:p w14:paraId="3185298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২৮. কোন ভগ্নাংশটি ছোট?</w:t>
      </w:r>
    </w:p>
    <w:p w14:paraId="5C963D9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0AC589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743221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457F5F76" w14:textId="77777777" w:rsidR="00D61BA0" w:rsidRDefault="00D61BA0" w:rsidP="00DA45B5">
      <w:pPr>
        <w:spacing w:after="0" w:line="312" w:lineRule="auto"/>
      </w:pPr>
    </w:p>
    <w:p w14:paraId="427E17E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২৯. , , ভগ্নাংশগুলিকে সমহর বিশিষ্ট ভগ্নাংশে প্রকাশ কোনটি?</w:t>
      </w:r>
    </w:p>
    <w:p w14:paraId="7A687B5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,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, ,</w:t>
      </w:r>
    </w:p>
    <w:p w14:paraId="1550CB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,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, ,</w:t>
      </w:r>
    </w:p>
    <w:p w14:paraId="578EEF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, ,</w:t>
      </w:r>
    </w:p>
    <w:p w14:paraId="217AD19E" w14:textId="77777777" w:rsidR="00D61BA0" w:rsidRDefault="00D61BA0" w:rsidP="00DA45B5">
      <w:pPr>
        <w:spacing w:after="0" w:line="312" w:lineRule="auto"/>
      </w:pPr>
    </w:p>
    <w:p w14:paraId="7FC8515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৩০. , , ও এই ভগ্নাংশগুলোকে মানের অধঃক্রম অনুসারে সাজালে কোনটি সঠিক?</w:t>
      </w:r>
    </w:p>
    <w:p w14:paraId="42E4961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&gt; &gt; &gt;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&gt; &gt; &gt;</w:t>
      </w:r>
    </w:p>
    <w:p w14:paraId="565F18B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&gt;  &gt;</w:t>
      </w:r>
      <w:r>
        <w:rPr>
          <w:rFonts w:ascii="Tiro Bangla" w:eastAsia="Tiro Bangla" w:hAnsi="Tiro Bangla"/>
        </w:rPr>
        <w:tab/>
        <w:t>&gt;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&gt; &gt;  &gt;</w:t>
      </w:r>
    </w:p>
    <w:p w14:paraId="19442A4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&gt; &gt; &gt;</w:t>
      </w:r>
    </w:p>
    <w:p w14:paraId="6717B58B" w14:textId="77777777" w:rsidR="00D61BA0" w:rsidRDefault="00D61BA0" w:rsidP="00DA45B5">
      <w:pPr>
        <w:spacing w:after="0" w:line="312" w:lineRule="auto"/>
      </w:pPr>
    </w:p>
    <w:p w14:paraId="139C931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৩১. কোন ভগ্নাংশটি বড়?</w:t>
      </w:r>
    </w:p>
    <w:p w14:paraId="78C32A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237C33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604A092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134DD8BD" w14:textId="77777777" w:rsidR="00D61BA0" w:rsidRDefault="00D61BA0" w:rsidP="00DA45B5">
      <w:pPr>
        <w:spacing w:after="0" w:line="312" w:lineRule="auto"/>
      </w:pPr>
    </w:p>
    <w:p w14:paraId="2C808DA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৩২. , , ভগ্নাংশগুলোর হরগুলোর ল.সা.গু. কত?</w:t>
      </w:r>
    </w:p>
    <w:p w14:paraId="5AC6DB9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৪৮</w:t>
      </w:r>
    </w:p>
    <w:p w14:paraId="19E40CB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৯৬</w:t>
      </w:r>
    </w:p>
    <w:p w14:paraId="5CC8E44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৪৮</w:t>
      </w:r>
    </w:p>
    <w:p w14:paraId="21E983A8" w14:textId="77777777" w:rsidR="00D61BA0" w:rsidRDefault="00D61BA0" w:rsidP="00DA45B5">
      <w:pPr>
        <w:spacing w:after="0" w:line="312" w:lineRule="auto"/>
      </w:pPr>
    </w:p>
    <w:p w14:paraId="166C89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৩৩. নিচের কোন ভগ্নাংশটি বড়?</w:t>
      </w:r>
    </w:p>
    <w:p w14:paraId="5CD229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0594265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1F90709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033C0A2E" w14:textId="77777777" w:rsidR="00D61BA0" w:rsidRDefault="00D61BA0" w:rsidP="00DA45B5">
      <w:pPr>
        <w:spacing w:after="0" w:line="312" w:lineRule="auto"/>
      </w:pPr>
    </w:p>
    <w:p w14:paraId="315F387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৩৪. , , ও ভগ্নাংশগুলোকে মানের অধঃক্রম অনুসারে সাজালে নিচের কোনটি সঠিক?</w:t>
      </w:r>
    </w:p>
    <w:p w14:paraId="2D05F8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&gt;   &gt;   &gt;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&gt;   &gt;   &gt;</w:t>
      </w:r>
    </w:p>
    <w:p w14:paraId="590B401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&gt;   &gt;   &gt;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&gt;   &gt;   &gt;</w:t>
      </w:r>
    </w:p>
    <w:p w14:paraId="1FA6222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&gt;   &gt;   &gt;</w:t>
      </w:r>
    </w:p>
    <w:p w14:paraId="4379C2D5" w14:textId="77777777" w:rsidR="00D61BA0" w:rsidRDefault="00D61BA0" w:rsidP="00DA45B5">
      <w:pPr>
        <w:spacing w:after="0" w:line="312" w:lineRule="auto"/>
      </w:pPr>
    </w:p>
    <w:p w14:paraId="31343ED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৩৫. নিচের কোনটি সমলব বিশিষ্ট ভগ্নাংশ যুগল?</w:t>
      </w:r>
    </w:p>
    <w:p w14:paraId="3C5BB9A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,</w:t>
      </w:r>
    </w:p>
    <w:p w14:paraId="25EE766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,</w:t>
      </w:r>
    </w:p>
    <w:p w14:paraId="4840A6A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,</w:t>
      </w:r>
    </w:p>
    <w:p w14:paraId="73473E92" w14:textId="77777777" w:rsidR="00D61BA0" w:rsidRDefault="00D61BA0" w:rsidP="00DA45B5">
      <w:pPr>
        <w:spacing w:after="0" w:line="312" w:lineRule="auto"/>
      </w:pPr>
    </w:p>
    <w:p w14:paraId="0F384D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৩৬. নিচের তথ্যগুলো লক্ষ কর:</w:t>
      </w:r>
    </w:p>
    <w:p w14:paraId="7DFAF40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</w:t>
      </w:r>
    </w:p>
    <w:p w14:paraId="1F70244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2C2BB38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i ও ii</w:t>
      </w:r>
    </w:p>
    <w:p w14:paraId="2393C4D9" w14:textId="77777777" w:rsidR="00D61BA0" w:rsidRDefault="00D61BA0" w:rsidP="00DA45B5">
      <w:pPr>
        <w:spacing w:after="0" w:line="312" w:lineRule="auto"/>
      </w:pPr>
    </w:p>
    <w:p w14:paraId="76F37B2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৩৭. মিশ্র ভগ্নাংশের ক্ষেত্র-</w:t>
      </w:r>
    </w:p>
    <w:p w14:paraId="75C80AC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1651D04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5BAF195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676CF720" w14:textId="77777777" w:rsidR="00D61BA0" w:rsidRDefault="00D61BA0" w:rsidP="00DA45B5">
      <w:pPr>
        <w:spacing w:after="0" w:line="312" w:lineRule="auto"/>
      </w:pPr>
    </w:p>
    <w:p w14:paraId="5A51678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৩৮. ভগ্নাংশের হরগুলোর ল.সা.গু. কত?</w:t>
      </w:r>
    </w:p>
    <w:p w14:paraId="7FFCBAB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</w:t>
      </w:r>
    </w:p>
    <w:p w14:paraId="1D95070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১৮</w:t>
      </w:r>
    </w:p>
    <w:p w14:paraId="793B890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১৮</w:t>
      </w:r>
    </w:p>
    <w:p w14:paraId="7C05E567" w14:textId="77777777" w:rsidR="00D61BA0" w:rsidRDefault="00D61BA0" w:rsidP="00DA45B5">
      <w:pPr>
        <w:spacing w:after="0" w:line="312" w:lineRule="auto"/>
      </w:pPr>
    </w:p>
    <w:p w14:paraId="093EA2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৩৯. ভগ্নাংশগুলোকে সমহরবিশিষ্ট করলে, নিচের কোনটি সঠিক?</w:t>
      </w:r>
    </w:p>
    <w:p w14:paraId="42E9C26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,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, ,</w:t>
      </w:r>
    </w:p>
    <w:p w14:paraId="1CD3D9F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,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, ,</w:t>
      </w:r>
    </w:p>
    <w:p w14:paraId="065D857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, ,</w:t>
      </w:r>
    </w:p>
    <w:p w14:paraId="4CD5EA91" w14:textId="77777777" w:rsidR="00D61BA0" w:rsidRDefault="00D61BA0" w:rsidP="00DA45B5">
      <w:pPr>
        <w:spacing w:after="0" w:line="312" w:lineRule="auto"/>
      </w:pPr>
    </w:p>
    <w:p w14:paraId="4594895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৪০. ভগ্নাংশগুলোকে মানের অধঃক্রমে সাজালে নিচের সঠিক?</w:t>
      </w:r>
    </w:p>
    <w:p w14:paraId="6E652E6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,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, ,</w:t>
      </w:r>
    </w:p>
    <w:p w14:paraId="3AB161C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,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, ,</w:t>
      </w:r>
    </w:p>
    <w:p w14:paraId="4200289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, ,</w:t>
      </w:r>
    </w:p>
    <w:p w14:paraId="1B211B65" w14:textId="77777777" w:rsidR="00D61BA0" w:rsidRDefault="00D61BA0" w:rsidP="00DA45B5">
      <w:pPr>
        <w:spacing w:after="0" w:line="312" w:lineRule="auto"/>
      </w:pPr>
    </w:p>
    <w:p w14:paraId="6024A79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৪১. ভগ্নাংশগুলিকে অধঃক্রমে সাজালে নিচের কোনটি সঠিক?</w:t>
      </w:r>
    </w:p>
    <w:p w14:paraId="793D302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&gt; &gt;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&gt; &gt;</w:t>
      </w:r>
    </w:p>
    <w:p w14:paraId="3B6D372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&gt; &gt;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&gt; &gt;</w:t>
      </w:r>
    </w:p>
    <w:p w14:paraId="67E9140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&gt; &gt;</w:t>
      </w:r>
    </w:p>
    <w:p w14:paraId="73B13F7B" w14:textId="77777777" w:rsidR="00D61BA0" w:rsidRDefault="00D61BA0" w:rsidP="00DA45B5">
      <w:pPr>
        <w:spacing w:after="0" w:line="312" w:lineRule="auto"/>
      </w:pPr>
    </w:p>
    <w:p w14:paraId="71DD38B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৪২. ভগ্নাংশগুলো কোন ধরনের?</w:t>
      </w:r>
    </w:p>
    <w:p w14:paraId="4ED56EA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সমলব বিশিষ্ট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সমহর বিশিষ্ট</w:t>
      </w:r>
    </w:p>
    <w:p w14:paraId="6D0353C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গ. মিশ্র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সমতুল</w:t>
      </w:r>
    </w:p>
    <w:p w14:paraId="33B232A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সমলব বিশিষ্ট</w:t>
      </w:r>
    </w:p>
    <w:p w14:paraId="564E8C48" w14:textId="77777777" w:rsidR="00D61BA0" w:rsidRDefault="00D61BA0" w:rsidP="00DA45B5">
      <w:pPr>
        <w:spacing w:after="0" w:line="312" w:lineRule="auto"/>
      </w:pPr>
    </w:p>
    <w:p w14:paraId="1E688EE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৪৩. ভগ্নাংশগুলোর হরগুলোর ঊর্ধ্বক্রম কোনটি?</w:t>
      </w:r>
    </w:p>
    <w:p w14:paraId="2C3F319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 &lt; ৩ &lt;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 &lt; ৭ &lt; ১০</w:t>
      </w:r>
    </w:p>
    <w:p w14:paraId="0F5D9F5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১০ &gt; ৭ &gt;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১০ &lt; ৭ &lt; ৪</w:t>
      </w:r>
    </w:p>
    <w:p w14:paraId="15B64BE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৪ &lt; ৭ &lt; ১০</w:t>
      </w:r>
    </w:p>
    <w:p w14:paraId="0D8BD151" w14:textId="77777777" w:rsidR="00D61BA0" w:rsidRDefault="00D61BA0" w:rsidP="00DA45B5">
      <w:pPr>
        <w:spacing w:after="0" w:line="312" w:lineRule="auto"/>
      </w:pPr>
    </w:p>
    <w:p w14:paraId="47E9BA7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৪৪. ভগ্নাংশগুলোকে ঊর্ধ্বক্রমে সাজালে নিচের কোনটি সঠিক?</w:t>
      </w:r>
    </w:p>
    <w:p w14:paraId="6CA316E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&lt; &lt;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&lt; &lt;</w:t>
      </w:r>
    </w:p>
    <w:p w14:paraId="47B1CA0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&lt; &lt;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&lt; &lt;</w:t>
      </w:r>
    </w:p>
    <w:p w14:paraId="0AA00DA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&lt; &lt;</w:t>
      </w:r>
    </w:p>
    <w:p w14:paraId="39380EAA" w14:textId="77777777" w:rsidR="00D61BA0" w:rsidRDefault="00D61BA0" w:rsidP="00DA45B5">
      <w:pPr>
        <w:spacing w:after="0" w:line="312" w:lineRule="auto"/>
      </w:pPr>
    </w:p>
    <w:p w14:paraId="3697718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৪৫. ২ +   = কত?</w:t>
      </w:r>
    </w:p>
    <w:p w14:paraId="6AEB968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6AFB436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4456092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33AA20AB" w14:textId="77777777" w:rsidR="00D61BA0" w:rsidRDefault="00D61BA0" w:rsidP="00DA45B5">
      <w:pPr>
        <w:spacing w:after="0" w:line="312" w:lineRule="auto"/>
      </w:pPr>
    </w:p>
    <w:p w14:paraId="20B4117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৪৬. ১২ কেজি +  কেজি + কেজি = কত?</w:t>
      </w:r>
    </w:p>
    <w:p w14:paraId="370FF2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১২ কেজি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১২ কেজি</w:t>
      </w:r>
    </w:p>
    <w:p w14:paraId="79DCCF6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 কেজি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 কেজি</w:t>
      </w:r>
    </w:p>
    <w:p w14:paraId="270C867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১২ কেজি</w:t>
      </w:r>
    </w:p>
    <w:p w14:paraId="269069EA" w14:textId="77777777" w:rsidR="00D61BA0" w:rsidRDefault="00D61BA0" w:rsidP="00DA45B5">
      <w:pPr>
        <w:spacing w:after="0" w:line="312" w:lineRule="auto"/>
      </w:pPr>
    </w:p>
    <w:p w14:paraId="0D3BFD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৪৭. ৪ - = কত?</w:t>
      </w:r>
    </w:p>
    <w:p w14:paraId="516D09B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5F1A347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B5C105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65EC12FA" w14:textId="77777777" w:rsidR="00D61BA0" w:rsidRDefault="00D61BA0" w:rsidP="00DA45B5">
      <w:pPr>
        <w:spacing w:after="0" w:line="312" w:lineRule="auto"/>
      </w:pPr>
    </w:p>
    <w:p w14:paraId="2CA0E9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৪৮. ৩ ও এর বিপরীত ভগ্নাংশের যোগফল কত?</w:t>
      </w:r>
    </w:p>
    <w:p w14:paraId="341EFDF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24023F5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545503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4F240741" w14:textId="77777777" w:rsidR="00D61BA0" w:rsidRDefault="00D61BA0" w:rsidP="00DA45B5">
      <w:pPr>
        <w:spacing w:after="0" w:line="312" w:lineRule="auto"/>
      </w:pPr>
    </w:p>
    <w:p w14:paraId="3437335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৪৯. এর সাথে এর বিপরীত ভগ্নাংশের যোগফল কত হবে?</w:t>
      </w:r>
    </w:p>
    <w:p w14:paraId="44B850B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6DFD4F5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9DA057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2C116580" w14:textId="77777777" w:rsidR="00D61BA0" w:rsidRDefault="00D61BA0" w:rsidP="00DA45B5">
      <w:pPr>
        <w:spacing w:after="0" w:line="312" w:lineRule="auto"/>
      </w:pPr>
    </w:p>
    <w:p w14:paraId="326FB83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৫০. ২+ ১= কত?</w:t>
      </w:r>
    </w:p>
    <w:p w14:paraId="02FAF2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702B18D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40641F4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৩</w:t>
      </w:r>
    </w:p>
    <w:p w14:paraId="5C101831" w14:textId="77777777" w:rsidR="00D61BA0" w:rsidRDefault="00D61BA0" w:rsidP="00DA45B5">
      <w:pPr>
        <w:spacing w:after="0" w:line="312" w:lineRule="auto"/>
      </w:pPr>
    </w:p>
    <w:p w14:paraId="707CFB3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৫১. + = কত?</w:t>
      </w:r>
    </w:p>
    <w:p w14:paraId="05BF8BD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2065470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</w:t>
      </w:r>
    </w:p>
    <w:p w14:paraId="68626B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</w:t>
      </w:r>
    </w:p>
    <w:p w14:paraId="22BC2732" w14:textId="77777777" w:rsidR="00D61BA0" w:rsidRDefault="00D61BA0" w:rsidP="00DA45B5">
      <w:pPr>
        <w:spacing w:after="0" w:line="312" w:lineRule="auto"/>
      </w:pPr>
    </w:p>
    <w:p w14:paraId="27386D0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৫২. ২ + = কত?</w:t>
      </w:r>
    </w:p>
    <w:p w14:paraId="3ABC54E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6612F3B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01BC73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44B62A66" w14:textId="77777777" w:rsidR="00D61BA0" w:rsidRDefault="00D61BA0" w:rsidP="00DA45B5">
      <w:pPr>
        <w:spacing w:after="0" w:line="312" w:lineRule="auto"/>
      </w:pPr>
    </w:p>
    <w:p w14:paraId="1B85655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৫৩. + - = কত?</w:t>
      </w:r>
    </w:p>
    <w:p w14:paraId="678DC47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44B7383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43F3684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6BF503CC" w14:textId="77777777" w:rsidR="00D61BA0" w:rsidRDefault="00D61BA0" w:rsidP="00DA45B5">
      <w:pPr>
        <w:spacing w:after="0" w:line="312" w:lineRule="auto"/>
      </w:pPr>
    </w:p>
    <w:p w14:paraId="319FA14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৫৪. ২ + ১-  এর সরল মান কোনটি?</w:t>
      </w:r>
    </w:p>
    <w:p w14:paraId="53FBA1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7724A6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769C847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6D92B49A" w14:textId="77777777" w:rsidR="00D61BA0" w:rsidRDefault="00D61BA0" w:rsidP="00DA45B5">
      <w:pPr>
        <w:spacing w:after="0" w:line="312" w:lineRule="auto"/>
      </w:pPr>
    </w:p>
    <w:p w14:paraId="30275D0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৫৫. ৫ মিটার বাঁশের  মিটার রং করা হয়েছে। বাঁশটির কত মিটার রং করা হয়নি?</w:t>
      </w:r>
    </w:p>
    <w:p w14:paraId="71288A5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  <w:t>মিটার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 মিটার</w:t>
      </w:r>
    </w:p>
    <w:p w14:paraId="3B51142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 মিটার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মিটার</w:t>
      </w:r>
    </w:p>
    <w:p w14:paraId="307F44D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৩</w:t>
      </w:r>
      <w:r>
        <w:rPr>
          <w:rFonts w:ascii="Tiro Bangla" w:eastAsia="Tiro Bangla" w:hAnsi="Tiro Bangla"/>
        </w:rPr>
        <w:tab/>
        <w:t>মিটার</w:t>
      </w:r>
    </w:p>
    <w:p w14:paraId="1D80745A" w14:textId="77777777" w:rsidR="00D61BA0" w:rsidRDefault="00D61BA0" w:rsidP="00DA45B5">
      <w:pPr>
        <w:spacing w:after="0" w:line="312" w:lineRule="auto"/>
      </w:pPr>
    </w:p>
    <w:p w14:paraId="63FC536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৫৬. ২৫ মিটার বাঁশের রং করা অংশের পরিমাণ  মিটার। বাঁশটির কত অংশ রং করা বাকি রইল?</w:t>
      </w:r>
    </w:p>
    <w:p w14:paraId="62192EF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B2AFC8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3B261E6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406A5114" w14:textId="77777777" w:rsidR="00D61BA0" w:rsidRDefault="00D61BA0" w:rsidP="00DA45B5">
      <w:pPr>
        <w:spacing w:after="0" w:line="312" w:lineRule="auto"/>
      </w:pPr>
    </w:p>
    <w:p w14:paraId="49B5546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৫৭. ১ -  = কত?</w:t>
      </w:r>
    </w:p>
    <w:p w14:paraId="4C7452C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59888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67AD88D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07681739" w14:textId="77777777" w:rsidR="00D61BA0" w:rsidRDefault="00D61BA0" w:rsidP="00DA45B5">
      <w:pPr>
        <w:spacing w:after="0" w:line="312" w:lineRule="auto"/>
      </w:pPr>
    </w:p>
    <w:p w14:paraId="3F4F9B2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৫৮. - = কত?</w:t>
      </w:r>
    </w:p>
    <w:p w14:paraId="6BFF2E6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37A346E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DE516D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28AB0689" w14:textId="77777777" w:rsidR="00D61BA0" w:rsidRDefault="00D61BA0" w:rsidP="00DA45B5">
      <w:pPr>
        <w:spacing w:after="0" w:line="312" w:lineRule="auto"/>
      </w:pPr>
    </w:p>
    <w:p w14:paraId="44267EF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৫৯. ৩- ১এর বিয়োগফল কত?</w:t>
      </w:r>
    </w:p>
    <w:p w14:paraId="13E2020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</w:t>
      </w:r>
    </w:p>
    <w:p w14:paraId="6075A6A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</w:t>
      </w:r>
    </w:p>
    <w:p w14:paraId="1C865CA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২</w:t>
      </w:r>
    </w:p>
    <w:p w14:paraId="699C8D23" w14:textId="77777777" w:rsidR="00D61BA0" w:rsidRDefault="00D61BA0" w:rsidP="00DA45B5">
      <w:pPr>
        <w:spacing w:after="0" w:line="312" w:lineRule="auto"/>
      </w:pPr>
    </w:p>
    <w:p w14:paraId="35DF733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৬০. , ও ভগ্নাংশগুলোর-</w:t>
      </w:r>
    </w:p>
    <w:p w14:paraId="58532C3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09D324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4236E6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5E4FC24E" w14:textId="77777777" w:rsidR="00D61BA0" w:rsidRDefault="00D61BA0" w:rsidP="00DA45B5">
      <w:pPr>
        <w:spacing w:after="0" w:line="312" w:lineRule="auto"/>
      </w:pPr>
    </w:p>
    <w:p w14:paraId="34DE167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৬১. , ও  ভগ্নাংশগুলোর-</w:t>
      </w:r>
    </w:p>
    <w:p w14:paraId="4710647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5AEAFA8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399E9F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 ও iii</w:t>
      </w:r>
    </w:p>
    <w:p w14:paraId="42B11879" w14:textId="77777777" w:rsidR="00D61BA0" w:rsidRDefault="00D61BA0" w:rsidP="00DA45B5">
      <w:pPr>
        <w:spacing w:after="0" w:line="312" w:lineRule="auto"/>
      </w:pPr>
    </w:p>
    <w:p w14:paraId="1F04A3D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৬২. , ও  ভগ্নাংশগুলোর-</w:t>
      </w:r>
    </w:p>
    <w:p w14:paraId="100E265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09E1395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2061636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 ও iii</w:t>
      </w:r>
    </w:p>
    <w:p w14:paraId="532EFAA6" w14:textId="77777777" w:rsidR="00D61BA0" w:rsidRDefault="00D61BA0" w:rsidP="00DA45B5">
      <w:pPr>
        <w:spacing w:after="0" w:line="312" w:lineRule="auto"/>
      </w:pPr>
    </w:p>
    <w:p w14:paraId="4C528DC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৬৩. ভগ্নাংশ দুইটি কোন ধরনের?</w:t>
      </w:r>
    </w:p>
    <w:p w14:paraId="1616764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প্রকৃত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অপ্রকৃত</w:t>
      </w:r>
    </w:p>
    <w:p w14:paraId="76C4008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মিশ্র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দশমিক</w:t>
      </w:r>
    </w:p>
    <w:p w14:paraId="5854C4C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প্রকৃত</w:t>
      </w:r>
    </w:p>
    <w:p w14:paraId="470E1E2C" w14:textId="77777777" w:rsidR="00D61BA0" w:rsidRDefault="00D61BA0" w:rsidP="00DA45B5">
      <w:pPr>
        <w:spacing w:after="0" w:line="312" w:lineRule="auto"/>
      </w:pPr>
    </w:p>
    <w:p w14:paraId="03A85EF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৬৪. প্রথম ভগ্নাংশের বিপরীত ভগ্নাংশ নিচের কোনটি?</w:t>
      </w:r>
    </w:p>
    <w:p w14:paraId="6D4F1F0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0F66942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6D4E8DF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79A9D303" w14:textId="77777777" w:rsidR="00D61BA0" w:rsidRDefault="00D61BA0" w:rsidP="00DA45B5">
      <w:pPr>
        <w:spacing w:after="0" w:line="312" w:lineRule="auto"/>
      </w:pPr>
    </w:p>
    <w:p w14:paraId="03110B9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৬৫. ভগ্নাংশ দুটির যোগফল কোন ধরনের ভগ্নাংশ?</w:t>
      </w:r>
    </w:p>
    <w:p w14:paraId="3FF71A5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প্রকৃত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অপ্রকৃত</w:t>
      </w:r>
    </w:p>
    <w:p w14:paraId="05BA5E1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মিশ্র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দশমিক</w:t>
      </w:r>
    </w:p>
    <w:p w14:paraId="59B7703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অপ্রকৃত</w:t>
      </w:r>
    </w:p>
    <w:p w14:paraId="6D58D71A" w14:textId="77777777" w:rsidR="00D61BA0" w:rsidRDefault="00D61BA0" w:rsidP="00DA45B5">
      <w:pPr>
        <w:spacing w:after="0" w:line="312" w:lineRule="auto"/>
      </w:pPr>
    </w:p>
    <w:p w14:paraId="0440FA9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৬৬. মায়ের নিকট প্রাপ্ত স্বর্ণের পরিমাণকে অপ্রকৃত ভগ্নাংশে প্রকাশ করলে কী হয়?</w:t>
      </w:r>
    </w:p>
    <w:p w14:paraId="4BD9DC9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FF0DBC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62D623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261D1BD1" w14:textId="77777777" w:rsidR="00D61BA0" w:rsidRDefault="00D61BA0" w:rsidP="00DA45B5">
      <w:pPr>
        <w:spacing w:after="0" w:line="312" w:lineRule="auto"/>
      </w:pPr>
    </w:p>
    <w:p w14:paraId="45C0D9D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৬৭. আমিনা তার মা ও ভাইয়ের কাছ থেকে মোট কত গ্রাম স্বর্ণ পেল?</w:t>
      </w:r>
    </w:p>
    <w:p w14:paraId="12731B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64F88EC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E89B86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747491B9" w14:textId="77777777" w:rsidR="00D61BA0" w:rsidRDefault="00D61BA0" w:rsidP="00DA45B5">
      <w:pPr>
        <w:spacing w:after="0" w:line="312" w:lineRule="auto"/>
      </w:pPr>
    </w:p>
    <w:p w14:paraId="3707508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৬৮. বাবার কাছ থেকে কত গ্রাম স্বর্ণ পেলে ৩০০ গ্রাম স্বর্ণ হবে?</w:t>
      </w:r>
    </w:p>
    <w:p w14:paraId="2EA941A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E48921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311A325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5509D1E0" w14:textId="77777777" w:rsidR="00D61BA0" w:rsidRDefault="00D61BA0" w:rsidP="00DA45B5">
      <w:pPr>
        <w:spacing w:after="0" w:line="312" w:lineRule="auto"/>
      </w:pPr>
    </w:p>
    <w:p w14:paraId="74C566E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৬৯. রহমান সাহেব তার সম্পত্তির মোট কত অংশ দান করলেন?</w:t>
      </w:r>
    </w:p>
    <w:p w14:paraId="54096E4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08D97DC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1ABB142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16012CB5" w14:textId="77777777" w:rsidR="00D61BA0" w:rsidRDefault="00D61BA0" w:rsidP="00DA45B5">
      <w:pPr>
        <w:spacing w:after="0" w:line="312" w:lineRule="auto"/>
      </w:pPr>
    </w:p>
    <w:p w14:paraId="461CDDF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৭০. তাঁর অবশিষ্ট সম্পত্তি কত অংশ?</w:t>
      </w:r>
    </w:p>
    <w:p w14:paraId="5C7D22A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47A64DA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1FE17B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1BDFF68F" w14:textId="77777777" w:rsidR="00D61BA0" w:rsidRDefault="00D61BA0" w:rsidP="00DA45B5">
      <w:pPr>
        <w:spacing w:after="0" w:line="312" w:lineRule="auto"/>
      </w:pPr>
    </w:p>
    <w:p w14:paraId="7A029F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৭১. তাঁর মোট সম্পত্তির মূল্য কত টাকা?</w:t>
      </w:r>
    </w:p>
    <w:p w14:paraId="51A2136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৭০.০০০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৭৫,০০০</w:t>
      </w:r>
    </w:p>
    <w:p w14:paraId="51D0743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গ. ৮০,০০০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৮৫,০০০</w:t>
      </w:r>
    </w:p>
    <w:p w14:paraId="4508767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৮০,০০০</w:t>
      </w:r>
    </w:p>
    <w:p w14:paraId="70B4B9EB" w14:textId="77777777" w:rsidR="00D61BA0" w:rsidRDefault="00D61BA0" w:rsidP="00DA45B5">
      <w:pPr>
        <w:spacing w:after="0" w:line="312" w:lineRule="auto"/>
      </w:pPr>
    </w:p>
    <w:p w14:paraId="604D69A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৭২. ও কে সমহর বিশিষ্ট ভগ্নাংশে প্রকাশ করলে কি হবে?</w:t>
      </w:r>
    </w:p>
    <w:p w14:paraId="14DAFA1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,</w:t>
      </w:r>
    </w:p>
    <w:p w14:paraId="2FBA318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,</w:t>
      </w:r>
    </w:p>
    <w:p w14:paraId="150BFA9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,</w:t>
      </w:r>
    </w:p>
    <w:p w14:paraId="07984853" w14:textId="77777777" w:rsidR="00D61BA0" w:rsidRDefault="00D61BA0" w:rsidP="00DA45B5">
      <w:pPr>
        <w:spacing w:after="0" w:line="312" w:lineRule="auto"/>
      </w:pPr>
    </w:p>
    <w:p w14:paraId="781B3BB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৭৩. ২+ ১= কত?</w:t>
      </w:r>
    </w:p>
    <w:p w14:paraId="47CFCC9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09E81A9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</w:t>
      </w:r>
    </w:p>
    <w:p w14:paraId="2851D28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</w:t>
      </w:r>
    </w:p>
    <w:p w14:paraId="66054DB1" w14:textId="77777777" w:rsidR="00D61BA0" w:rsidRDefault="00D61BA0" w:rsidP="00DA45B5">
      <w:pPr>
        <w:spacing w:after="0" w:line="312" w:lineRule="auto"/>
      </w:pPr>
    </w:p>
    <w:p w14:paraId="74826D4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৭৪. একটি ভগ্নাংশের লব ৪ ও হর ৩২ হলে ভগ্নাংশটি নিচের কোনটি?</w:t>
      </w:r>
    </w:p>
    <w:p w14:paraId="4AA7C8F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1D562C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123C3FB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2C65493E" w14:textId="77777777" w:rsidR="00D61BA0" w:rsidRDefault="00D61BA0" w:rsidP="00DA45B5">
      <w:pPr>
        <w:spacing w:after="0" w:line="312" w:lineRule="auto"/>
      </w:pPr>
    </w:p>
    <w:p w14:paraId="44B7895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৭৫. ১২কে অপ্রকৃত ভগ্নাংশে প্রকাশ করলে কী হবে?</w:t>
      </w:r>
    </w:p>
    <w:p w14:paraId="501DBDA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002909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1D716BD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2342C411" w14:textId="77777777" w:rsidR="00D61BA0" w:rsidRDefault="00D61BA0" w:rsidP="00DA45B5">
      <w:pPr>
        <w:spacing w:after="0" w:line="312" w:lineRule="auto"/>
      </w:pPr>
    </w:p>
    <w:p w14:paraId="5368730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৭৬. , , ও এই ভগ্নাংশগুলোকে মানের ঊর্ধ্বক্রম অনুসারে সাজালে কোনটি সঠিক?</w:t>
      </w:r>
    </w:p>
    <w:p w14:paraId="6912A05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&gt; &gt; &gt;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&lt; &lt; &lt;</w:t>
      </w:r>
    </w:p>
    <w:p w14:paraId="0A9F56E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&gt; &gt; &gt;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&lt; &lt; &lt;</w:t>
      </w:r>
    </w:p>
    <w:p w14:paraId="1DD4743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&lt; &lt; &lt;</w:t>
      </w:r>
    </w:p>
    <w:p w14:paraId="7A7C3015" w14:textId="77777777" w:rsidR="00D61BA0" w:rsidRDefault="00D61BA0" w:rsidP="00DA45B5">
      <w:pPr>
        <w:spacing w:after="0" w:line="312" w:lineRule="auto"/>
      </w:pPr>
    </w:p>
    <w:p w14:paraId="094D935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৭৭. নিচের কোনটি অপ্রকৃত ভগ্নাংশ?</w:t>
      </w:r>
    </w:p>
    <w:p w14:paraId="001B027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73A8B7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C050DD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38F14035" w14:textId="77777777" w:rsidR="00D61BA0" w:rsidRDefault="00D61BA0" w:rsidP="00DA45B5">
      <w:pPr>
        <w:spacing w:after="0" w:line="312" w:lineRule="auto"/>
      </w:pPr>
    </w:p>
    <w:p w14:paraId="1A390D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৭৮. ২ + = কত?</w:t>
      </w:r>
    </w:p>
    <w:p w14:paraId="19BBE5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586A8FA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B15F8C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64F4939F" w14:textId="77777777" w:rsidR="00D61BA0" w:rsidRDefault="00D61BA0" w:rsidP="00DA45B5">
      <w:pPr>
        <w:spacing w:after="0" w:line="312" w:lineRule="auto"/>
      </w:pPr>
    </w:p>
    <w:p w14:paraId="15D02B9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৭৯. ও এর বিপরীত ভগ্নাংশের যোগফল কত?</w:t>
      </w:r>
    </w:p>
    <w:p w14:paraId="6E25A1E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</w:t>
      </w:r>
    </w:p>
    <w:p w14:paraId="34C168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7AC820D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৫</w:t>
      </w:r>
    </w:p>
    <w:p w14:paraId="6AA15CB4" w14:textId="77777777" w:rsidR="00D61BA0" w:rsidRDefault="00D61BA0" w:rsidP="00DA45B5">
      <w:pPr>
        <w:spacing w:after="0" w:line="312" w:lineRule="auto"/>
      </w:pPr>
    </w:p>
    <w:p w14:paraId="4B6E5C0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৮০. রাসেল তার ৫০পৃষ্ঠা বাড়ির কাজের ২০পৃষ্ঠা সম্পন্ন করেছে। তার আর কত পৃষ্ঠা বাড়ির কাজ বাকি রইল?</w:t>
      </w:r>
    </w:p>
    <w:p w14:paraId="63CC5A7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২৯</w:t>
      </w:r>
    </w:p>
    <w:p w14:paraId="31B6973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৩০</w:t>
      </w:r>
    </w:p>
    <w:p w14:paraId="44D3DD9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২৯</w:t>
      </w:r>
    </w:p>
    <w:p w14:paraId="0EE9B890" w14:textId="77777777" w:rsidR="00D61BA0" w:rsidRDefault="00D61BA0" w:rsidP="00DA45B5">
      <w:pPr>
        <w:spacing w:after="0" w:line="312" w:lineRule="auto"/>
      </w:pPr>
    </w:p>
    <w:p w14:paraId="375A2EB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৮১. , ও ভগ্নাংশের ক্ষেত্রে:</w:t>
      </w:r>
    </w:p>
    <w:p w14:paraId="19BE60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3781F4B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F9602E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08F9F30C" w14:textId="77777777" w:rsidR="00D61BA0" w:rsidRDefault="00D61BA0" w:rsidP="00DA45B5">
      <w:pPr>
        <w:spacing w:after="0" w:line="312" w:lineRule="auto"/>
      </w:pPr>
    </w:p>
    <w:p w14:paraId="77EDBD6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৮২. , ও ভগ্নাংশগুলোর-</w:t>
      </w:r>
    </w:p>
    <w:p w14:paraId="7687A1B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4C538AA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3BFBD4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470C9CC9" w14:textId="77777777" w:rsidR="00D61BA0" w:rsidRDefault="00D61BA0" w:rsidP="00DA45B5">
      <w:pPr>
        <w:spacing w:after="0" w:line="312" w:lineRule="auto"/>
      </w:pPr>
    </w:p>
    <w:p w14:paraId="49E7ACC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৮৩. গণিত এবং ইংরেজি অধ্যয়নে সে কত সময় ব্যয় করে?</w:t>
      </w:r>
    </w:p>
    <w:p w14:paraId="57DD0FE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১৫</w:t>
      </w:r>
    </w:p>
    <w:p w14:paraId="56B742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১৬</w:t>
      </w:r>
    </w:p>
    <w:p w14:paraId="4F6C896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১৫</w:t>
      </w:r>
    </w:p>
    <w:p w14:paraId="11DF976D" w14:textId="77777777" w:rsidR="00D61BA0" w:rsidRDefault="00D61BA0" w:rsidP="00DA45B5">
      <w:pPr>
        <w:spacing w:after="0" w:line="312" w:lineRule="auto"/>
      </w:pPr>
    </w:p>
    <w:p w14:paraId="49C0D8C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৮৪. সে কত ঘন্টা সময় অন্য কাজকর্ম করে?</w:t>
      </w:r>
    </w:p>
    <w:p w14:paraId="0648721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১৫</w:t>
      </w:r>
    </w:p>
    <w:p w14:paraId="244E314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</w:t>
      </w:r>
    </w:p>
    <w:p w14:paraId="66C6395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১৬</w:t>
      </w:r>
    </w:p>
    <w:p w14:paraId="5D931E7D" w14:textId="77777777" w:rsidR="00D61BA0" w:rsidRDefault="00D61BA0" w:rsidP="00DA45B5">
      <w:pPr>
        <w:spacing w:after="0" w:line="312" w:lineRule="auto"/>
      </w:pPr>
    </w:p>
    <w:p w14:paraId="700597B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৮৫. বোন অপেক্ষা ভাই কত গ্রাম স্বর্ণ কম পেল?</w:t>
      </w:r>
    </w:p>
    <w:p w14:paraId="219A66C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3B65C0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</w:t>
      </w:r>
    </w:p>
    <w:p w14:paraId="499F70A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২</w:t>
      </w:r>
    </w:p>
    <w:p w14:paraId="04B131F4" w14:textId="77777777" w:rsidR="00D61BA0" w:rsidRDefault="00D61BA0" w:rsidP="00DA45B5">
      <w:pPr>
        <w:spacing w:after="0" w:line="312" w:lineRule="auto"/>
      </w:pPr>
    </w:p>
    <w:p w14:paraId="1CD6001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৮৬. বোন ও বাবা মোট কি পরিমাণ স্বর্ণ পেল?</w:t>
      </w:r>
    </w:p>
    <w:p w14:paraId="58CEFAE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৩৩</w:t>
      </w:r>
    </w:p>
    <w:p w14:paraId="177D3E4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৩৪</w:t>
      </w:r>
    </w:p>
    <w:p w14:paraId="3AC9E32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৩৪</w:t>
      </w:r>
    </w:p>
    <w:p w14:paraId="6E1C616D" w14:textId="77777777" w:rsidR="00D61BA0" w:rsidRDefault="00D61BA0" w:rsidP="00DA45B5">
      <w:pPr>
        <w:spacing w:after="0" w:line="312" w:lineRule="auto"/>
      </w:pPr>
    </w:p>
    <w:p w14:paraId="51D282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১. × ৬ = কত?</w:t>
      </w:r>
    </w:p>
    <w:p w14:paraId="13D2B1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4E461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</w:t>
      </w:r>
    </w:p>
    <w:p w14:paraId="18717E1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২</w:t>
      </w:r>
    </w:p>
    <w:p w14:paraId="54FE809C" w14:textId="77777777" w:rsidR="00D61BA0" w:rsidRDefault="00D61BA0" w:rsidP="00DA45B5">
      <w:pPr>
        <w:spacing w:after="0" w:line="312" w:lineRule="auto"/>
      </w:pPr>
    </w:p>
    <w:p w14:paraId="4298B51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২. × ৯২ = কত?</w:t>
      </w:r>
    </w:p>
    <w:p w14:paraId="77690E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৫৬</w:t>
      </w:r>
    </w:p>
    <w:p w14:paraId="1460EC9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৬৪</w:t>
      </w:r>
    </w:p>
    <w:p w14:paraId="6561A9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৬৪</w:t>
      </w:r>
    </w:p>
    <w:p w14:paraId="6EB595F3" w14:textId="77777777" w:rsidR="00D61BA0" w:rsidRDefault="00D61BA0" w:rsidP="00DA45B5">
      <w:pPr>
        <w:spacing w:after="0" w:line="312" w:lineRule="auto"/>
      </w:pPr>
    </w:p>
    <w:p w14:paraId="47466CE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৩. ‘এর’ এর গাণিতিক প্রয়োগ নিচের কোনটির অনুরূপ?</w:t>
      </w:r>
    </w:p>
    <w:p w14:paraId="73CCF4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যোগ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বিয়োগ</w:t>
      </w:r>
    </w:p>
    <w:p w14:paraId="18C0FBE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গুণ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ভাগ</w:t>
      </w:r>
    </w:p>
    <w:p w14:paraId="3E8DA45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গুণ</w:t>
      </w:r>
    </w:p>
    <w:p w14:paraId="5AE57C82" w14:textId="77777777" w:rsidR="00D61BA0" w:rsidRDefault="00D61BA0" w:rsidP="00DA45B5">
      <w:pPr>
        <w:spacing w:after="0" w:line="312" w:lineRule="auto"/>
      </w:pPr>
    </w:p>
    <w:p w14:paraId="30E6733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৪. (৬এর ২) এর মান কোনটি?</w:t>
      </w:r>
    </w:p>
    <w:p w14:paraId="13DE3B8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১৪</w:t>
      </w:r>
    </w:p>
    <w:p w14:paraId="4F9F69C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৪৩</w:t>
      </w:r>
    </w:p>
    <w:p w14:paraId="31A93A0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১৪</w:t>
      </w:r>
    </w:p>
    <w:p w14:paraId="4422FBE0" w14:textId="77777777" w:rsidR="00D61BA0" w:rsidRDefault="00D61BA0" w:rsidP="00DA45B5">
      <w:pPr>
        <w:spacing w:after="0" w:line="312" w:lineRule="auto"/>
      </w:pPr>
    </w:p>
    <w:p w14:paraId="0D258D1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৫. ২× ১=?</w:t>
      </w:r>
    </w:p>
    <w:p w14:paraId="74A2F84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B1BDA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</w:t>
      </w:r>
    </w:p>
    <w:p w14:paraId="668E635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৪</w:t>
      </w:r>
    </w:p>
    <w:p w14:paraId="7F85DCC4" w14:textId="77777777" w:rsidR="00D61BA0" w:rsidRDefault="00D61BA0" w:rsidP="00DA45B5">
      <w:pPr>
        <w:spacing w:after="0" w:line="312" w:lineRule="auto"/>
      </w:pPr>
    </w:p>
    <w:p w14:paraId="4D73351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৬. এর ২= কত?</w:t>
      </w:r>
    </w:p>
    <w:p w14:paraId="57C80D1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30AA25F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A80021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6BDD52D8" w14:textId="77777777" w:rsidR="00D61BA0" w:rsidRDefault="00D61BA0" w:rsidP="00DA45B5">
      <w:pPr>
        <w:spacing w:after="0" w:line="312" w:lineRule="auto"/>
      </w:pPr>
    </w:p>
    <w:p w14:paraId="24C0198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৭. × ২= কত?</w:t>
      </w:r>
    </w:p>
    <w:p w14:paraId="78A07A5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3F82C9E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178787E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457516C9" w14:textId="77777777" w:rsidR="00D61BA0" w:rsidRDefault="00D61BA0" w:rsidP="00DA45B5">
      <w:pPr>
        <w:spacing w:after="0" w:line="312" w:lineRule="auto"/>
      </w:pPr>
    </w:p>
    <w:p w14:paraId="37F7F88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৮. ও এর গুণফল কত?</w:t>
      </w:r>
    </w:p>
    <w:p w14:paraId="3F0564C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4CF6E53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36C3D25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1169DE6E" w14:textId="77777777" w:rsidR="00D61BA0" w:rsidRDefault="00D61BA0" w:rsidP="00DA45B5">
      <w:pPr>
        <w:spacing w:after="0" w:line="312" w:lineRule="auto"/>
      </w:pPr>
    </w:p>
    <w:p w14:paraId="2586CE9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৯. ২× = কত?</w:t>
      </w:r>
    </w:p>
    <w:p w14:paraId="3FB1672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3CE2DC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67BE645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0E1C108F" w14:textId="77777777" w:rsidR="00D61BA0" w:rsidRDefault="00D61BA0" w:rsidP="00DA45B5">
      <w:pPr>
        <w:spacing w:after="0" w:line="312" w:lineRule="auto"/>
      </w:pPr>
    </w:p>
    <w:p w14:paraId="65B4053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১০. এর (+ ) এর সরলমান কত?</w:t>
      </w:r>
    </w:p>
    <w:p w14:paraId="4638922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034AC79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66D7D04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005D5D1C" w14:textId="77777777" w:rsidR="00D61BA0" w:rsidRDefault="00D61BA0" w:rsidP="00DA45B5">
      <w:pPr>
        <w:spacing w:after="0" w:line="312" w:lineRule="auto"/>
      </w:pPr>
    </w:p>
    <w:p w14:paraId="18C999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১১. ২ এর বিপরীত ভগ্নাংশ কোনটি?</w:t>
      </w:r>
    </w:p>
    <w:p w14:paraId="0907CC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0B4EFCD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7046EA0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6B8DE339" w14:textId="77777777" w:rsidR="00D61BA0" w:rsidRDefault="00D61BA0" w:rsidP="00DA45B5">
      <w:pPr>
        <w:spacing w:after="0" w:line="312" w:lineRule="auto"/>
      </w:pPr>
    </w:p>
    <w:p w14:paraId="3D52E05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১২. এর সাথে এর বিপরীত ভগ্নাংশের গুণফল কত হবে?</w:t>
      </w:r>
    </w:p>
    <w:p w14:paraId="2F75535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430AA2A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</w:t>
      </w:r>
    </w:p>
    <w:p w14:paraId="0A0F5C3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</w:t>
      </w:r>
    </w:p>
    <w:p w14:paraId="0A5107D1" w14:textId="77777777" w:rsidR="00D61BA0" w:rsidRDefault="00D61BA0" w:rsidP="00DA45B5">
      <w:pPr>
        <w:spacing w:after="0" w:line="312" w:lineRule="auto"/>
      </w:pPr>
    </w:p>
    <w:p w14:paraId="61A596F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১৩. একটি বর্গক্ষেত্রের বাহুর দৈর্ঘ্য  মিটার হলে এর ক্ষেত্রফল কত বর্গ মিটার?</w:t>
      </w:r>
    </w:p>
    <w:p w14:paraId="289E85B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647C5F1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125A177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2542AC43" w14:textId="77777777" w:rsidR="00D61BA0" w:rsidRDefault="00D61BA0" w:rsidP="00DA45B5">
      <w:pPr>
        <w:spacing w:after="0" w:line="312" w:lineRule="auto"/>
      </w:pPr>
    </w:p>
    <w:p w14:paraId="09D7482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১৪. ১ও ২ ভগ্নাংশদ্বয়ের ক্ষেত্রে-</w:t>
      </w:r>
    </w:p>
    <w:p w14:paraId="22F6DFE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73F840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15BF7B6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ii ও iii</w:t>
      </w:r>
    </w:p>
    <w:p w14:paraId="6DEE48E1" w14:textId="77777777" w:rsidR="00D61BA0" w:rsidRDefault="00D61BA0" w:rsidP="00DA45B5">
      <w:pPr>
        <w:spacing w:after="0" w:line="312" w:lineRule="auto"/>
      </w:pPr>
    </w:p>
    <w:p w14:paraId="696EC27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১৫. ৩ও ভগ্নাংশদ্বয়ের-</w:t>
      </w:r>
    </w:p>
    <w:p w14:paraId="592845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78F37EC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3054976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384119EB" w14:textId="77777777" w:rsidR="00D61BA0" w:rsidRDefault="00D61BA0" w:rsidP="00DA45B5">
      <w:pPr>
        <w:spacing w:after="0" w:line="312" w:lineRule="auto"/>
      </w:pPr>
    </w:p>
    <w:p w14:paraId="348C1B7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১৬. মাঠের ক্ষেত্রফল কত বর্গমিটার?</w:t>
      </w:r>
    </w:p>
    <w:p w14:paraId="7E07A9C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২৮</w:t>
      </w:r>
    </w:p>
    <w:p w14:paraId="070944E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</w:t>
      </w:r>
    </w:p>
    <w:p w14:paraId="09A55DD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৩৮</w:t>
      </w:r>
    </w:p>
    <w:p w14:paraId="280CACC3" w14:textId="77777777" w:rsidR="00D61BA0" w:rsidRDefault="00D61BA0" w:rsidP="00DA45B5">
      <w:pPr>
        <w:spacing w:after="0" w:line="312" w:lineRule="auto"/>
      </w:pPr>
    </w:p>
    <w:p w14:paraId="094C712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১৭. মাঠের পরিসীমা কত মিটার?</w:t>
      </w:r>
    </w:p>
    <w:p w14:paraId="549DEDD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২৪</w:t>
      </w:r>
    </w:p>
    <w:p w14:paraId="49BA10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২৬</w:t>
      </w:r>
    </w:p>
    <w:p w14:paraId="021A851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২৬</w:t>
      </w:r>
    </w:p>
    <w:p w14:paraId="4E71555E" w14:textId="77777777" w:rsidR="00D61BA0" w:rsidRDefault="00D61BA0" w:rsidP="00DA45B5">
      <w:pPr>
        <w:spacing w:after="0" w:line="312" w:lineRule="auto"/>
      </w:pPr>
    </w:p>
    <w:p w14:paraId="6CE4DAF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১৮. কে ৪ দ্বারা ভাগ করলে ভাগফল কত হবে?</w:t>
      </w:r>
    </w:p>
    <w:p w14:paraId="22B0B16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6F91E8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4B8E5FA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2FF99E82" w14:textId="77777777" w:rsidR="00D61BA0" w:rsidRDefault="00D61BA0" w:rsidP="00DA45B5">
      <w:pPr>
        <w:spacing w:after="0" w:line="312" w:lineRule="auto"/>
      </w:pPr>
    </w:p>
    <w:p w14:paraId="1642A43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১৯. ৩ ÷ = কত?</w:t>
      </w:r>
    </w:p>
    <w:p w14:paraId="15A2944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191FD1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74B79D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৩</w:t>
      </w:r>
    </w:p>
    <w:p w14:paraId="43124708" w14:textId="77777777" w:rsidR="00D61BA0" w:rsidRDefault="00D61BA0" w:rsidP="00DA45B5">
      <w:pPr>
        <w:spacing w:after="0" w:line="312" w:lineRule="auto"/>
      </w:pPr>
    </w:p>
    <w:p w14:paraId="2F3BE96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২০. ÷ = কত?</w:t>
      </w:r>
    </w:p>
    <w:p w14:paraId="2876ED8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7583930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3AC9A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১৫</w:t>
      </w:r>
    </w:p>
    <w:p w14:paraId="1FA3D5B7" w14:textId="77777777" w:rsidR="00D61BA0" w:rsidRDefault="00D61BA0" w:rsidP="00DA45B5">
      <w:pPr>
        <w:spacing w:after="0" w:line="312" w:lineRule="auto"/>
      </w:pPr>
    </w:p>
    <w:p w14:paraId="6B4AA2B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২১. ১÷ ২= কত?</w:t>
      </w:r>
    </w:p>
    <w:p w14:paraId="29526E5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5A603B0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38C453B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5ECBFF06" w14:textId="77777777" w:rsidR="00D61BA0" w:rsidRDefault="00D61BA0" w:rsidP="00DA45B5">
      <w:pPr>
        <w:spacing w:after="0" w:line="312" w:lineRule="auto"/>
      </w:pPr>
    </w:p>
    <w:p w14:paraId="530372D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২২. - = কত?</w:t>
      </w:r>
    </w:p>
    <w:p w14:paraId="46590D3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615C43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B9F2D7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14A0ABA4" w14:textId="77777777" w:rsidR="00D61BA0" w:rsidRDefault="00D61BA0" w:rsidP="00DA45B5">
      <w:pPr>
        <w:spacing w:after="0" w:line="312" w:lineRule="auto"/>
      </w:pPr>
    </w:p>
    <w:p w14:paraId="72E571E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২৩. কে ১দ্বারা ভাগ করলে ভাগফল নিচের কোনটি?</w:t>
      </w:r>
    </w:p>
    <w:p w14:paraId="674F24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62315E9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1B06A9E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69B12E6D" w14:textId="77777777" w:rsidR="00D61BA0" w:rsidRDefault="00D61BA0" w:rsidP="00DA45B5">
      <w:pPr>
        <w:spacing w:after="0" w:line="312" w:lineRule="auto"/>
      </w:pPr>
    </w:p>
    <w:p w14:paraId="4D4F03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২৪. ৬÷ ৪= কত?</w:t>
      </w:r>
    </w:p>
    <w:p w14:paraId="6B39F8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9EC986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749F976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29816C5F" w14:textId="77777777" w:rsidR="00D61BA0" w:rsidRDefault="00D61BA0" w:rsidP="00DA45B5">
      <w:pPr>
        <w:spacing w:after="0" w:line="312" w:lineRule="auto"/>
      </w:pPr>
    </w:p>
    <w:p w14:paraId="6527337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২৫. একর, ২১ একর জমির কত অংশ?</w:t>
      </w:r>
    </w:p>
    <w:p w14:paraId="2BEECD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03543C9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1A513D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44F62427" w14:textId="77777777" w:rsidR="00D61BA0" w:rsidRDefault="00D61BA0" w:rsidP="00DA45B5">
      <w:pPr>
        <w:spacing w:after="0" w:line="312" w:lineRule="auto"/>
      </w:pPr>
    </w:p>
    <w:p w14:paraId="31D5B3E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২৬. ১এর ÷ এর মান কোনটি?</w:t>
      </w:r>
    </w:p>
    <w:p w14:paraId="6E626BB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50CA64E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7F8DD8A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</w:t>
      </w:r>
    </w:p>
    <w:p w14:paraId="7FBD0CE7" w14:textId="77777777" w:rsidR="00D61BA0" w:rsidRDefault="00D61BA0" w:rsidP="00DA45B5">
      <w:pPr>
        <w:spacing w:after="0" w:line="312" w:lineRule="auto"/>
      </w:pPr>
    </w:p>
    <w:p w14:paraId="12A4E78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২৭. দুইটি ভগ্নাংশের গুণফল ৮ । একটি ভগ্নাংশ ৩হলে অপরটি কত?</w:t>
      </w:r>
    </w:p>
    <w:p w14:paraId="5B53691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29F31D3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</w:t>
      </w:r>
    </w:p>
    <w:p w14:paraId="6EB40DC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২</w:t>
      </w:r>
    </w:p>
    <w:p w14:paraId="0C82A7B4" w14:textId="77777777" w:rsidR="00D61BA0" w:rsidRDefault="00D61BA0" w:rsidP="00DA45B5">
      <w:pPr>
        <w:spacing w:after="0" w:line="312" w:lineRule="auto"/>
      </w:pPr>
    </w:p>
    <w:p w14:paraId="0B684E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২৮. ভাজক ১০এবং ভাগফল ৩হলে ভাজ্য কত?</w:t>
      </w:r>
    </w:p>
    <w:p w14:paraId="3B8FC1E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৩৫</w:t>
      </w:r>
    </w:p>
    <w:p w14:paraId="150D7E2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৩৫</w:t>
      </w:r>
    </w:p>
    <w:p w14:paraId="41AE48F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৩৫</w:t>
      </w:r>
    </w:p>
    <w:p w14:paraId="5632ADB5" w14:textId="77777777" w:rsidR="00D61BA0" w:rsidRDefault="00D61BA0" w:rsidP="00DA45B5">
      <w:pPr>
        <w:spacing w:after="0" w:line="312" w:lineRule="auto"/>
      </w:pPr>
    </w:p>
    <w:p w14:paraId="713EE18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২৯. একটি বর্গাকার ইটের ক্ষেত্রফল ২৪বর্গমিটার এবং প্রস্থ ৫মিটার। ইটের দৈর্ঘ্য কত মিটার?</w:t>
      </w:r>
    </w:p>
    <w:p w14:paraId="145DE92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</w:t>
      </w:r>
    </w:p>
    <w:p w14:paraId="71C66E8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</w:t>
      </w:r>
    </w:p>
    <w:p w14:paraId="648B50C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৯</w:t>
      </w:r>
    </w:p>
    <w:p w14:paraId="4FA7391D" w14:textId="77777777" w:rsidR="00D61BA0" w:rsidRDefault="00D61BA0" w:rsidP="00DA45B5">
      <w:pPr>
        <w:spacing w:after="0" w:line="312" w:lineRule="auto"/>
      </w:pPr>
    </w:p>
    <w:p w14:paraId="5D46DE4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৩০. রাকিব সাহেবের সম্পত্তির অংশের মূল্য ৬০,০০০ টাকা হলে, মোট সম্পত্তির মূল্য কত টাকা?</w:t>
      </w:r>
    </w:p>
    <w:p w14:paraId="02CB4F3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৩২০০০০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৩৫০০০০</w:t>
      </w:r>
    </w:p>
    <w:p w14:paraId="4CAA0A7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৪২৫০০০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৪৮০০০০</w:t>
      </w:r>
    </w:p>
    <w:p w14:paraId="3260D7F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৪৮০০০০</w:t>
      </w:r>
    </w:p>
    <w:p w14:paraId="48491F6D" w14:textId="77777777" w:rsidR="00D61BA0" w:rsidRDefault="00D61BA0" w:rsidP="00DA45B5">
      <w:pPr>
        <w:spacing w:after="0" w:line="312" w:lineRule="auto"/>
      </w:pPr>
    </w:p>
    <w:p w14:paraId="3847818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৩১. ক = এবং খ = ১হলে-</w:t>
      </w:r>
    </w:p>
    <w:p w14:paraId="2A3FCA5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6C433AD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6A34F08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 ও iii</w:t>
      </w:r>
    </w:p>
    <w:p w14:paraId="0BFCE562" w14:textId="77777777" w:rsidR="00D61BA0" w:rsidRDefault="00D61BA0" w:rsidP="00DA45B5">
      <w:pPr>
        <w:spacing w:after="0" w:line="312" w:lineRule="auto"/>
      </w:pPr>
    </w:p>
    <w:p w14:paraId="7FF88EC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৩২. ভাগফল নিচের কোনটি?</w:t>
      </w:r>
    </w:p>
    <w:p w14:paraId="7D897E1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EB8366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1C0C618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2206CD97" w14:textId="77777777" w:rsidR="00D61BA0" w:rsidRDefault="00D61BA0" w:rsidP="00DA45B5">
      <w:pPr>
        <w:spacing w:after="0" w:line="312" w:lineRule="auto"/>
      </w:pPr>
    </w:p>
    <w:p w14:paraId="7A09E74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৩৩. ভাজ্য কত?</w:t>
      </w:r>
    </w:p>
    <w:p w14:paraId="68F99AC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</w:t>
      </w:r>
    </w:p>
    <w:p w14:paraId="4AB4A3C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</w:t>
      </w:r>
    </w:p>
    <w:p w14:paraId="0EFC0C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৩</w:t>
      </w:r>
    </w:p>
    <w:p w14:paraId="767539C3" w14:textId="77777777" w:rsidR="00D61BA0" w:rsidRDefault="00D61BA0" w:rsidP="00DA45B5">
      <w:pPr>
        <w:spacing w:after="0" w:line="312" w:lineRule="auto"/>
      </w:pPr>
    </w:p>
    <w:p w14:paraId="0A35E65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৩৪. বাগানটির দৈর্ঘ্য কত মিটার?</w:t>
      </w:r>
    </w:p>
    <w:p w14:paraId="50D1DAF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DCAF7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E9034E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4D4B6BAC" w14:textId="77777777" w:rsidR="00D61BA0" w:rsidRDefault="00D61BA0" w:rsidP="00DA45B5">
      <w:pPr>
        <w:spacing w:after="0" w:line="312" w:lineRule="auto"/>
      </w:pPr>
    </w:p>
    <w:p w14:paraId="616E7DD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৩৫. বাগানটির পরিসীমা কত মিটার?</w:t>
      </w:r>
    </w:p>
    <w:p w14:paraId="66DDE76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১৩</w:t>
      </w:r>
    </w:p>
    <w:p w14:paraId="6A03863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</w:t>
      </w:r>
    </w:p>
    <w:p w14:paraId="24414C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১৩</w:t>
      </w:r>
    </w:p>
    <w:p w14:paraId="7813D314" w14:textId="77777777" w:rsidR="00D61BA0" w:rsidRDefault="00D61BA0" w:rsidP="00DA45B5">
      <w:pPr>
        <w:spacing w:after="0" w:line="312" w:lineRule="auto"/>
      </w:pPr>
    </w:p>
    <w:p w14:paraId="2B958EB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৩৬. একটি ভগ্নাংশ অপর একটি ভগ্নাংশ দ্বারা নিঃশেষে বিভাজ্য হলে, প্রথম ভগ্নাংশটি দ্বিতীয় ভগ্নাংশের-</w:t>
      </w:r>
    </w:p>
    <w:p w14:paraId="2390E46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গুণনীয়ক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গুণিতক</w:t>
      </w:r>
    </w:p>
    <w:p w14:paraId="0897797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ভাজক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ভাগফল</w:t>
      </w:r>
    </w:p>
    <w:p w14:paraId="361CBF7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গুণিতক</w:t>
      </w:r>
    </w:p>
    <w:p w14:paraId="07E96F1B" w14:textId="77777777" w:rsidR="00D61BA0" w:rsidRDefault="00D61BA0" w:rsidP="00DA45B5">
      <w:pPr>
        <w:spacing w:after="0" w:line="312" w:lineRule="auto"/>
      </w:pPr>
    </w:p>
    <w:p w14:paraId="2158077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৩৭. এর গুণনীয়ক নিচের কোনটি?</w:t>
      </w:r>
    </w:p>
    <w:p w14:paraId="49245ED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3563CF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6E6C81D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53BD7629" w14:textId="77777777" w:rsidR="00D61BA0" w:rsidRDefault="00D61BA0" w:rsidP="00DA45B5">
      <w:pPr>
        <w:spacing w:after="0" w:line="312" w:lineRule="auto"/>
      </w:pPr>
    </w:p>
    <w:p w14:paraId="266ADC2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৩৮. এর গুণিতক নিচের কোনটি?</w:t>
      </w:r>
    </w:p>
    <w:p w14:paraId="6C8BEB0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</w:t>
      </w:r>
    </w:p>
    <w:p w14:paraId="4EC3595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3747E9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5CDE4D19" w14:textId="77777777" w:rsidR="00D61BA0" w:rsidRDefault="00D61BA0" w:rsidP="00DA45B5">
      <w:pPr>
        <w:spacing w:after="0" w:line="312" w:lineRule="auto"/>
      </w:pPr>
    </w:p>
    <w:p w14:paraId="5740B1B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৩৯. এর গুণনীয়ক কোনটি?</w:t>
      </w:r>
    </w:p>
    <w:p w14:paraId="67EDA5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2F5BCD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48594B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24A618D3" w14:textId="77777777" w:rsidR="00D61BA0" w:rsidRDefault="00D61BA0" w:rsidP="00DA45B5">
      <w:pPr>
        <w:spacing w:after="0" w:line="312" w:lineRule="auto"/>
      </w:pPr>
    </w:p>
    <w:p w14:paraId="13132CD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৪০. , , ভগ্নাংশগুলোর গুণনীয়ক কত?</w:t>
      </w:r>
    </w:p>
    <w:p w14:paraId="61AB49C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033A612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71AE441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45785E7D" w14:textId="77777777" w:rsidR="00D61BA0" w:rsidRDefault="00D61BA0" w:rsidP="00DA45B5">
      <w:pPr>
        <w:spacing w:after="0" w:line="312" w:lineRule="auto"/>
      </w:pPr>
    </w:p>
    <w:p w14:paraId="35CDAA5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৪১. ১, ৪, ৩ভগ্নাংশগুলোর সাধারণ গুণনীয়ক কত?</w:t>
      </w:r>
    </w:p>
    <w:p w14:paraId="2E0BB52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23156D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9DD160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01A2CC8F" w14:textId="77777777" w:rsidR="00D61BA0" w:rsidRDefault="00D61BA0" w:rsidP="00DA45B5">
      <w:pPr>
        <w:spacing w:after="0" w:line="312" w:lineRule="auto"/>
      </w:pPr>
    </w:p>
    <w:p w14:paraId="5D8E3E6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৪২. , , ভগ্নাংশত্রয়ের-</w:t>
      </w:r>
    </w:p>
    <w:p w14:paraId="34FCAE9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5CC2AC7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3360759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168B88C2" w14:textId="77777777" w:rsidR="00D61BA0" w:rsidRDefault="00D61BA0" w:rsidP="00DA45B5">
      <w:pPr>
        <w:spacing w:after="0" w:line="312" w:lineRule="auto"/>
      </w:pPr>
    </w:p>
    <w:p w14:paraId="020A33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৪৩. উপরের প্রদত্ত ভগ্নাংশ দুইটির গুণনীয়ক নিচের কোনটি?</w:t>
      </w:r>
    </w:p>
    <w:p w14:paraId="5C6F115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BF99F0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256F7F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7D743E9B" w14:textId="77777777" w:rsidR="00D61BA0" w:rsidRDefault="00D61BA0" w:rsidP="00DA45B5">
      <w:pPr>
        <w:spacing w:after="0" w:line="312" w:lineRule="auto"/>
      </w:pPr>
    </w:p>
    <w:p w14:paraId="6F92CC1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৪৪. উপরে প্রদত্ত ভগ্নাংশ দুইটির সাধারণ গুণিতক নিচের কোনটিকঠিন</w:t>
      </w:r>
    </w:p>
    <w:p w14:paraId="6DADBF5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3D9347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62E995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54BC7F02" w14:textId="77777777" w:rsidR="00D61BA0" w:rsidRDefault="00D61BA0" w:rsidP="00DA45B5">
      <w:pPr>
        <w:spacing w:after="0" w:line="312" w:lineRule="auto"/>
      </w:pPr>
    </w:p>
    <w:p w14:paraId="5E614D9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৪৫. ভগ্নাংশগুলোর একটি সাধারণ গুণিতক কোনটি?</w:t>
      </w:r>
    </w:p>
    <w:p w14:paraId="55EB4A5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3E90B2D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028DE6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4AE82301" w14:textId="77777777" w:rsidR="00D61BA0" w:rsidRDefault="00D61BA0" w:rsidP="00DA45B5">
      <w:pPr>
        <w:spacing w:after="0" w:line="312" w:lineRule="auto"/>
      </w:pPr>
    </w:p>
    <w:p w14:paraId="4693A9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৪৬. ভগ্নাংশগুলোর একটি সাধারণ গুণনীয়ক নিচের কোনটি?</w:t>
      </w:r>
    </w:p>
    <w:p w14:paraId="29CE8FC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46D6F2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54DD9B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36A57A39" w14:textId="77777777" w:rsidR="00D61BA0" w:rsidRDefault="00D61BA0" w:rsidP="00DA45B5">
      <w:pPr>
        <w:spacing w:after="0" w:line="312" w:lineRule="auto"/>
      </w:pPr>
    </w:p>
    <w:p w14:paraId="054EC08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৪৭. ও এর হরগুলোর গ.সা.গু. কত?</w:t>
      </w:r>
    </w:p>
    <w:p w14:paraId="393C395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১২</w:t>
      </w:r>
    </w:p>
    <w:p w14:paraId="5670404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৫২</w:t>
      </w:r>
    </w:p>
    <w:p w14:paraId="2B5DD74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১৩</w:t>
      </w:r>
    </w:p>
    <w:p w14:paraId="4A198F12" w14:textId="77777777" w:rsidR="00D61BA0" w:rsidRDefault="00D61BA0" w:rsidP="00DA45B5">
      <w:pPr>
        <w:spacing w:after="0" w:line="312" w:lineRule="auto"/>
      </w:pPr>
    </w:p>
    <w:p w14:paraId="519287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৪৮. ও এর বিপরীত ভগ্নাংশের গ.সা.গু. কোনটি?</w:t>
      </w:r>
    </w:p>
    <w:p w14:paraId="7D58707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44DF31A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418115A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1028B224" w14:textId="77777777" w:rsidR="00D61BA0" w:rsidRDefault="00D61BA0" w:rsidP="00DA45B5">
      <w:pPr>
        <w:spacing w:after="0" w:line="312" w:lineRule="auto"/>
      </w:pPr>
    </w:p>
    <w:p w14:paraId="0446B5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৪৯. ও এর গ.সা.গু. কত?</w:t>
      </w:r>
    </w:p>
    <w:p w14:paraId="27BFA8F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EC2A6B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C83565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2592F0A3" w14:textId="77777777" w:rsidR="00D61BA0" w:rsidRDefault="00D61BA0" w:rsidP="00DA45B5">
      <w:pPr>
        <w:spacing w:after="0" w:line="312" w:lineRule="auto"/>
      </w:pPr>
    </w:p>
    <w:p w14:paraId="1126723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৫০. , , ভগ্নাংশগুলোর গ.সা.গু. কোনটি?</w:t>
      </w:r>
    </w:p>
    <w:p w14:paraId="0AF74E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4C7E79F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B1A21B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248B7425" w14:textId="77777777" w:rsidR="00D61BA0" w:rsidRDefault="00D61BA0" w:rsidP="00DA45B5">
      <w:pPr>
        <w:spacing w:after="0" w:line="312" w:lineRule="auto"/>
      </w:pPr>
    </w:p>
    <w:p w14:paraId="14F3780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৫১. ৮, ২,  এর গ.সা.গু. কত?</w:t>
      </w:r>
    </w:p>
    <w:p w14:paraId="5B513E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56DA5B8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11F71B6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4FE1DB9C" w14:textId="77777777" w:rsidR="00D61BA0" w:rsidRDefault="00D61BA0" w:rsidP="00DA45B5">
      <w:pPr>
        <w:spacing w:after="0" w:line="312" w:lineRule="auto"/>
      </w:pPr>
    </w:p>
    <w:p w14:paraId="26B2D02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৫২. কোন বৃহত্তম সংখ্যা দিয়ে , এবং ২কে ভাগ করলে প্রত্যেক ক্ষেত্রে ভাগফল পূর্ণসংখ্যা হবে?</w:t>
      </w:r>
    </w:p>
    <w:p w14:paraId="34E94CC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5324BF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59A653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2F296790" w14:textId="77777777" w:rsidR="00D61BA0" w:rsidRDefault="00D61BA0" w:rsidP="00DA45B5">
      <w:pPr>
        <w:spacing w:after="0" w:line="312" w:lineRule="auto"/>
      </w:pPr>
    </w:p>
    <w:p w14:paraId="6276D9D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৫৩. , , ভগ্নাংশগুলোর-</w:t>
      </w:r>
    </w:p>
    <w:p w14:paraId="048F5DA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0B09908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8F9C3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70C1DADB" w14:textId="77777777" w:rsidR="00D61BA0" w:rsidRDefault="00D61BA0" w:rsidP="00DA45B5">
      <w:pPr>
        <w:spacing w:after="0" w:line="312" w:lineRule="auto"/>
      </w:pPr>
    </w:p>
    <w:p w14:paraId="57F5FC4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৫৪. ৩য় ভগ্নাংশ ÷ ১ম ভগ্নাংশ এর মান-</w:t>
      </w:r>
    </w:p>
    <w:p w14:paraId="12DBAE8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৩২</w:t>
      </w:r>
    </w:p>
    <w:p w14:paraId="10C2FAC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৩৪</w:t>
      </w:r>
    </w:p>
    <w:p w14:paraId="231BBC0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৩৪</w:t>
      </w:r>
    </w:p>
    <w:p w14:paraId="7A090532" w14:textId="77777777" w:rsidR="00D61BA0" w:rsidRDefault="00D61BA0" w:rsidP="00DA45B5">
      <w:pPr>
        <w:spacing w:after="0" w:line="312" w:lineRule="auto"/>
      </w:pPr>
    </w:p>
    <w:p w14:paraId="4719594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৫৫. ভগ্নাংশগুলোর লবের গ.সা.গু. কত?</w:t>
      </w:r>
    </w:p>
    <w:p w14:paraId="328209D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</w:t>
      </w:r>
    </w:p>
    <w:p w14:paraId="41BFBD1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</w:t>
      </w:r>
    </w:p>
    <w:p w14:paraId="73C6FD1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</w:t>
      </w:r>
    </w:p>
    <w:p w14:paraId="33E8495A" w14:textId="77777777" w:rsidR="00D61BA0" w:rsidRDefault="00D61BA0" w:rsidP="00DA45B5">
      <w:pPr>
        <w:spacing w:after="0" w:line="312" w:lineRule="auto"/>
      </w:pPr>
    </w:p>
    <w:p w14:paraId="7152CE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৫৬. কোন বৃহত্তম সংখ্যা দিয়ে ভগ্নাংশগুলিকে ভাগ করলে, প্রত্যেক ক্ষেত্রে ভাগফল পূর্ণসংখ্যা হবে?</w:t>
      </w:r>
    </w:p>
    <w:p w14:paraId="10B77FB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২৬০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১৬০</w:t>
      </w:r>
    </w:p>
    <w:p w14:paraId="6AAB9C4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496E88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3C630DE8" w14:textId="77777777" w:rsidR="00D61BA0" w:rsidRDefault="00D61BA0" w:rsidP="00DA45B5">
      <w:pPr>
        <w:spacing w:after="0" w:line="312" w:lineRule="auto"/>
      </w:pPr>
    </w:p>
    <w:p w14:paraId="3F19641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৫৭. ৫, , এর ল.সা.গু. কোনটি?</w:t>
      </w:r>
    </w:p>
    <w:p w14:paraId="4C215B8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36C2664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ADB5A4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2C2372D8" w14:textId="77777777" w:rsidR="00D61BA0" w:rsidRDefault="00D61BA0" w:rsidP="00DA45B5">
      <w:pPr>
        <w:spacing w:after="0" w:line="312" w:lineRule="auto"/>
      </w:pPr>
    </w:p>
    <w:p w14:paraId="66F9978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৫৮. এবং  এর ল.সা.গু. নিচের কোনটি?</w:t>
      </w:r>
    </w:p>
    <w:p w14:paraId="103694F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</w:t>
      </w:r>
    </w:p>
    <w:p w14:paraId="18FEBFA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১৩</w:t>
      </w:r>
    </w:p>
    <w:p w14:paraId="000B01F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৬</w:t>
      </w:r>
    </w:p>
    <w:p w14:paraId="4156750F" w14:textId="77777777" w:rsidR="00D61BA0" w:rsidRDefault="00D61BA0" w:rsidP="00DA45B5">
      <w:pPr>
        <w:spacing w:after="0" w:line="312" w:lineRule="auto"/>
      </w:pPr>
    </w:p>
    <w:p w14:paraId="2CD5999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৫৯. নিচের কোনটি ক্ষুদ্রতম সংখ্যা সংখ্যা , এবং দ্বারা বিভাজ্য?</w:t>
      </w:r>
    </w:p>
    <w:p w14:paraId="1973095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6D3AC26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241855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26A47DC5" w14:textId="77777777" w:rsidR="00D61BA0" w:rsidRDefault="00D61BA0" w:rsidP="00DA45B5">
      <w:pPr>
        <w:spacing w:after="0" w:line="312" w:lineRule="auto"/>
      </w:pPr>
    </w:p>
    <w:p w14:paraId="0F79C66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৬০. ৫, ১ এর ল.সা.গু. = কত?</w:t>
      </w:r>
    </w:p>
    <w:p w14:paraId="4DBC89F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১৫</w:t>
      </w:r>
    </w:p>
    <w:p w14:paraId="5504FBC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3B3BEC9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১৫</w:t>
      </w:r>
    </w:p>
    <w:p w14:paraId="04F03AE5" w14:textId="77777777" w:rsidR="00D61BA0" w:rsidRDefault="00D61BA0" w:rsidP="00DA45B5">
      <w:pPr>
        <w:spacing w:after="0" w:line="312" w:lineRule="auto"/>
      </w:pPr>
    </w:p>
    <w:p w14:paraId="0F10151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৬১. ৭এবং ৪এর ল.সা.গু. কত?</w:t>
      </w:r>
    </w:p>
    <w:p w14:paraId="7706128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</w:t>
      </w:r>
    </w:p>
    <w:p w14:paraId="3F00E86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৫০</w:t>
      </w:r>
    </w:p>
    <w:p w14:paraId="20E1B0A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৫০</w:t>
      </w:r>
    </w:p>
    <w:p w14:paraId="0D43F28F" w14:textId="77777777" w:rsidR="00D61BA0" w:rsidRDefault="00D61BA0" w:rsidP="00DA45B5">
      <w:pPr>
        <w:spacing w:after="0" w:line="312" w:lineRule="auto"/>
      </w:pPr>
    </w:p>
    <w:p w14:paraId="02BD084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৬২. কোন ক্ষুদ্রতম সংখ্যা ৭ও ভগ্নাংশ দ্বারা বিভাজ্য?</w:t>
      </w:r>
    </w:p>
    <w:p w14:paraId="28F36BB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D779F0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111D8B3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3572A07C" w14:textId="77777777" w:rsidR="00D61BA0" w:rsidRDefault="00D61BA0" w:rsidP="00DA45B5">
      <w:pPr>
        <w:spacing w:after="0" w:line="312" w:lineRule="auto"/>
      </w:pPr>
    </w:p>
    <w:p w14:paraId="0983974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৬৩. , , এর ল.সা.গু. নিচের কোনটি?</w:t>
      </w:r>
    </w:p>
    <w:p w14:paraId="184F5DA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37C8A7D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১০৫</w:t>
      </w:r>
    </w:p>
    <w:p w14:paraId="27DC74B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4F778459" w14:textId="77777777" w:rsidR="00D61BA0" w:rsidRDefault="00D61BA0" w:rsidP="00DA45B5">
      <w:pPr>
        <w:spacing w:after="0" w:line="312" w:lineRule="auto"/>
      </w:pPr>
    </w:p>
    <w:p w14:paraId="371D36A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৬৪. , , এর ল.সা.গু. নিচের কোনটি?</w:t>
      </w:r>
    </w:p>
    <w:p w14:paraId="76C77DB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5E2E9A6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3CE6B28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795C56C2" w14:textId="77777777" w:rsidR="00D61BA0" w:rsidRDefault="00D61BA0" w:rsidP="00DA45B5">
      <w:pPr>
        <w:spacing w:after="0" w:line="312" w:lineRule="auto"/>
      </w:pPr>
    </w:p>
    <w:p w14:paraId="66794FA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৬৫. , ,  এর ল.সা.গু. কোনটি?</w:t>
      </w:r>
    </w:p>
    <w:p w14:paraId="56F0B6C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</w:t>
      </w:r>
    </w:p>
    <w:p w14:paraId="6BA070E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</w:t>
      </w:r>
    </w:p>
    <w:p w14:paraId="0517C60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</w:t>
      </w:r>
    </w:p>
    <w:p w14:paraId="7C15B7DC" w14:textId="77777777" w:rsidR="00D61BA0" w:rsidRDefault="00D61BA0" w:rsidP="00DA45B5">
      <w:pPr>
        <w:spacing w:after="0" w:line="312" w:lineRule="auto"/>
      </w:pPr>
    </w:p>
    <w:p w14:paraId="683B7CA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৬৬. , ,  ভগ্নাংশগুলোর হরের ল.সা.গু. এর বিপরীত ভগ্নাংশ নিচের কোনটি?</w:t>
      </w:r>
    </w:p>
    <w:p w14:paraId="4D29740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</w:t>
      </w:r>
    </w:p>
    <w:p w14:paraId="4A54D8D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341018C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6892A417" w14:textId="77777777" w:rsidR="00D61BA0" w:rsidRDefault="00D61BA0" w:rsidP="00DA45B5">
      <w:pPr>
        <w:spacing w:after="0" w:line="312" w:lineRule="auto"/>
      </w:pPr>
    </w:p>
    <w:p w14:paraId="5CADE97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৬৭. , ও  এর ল.সা.গু. নিচের কোনটি?</w:t>
      </w:r>
    </w:p>
    <w:p w14:paraId="16E31FC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247C89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</w:t>
      </w:r>
    </w:p>
    <w:p w14:paraId="36E685B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২</w:t>
      </w:r>
    </w:p>
    <w:p w14:paraId="44A4C746" w14:textId="77777777" w:rsidR="00D61BA0" w:rsidRDefault="00D61BA0" w:rsidP="00DA45B5">
      <w:pPr>
        <w:spacing w:after="0" w:line="312" w:lineRule="auto"/>
      </w:pPr>
    </w:p>
    <w:p w14:paraId="007DA3B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৬৮. , , এর ল.সা.গু. কোনটি?</w:t>
      </w:r>
    </w:p>
    <w:p w14:paraId="6EFDA0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2FAC1F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38F04E5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75FA341F" w14:textId="77777777" w:rsidR="00D61BA0" w:rsidRDefault="00D61BA0" w:rsidP="00DA45B5">
      <w:pPr>
        <w:spacing w:after="0" w:line="312" w:lineRule="auto"/>
      </w:pPr>
    </w:p>
    <w:p w14:paraId="1AAE854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৬৯. , , ভগ্নাংশগুলোর গুণিতক সমূহের মধ্যে সবচেয়ে ছোট কোনটি?</w:t>
      </w:r>
    </w:p>
    <w:p w14:paraId="343B733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67C00C4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4DA4C17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449E9D64" w14:textId="77777777" w:rsidR="00D61BA0" w:rsidRDefault="00D61BA0" w:rsidP="00DA45B5">
      <w:pPr>
        <w:spacing w:after="0" w:line="312" w:lineRule="auto"/>
      </w:pPr>
    </w:p>
    <w:p w14:paraId="1408D0C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৭০. নিচের কোন ক্ষুদ্রতম সংখ্যা ৩, ৪, ১দ্বারা বিভাজ্য?</w:t>
      </w:r>
    </w:p>
    <w:p w14:paraId="313E5F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৬৪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৩২</w:t>
      </w:r>
    </w:p>
    <w:p w14:paraId="40D419A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</w:t>
      </w:r>
    </w:p>
    <w:p w14:paraId="23E8088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৩২</w:t>
      </w:r>
    </w:p>
    <w:p w14:paraId="179B46F5" w14:textId="77777777" w:rsidR="00D61BA0" w:rsidRDefault="00D61BA0" w:rsidP="00DA45B5">
      <w:pPr>
        <w:spacing w:after="0" w:line="312" w:lineRule="auto"/>
      </w:pPr>
    </w:p>
    <w:p w14:paraId="3AFDF5C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৭১. , ও হচ্ছে তিনটি ভগ্নাংশ।</w:t>
      </w:r>
    </w:p>
    <w:p w14:paraId="3BCAA5C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68470FB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9320D4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60347964" w14:textId="77777777" w:rsidR="00D61BA0" w:rsidRDefault="00D61BA0" w:rsidP="00DA45B5">
      <w:pPr>
        <w:spacing w:after="0" w:line="312" w:lineRule="auto"/>
      </w:pPr>
    </w:p>
    <w:p w14:paraId="5821E34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৭২. , ,  ভগ্নাংশগুলোর-</w:t>
      </w:r>
    </w:p>
    <w:p w14:paraId="271998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1C02016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13FDACB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05D85EA0" w14:textId="77777777" w:rsidR="00D61BA0" w:rsidRDefault="00D61BA0" w:rsidP="00DA45B5">
      <w:pPr>
        <w:spacing w:after="0" w:line="312" w:lineRule="auto"/>
      </w:pPr>
    </w:p>
    <w:p w14:paraId="58B2C7B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৭৩. প্রদত্ত ভগ্নাংশগুলির ল.সা.গু. কত?</w:t>
      </w:r>
    </w:p>
    <w:p w14:paraId="5DA3812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649F9E2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A83DD5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0FD041C2" w14:textId="77777777" w:rsidR="00D61BA0" w:rsidRDefault="00D61BA0" w:rsidP="00DA45B5">
      <w:pPr>
        <w:spacing w:after="0" w:line="312" w:lineRule="auto"/>
      </w:pPr>
    </w:p>
    <w:p w14:paraId="4377647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৭৪. প্রদত্ত ভগ্নাংশগুলির গ.সা.গু. কত?</w:t>
      </w:r>
    </w:p>
    <w:p w14:paraId="565579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82BA84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DE30E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7AAD1747" w14:textId="77777777" w:rsidR="00D61BA0" w:rsidRDefault="00D61BA0" w:rsidP="00DA45B5">
      <w:pPr>
        <w:spacing w:after="0" w:line="312" w:lineRule="auto"/>
      </w:pPr>
    </w:p>
    <w:p w14:paraId="5D62FB0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৭৫. BODMAS শব্দে S দ্বারা কি বুঝানো হয়েছে?</w:t>
      </w:r>
    </w:p>
    <w:p w14:paraId="3944F55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গুণ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ভাগ</w:t>
      </w:r>
    </w:p>
    <w:p w14:paraId="2583D9A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বিয়োগ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যোগ</w:t>
      </w:r>
    </w:p>
    <w:p w14:paraId="4E40A79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বিয়োগ</w:t>
      </w:r>
    </w:p>
    <w:p w14:paraId="216B1FBB" w14:textId="77777777" w:rsidR="00D61BA0" w:rsidRDefault="00D61BA0" w:rsidP="00DA45B5">
      <w:pPr>
        <w:spacing w:after="0" w:line="312" w:lineRule="auto"/>
      </w:pPr>
    </w:p>
    <w:p w14:paraId="25AD1FC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৭৬. এর ÷  এর মান কত?</w:t>
      </w:r>
    </w:p>
    <w:p w14:paraId="7DA8DCC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522A7CB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42FF116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</w:t>
      </w:r>
    </w:p>
    <w:p w14:paraId="4E4C9575" w14:textId="77777777" w:rsidR="00D61BA0" w:rsidRDefault="00D61BA0" w:rsidP="00DA45B5">
      <w:pPr>
        <w:spacing w:after="0" w:line="312" w:lineRule="auto"/>
      </w:pPr>
    </w:p>
    <w:p w14:paraId="6B0E83F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৭৭. বন্ধনীর আগে কোন চিহ্ন না থাকলে সেখানে কী ধরে নিতে হয়?</w:t>
      </w:r>
    </w:p>
    <w:p w14:paraId="26E8979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যোগ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বিয়োগ</w:t>
      </w:r>
    </w:p>
    <w:p w14:paraId="440CF43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ভাগ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এর</w:t>
      </w:r>
    </w:p>
    <w:p w14:paraId="4002CDA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এর</w:t>
      </w:r>
    </w:p>
    <w:p w14:paraId="46998046" w14:textId="77777777" w:rsidR="00D61BA0" w:rsidRDefault="00D61BA0" w:rsidP="00DA45B5">
      <w:pPr>
        <w:spacing w:after="0" w:line="312" w:lineRule="auto"/>
      </w:pPr>
    </w:p>
    <w:p w14:paraId="09DAE52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৭৮. এর ( + ) এর সরল মান কত?</w:t>
      </w:r>
    </w:p>
    <w:p w14:paraId="2D950BD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</w:t>
      </w:r>
    </w:p>
    <w:p w14:paraId="49F308D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BA64D7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</w:t>
      </w:r>
    </w:p>
    <w:p w14:paraId="05F6744C" w14:textId="77777777" w:rsidR="00D61BA0" w:rsidRDefault="00D61BA0" w:rsidP="00DA45B5">
      <w:pPr>
        <w:spacing w:after="0" w:line="312" w:lineRule="auto"/>
      </w:pPr>
    </w:p>
    <w:p w14:paraId="5AD8459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৭৯. ÷ × × ১= কত?</w:t>
      </w:r>
    </w:p>
    <w:p w14:paraId="35F1FA8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1F2617D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136D6F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68582D51" w14:textId="77777777" w:rsidR="00D61BA0" w:rsidRDefault="00D61BA0" w:rsidP="00DA45B5">
      <w:pPr>
        <w:spacing w:after="0" w:line="312" w:lineRule="auto"/>
      </w:pPr>
    </w:p>
    <w:p w14:paraId="19CF67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৮০. সরল অঙ্কে সর্বপ্রথম কিসের কাজ করতে হয়?</w:t>
      </w:r>
    </w:p>
    <w:p w14:paraId="44B9C30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বন্ধনী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এর</w:t>
      </w:r>
    </w:p>
    <w:p w14:paraId="257B617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ভাগ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গুণ</w:t>
      </w:r>
    </w:p>
    <w:p w14:paraId="095628F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বন্ধনী</w:t>
      </w:r>
    </w:p>
    <w:p w14:paraId="496E10FA" w14:textId="77777777" w:rsidR="00D61BA0" w:rsidRDefault="00D61BA0" w:rsidP="00DA45B5">
      <w:pPr>
        <w:spacing w:after="0" w:line="312" w:lineRule="auto"/>
      </w:pPr>
    </w:p>
    <w:p w14:paraId="1E8E15B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৮১. ১এর ÷ ৭ এর মান নিচের কোনটি?</w:t>
      </w:r>
    </w:p>
    <w:p w14:paraId="4BE417F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0877928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6E3D294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3B6623CC" w14:textId="77777777" w:rsidR="00D61BA0" w:rsidRDefault="00D61BA0" w:rsidP="00DA45B5">
      <w:pPr>
        <w:spacing w:after="0" w:line="312" w:lineRule="auto"/>
      </w:pPr>
    </w:p>
    <w:p w14:paraId="587825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৮২. ৩÷ ( এর ) = কত?</w:t>
      </w:r>
    </w:p>
    <w:p w14:paraId="1437D21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3C82CD6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10E286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</w:t>
      </w:r>
    </w:p>
    <w:p w14:paraId="1731D928" w14:textId="77777777" w:rsidR="00D61BA0" w:rsidRDefault="00D61BA0" w:rsidP="00DA45B5">
      <w:pPr>
        <w:spacing w:after="0" w:line="312" w:lineRule="auto"/>
      </w:pPr>
    </w:p>
    <w:p w14:paraId="6E649B2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৮৩. = হলে, ক = কত?</w:t>
      </w:r>
    </w:p>
    <w:p w14:paraId="24A1721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৩২</w:t>
      </w:r>
    </w:p>
    <w:p w14:paraId="60A3884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৭২</w:t>
      </w:r>
    </w:p>
    <w:p w14:paraId="7CB0833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৬৪</w:t>
      </w:r>
    </w:p>
    <w:p w14:paraId="1AA6598E" w14:textId="77777777" w:rsidR="00D61BA0" w:rsidRDefault="00D61BA0" w:rsidP="00DA45B5">
      <w:pPr>
        <w:spacing w:after="0" w:line="312" w:lineRule="auto"/>
      </w:pPr>
    </w:p>
    <w:p w14:paraId="7AC6533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৮৪. কোন সংখ্যার অংশ?</w:t>
      </w:r>
    </w:p>
    <w:p w14:paraId="2573020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482298D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724E746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৪</w:t>
      </w:r>
    </w:p>
    <w:p w14:paraId="46D57142" w14:textId="77777777" w:rsidR="00D61BA0" w:rsidRDefault="00D61BA0" w:rsidP="00DA45B5">
      <w:pPr>
        <w:spacing w:after="0" w:line="312" w:lineRule="auto"/>
      </w:pPr>
    </w:p>
    <w:p w14:paraId="0566CDF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৮৫. 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</w:p>
    <w:p w14:paraId="53F8402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৩টি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২টি</w:t>
      </w:r>
    </w:p>
    <w:p w14:paraId="75C2776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টি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৬টি</w:t>
      </w:r>
    </w:p>
    <w:p w14:paraId="406AA23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৬টি</w:t>
      </w:r>
    </w:p>
    <w:p w14:paraId="55DD4FF9" w14:textId="77777777" w:rsidR="00D61BA0" w:rsidRDefault="00D61BA0" w:rsidP="00DA45B5">
      <w:pPr>
        <w:spacing w:after="0" w:line="312" w:lineRule="auto"/>
      </w:pPr>
    </w:p>
    <w:p w14:paraId="2651EE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৮৬. দুইটি ভগ্নাংশের গুণফল । একটি ভগ্নাংশ  হলে অপরটি কত?</w:t>
      </w:r>
    </w:p>
    <w:p w14:paraId="303000E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3CA04E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6CF90C1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29528682" w14:textId="77777777" w:rsidR="00D61BA0" w:rsidRDefault="00D61BA0" w:rsidP="00DA45B5">
      <w:pPr>
        <w:spacing w:after="0" w:line="312" w:lineRule="auto"/>
      </w:pPr>
    </w:p>
    <w:p w14:paraId="5DFEF84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৮৭. একটি মগের অংশ পানি দ্বারা পূর্ণ আছে। কত অংশ খালি আছে?</w:t>
      </w:r>
    </w:p>
    <w:p w14:paraId="1987877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F64F1F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EA375B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lastRenderedPageBreak/>
        <w:t>উত্তর:</w:t>
      </w:r>
      <w:r>
        <w:rPr>
          <w:rFonts w:ascii="Tiro Bangla" w:eastAsia="Tiro Bangla" w:hAnsi="Tiro Bangla"/>
        </w:rPr>
        <w:t xml:space="preserve"> ঘ. </w:t>
      </w:r>
    </w:p>
    <w:p w14:paraId="3FE88171" w14:textId="77777777" w:rsidR="00D61BA0" w:rsidRDefault="00D61BA0" w:rsidP="00DA45B5">
      <w:pPr>
        <w:spacing w:after="0" w:line="312" w:lineRule="auto"/>
      </w:pPr>
    </w:p>
    <w:p w14:paraId="55BAA53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৮৮. ৩এর ÷</w:t>
      </w:r>
    </w:p>
    <w:p w14:paraId="74610EA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4A7C67E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21A9C73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৫</w:t>
      </w:r>
    </w:p>
    <w:p w14:paraId="094CE785" w14:textId="77777777" w:rsidR="00D61BA0" w:rsidRDefault="00D61BA0" w:rsidP="00DA45B5">
      <w:pPr>
        <w:spacing w:after="0" w:line="312" w:lineRule="auto"/>
      </w:pPr>
    </w:p>
    <w:p w14:paraId="665A9EE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৮৯. ৭+ ১- ৩ এর-</w:t>
      </w:r>
    </w:p>
    <w:p w14:paraId="3D8FBA1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4DE410C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416564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69D284B9" w14:textId="77777777" w:rsidR="00D61BA0" w:rsidRDefault="00D61BA0" w:rsidP="00DA45B5">
      <w:pPr>
        <w:spacing w:after="0" w:line="312" w:lineRule="auto"/>
      </w:pPr>
    </w:p>
    <w:p w14:paraId="4C3AA04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৯০. মিরাজ তার জমানো টাকার কত অংশ দিয়ে দিল?</w:t>
      </w:r>
    </w:p>
    <w:p w14:paraId="00245D7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অংশ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অংশ</w:t>
      </w:r>
    </w:p>
    <w:p w14:paraId="0E21D67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অংশ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অংশ</w:t>
      </w:r>
    </w:p>
    <w:p w14:paraId="432CD3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অংশ</w:t>
      </w:r>
    </w:p>
    <w:p w14:paraId="29ADF537" w14:textId="77777777" w:rsidR="00D61BA0" w:rsidRDefault="00D61BA0" w:rsidP="00DA45B5">
      <w:pPr>
        <w:spacing w:after="0" w:line="312" w:lineRule="auto"/>
      </w:pPr>
    </w:p>
    <w:p w14:paraId="11A50DC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৯১. তার অবশিষ্ট টাকা মোট জমানো টাকার কত অংশ?</w:t>
      </w:r>
    </w:p>
    <w:p w14:paraId="040F74F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অংশ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অংশ</w:t>
      </w:r>
    </w:p>
    <w:p w14:paraId="600745D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অংশ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অংশ</w:t>
      </w:r>
    </w:p>
    <w:p w14:paraId="120EB9E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অংশ</w:t>
      </w:r>
    </w:p>
    <w:p w14:paraId="59FE64E6" w14:textId="77777777" w:rsidR="00D61BA0" w:rsidRDefault="00D61BA0" w:rsidP="00DA45B5">
      <w:pPr>
        <w:spacing w:after="0" w:line="312" w:lineRule="auto"/>
      </w:pPr>
    </w:p>
    <w:p w14:paraId="0F71BC2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৯২. তার মোট জমানো টাকার পরিমাণ কত?</w:t>
      </w:r>
    </w:p>
    <w:p w14:paraId="194CBE0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৩০০০০ টাকা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৪০০০০ টাকা</w:t>
      </w:r>
    </w:p>
    <w:p w14:paraId="3023B8F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৫০০০০ টাকা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৬০০০০ টাকা</w:t>
      </w:r>
    </w:p>
    <w:p w14:paraId="657A9C3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৬০০০০ টাকা</w:t>
      </w:r>
    </w:p>
    <w:p w14:paraId="2BC7B955" w14:textId="77777777" w:rsidR="00D61BA0" w:rsidRDefault="00D61BA0" w:rsidP="00DA45B5">
      <w:pPr>
        <w:spacing w:after="0" w:line="312" w:lineRule="auto"/>
      </w:pPr>
    </w:p>
    <w:p w14:paraId="281DB31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৯৩. এর সাথে এর বিপরীত ভগ্নাংশের গুণফল কত?</w:t>
      </w:r>
    </w:p>
    <w:p w14:paraId="166B6E1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</w:t>
      </w:r>
    </w:p>
    <w:p w14:paraId="326A425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317EE37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</w:t>
      </w:r>
    </w:p>
    <w:p w14:paraId="6BE9DF84" w14:textId="77777777" w:rsidR="00D61BA0" w:rsidRDefault="00D61BA0" w:rsidP="00DA45B5">
      <w:pPr>
        <w:spacing w:after="0" w:line="312" w:lineRule="auto"/>
      </w:pPr>
    </w:p>
    <w:p w14:paraId="0630B22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৯৪. একটি আয়তাকার পাতের ক্ষেত্রফল ১৮ বর্গ মি. এবং প্রস্থ ৩ মিটার। পাতটির দৈর্ঘ্য কত মিটার?</w:t>
      </w:r>
    </w:p>
    <w:p w14:paraId="152E7A7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</w:t>
      </w:r>
    </w:p>
    <w:p w14:paraId="331D4FA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১০</w:t>
      </w:r>
    </w:p>
    <w:p w14:paraId="0686398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৬</w:t>
      </w:r>
    </w:p>
    <w:p w14:paraId="665A954F" w14:textId="77777777" w:rsidR="00D61BA0" w:rsidRDefault="00D61BA0" w:rsidP="00DA45B5">
      <w:pPr>
        <w:spacing w:after="0" w:line="312" w:lineRule="auto"/>
      </w:pPr>
    </w:p>
    <w:p w14:paraId="3C1EF5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৯৫. ২, ১, ২ভগ্নাংশগুলোর সাধারণ গুণনীয়ক কত?</w:t>
      </w:r>
    </w:p>
    <w:p w14:paraId="0AC2EE7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343538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78E8250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7CE1665D" w14:textId="77777777" w:rsidR="00D61BA0" w:rsidRDefault="00D61BA0" w:rsidP="00DA45B5">
      <w:pPr>
        <w:spacing w:after="0" w:line="312" w:lineRule="auto"/>
      </w:pPr>
    </w:p>
    <w:p w14:paraId="6E21027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৯৬. কোন বৃহত্তম সংখ্যা দিয়ে , এবং ১কে ভাগ করলে প্রত্যেক ক্ষেত্রে ভাগফল পূর্ণসংখ্যা হবে?</w:t>
      </w:r>
    </w:p>
    <w:p w14:paraId="03691CE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28672E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AF2EF7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44D9A9A2" w14:textId="77777777" w:rsidR="00D61BA0" w:rsidRDefault="00D61BA0" w:rsidP="00DA45B5">
      <w:pPr>
        <w:spacing w:after="0" w:line="312" w:lineRule="auto"/>
      </w:pPr>
    </w:p>
    <w:p w14:paraId="6D4D79E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৯৭. , , ভগ্নাংশগুলোর গুণিতকগুলোর মধ্যে সবচেয়ে ছোট কোনটি?</w:t>
      </w:r>
    </w:p>
    <w:p w14:paraId="504B5D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764641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03BD01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11AB002A" w14:textId="77777777" w:rsidR="00D61BA0" w:rsidRDefault="00D61BA0" w:rsidP="00DA45B5">
      <w:pPr>
        <w:spacing w:after="0" w:line="312" w:lineRule="auto"/>
      </w:pPr>
    </w:p>
    <w:p w14:paraId="6831FDC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৯৮. ১এর ÷ এর মান নিচের কোনটি?</w:t>
      </w:r>
    </w:p>
    <w:p w14:paraId="60E0F4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30FE29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217C8B2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</w:t>
      </w:r>
    </w:p>
    <w:p w14:paraId="41F2A7BD" w14:textId="77777777" w:rsidR="00D61BA0" w:rsidRDefault="00D61BA0" w:rsidP="00DA45B5">
      <w:pPr>
        <w:spacing w:after="0" w:line="312" w:lineRule="auto"/>
      </w:pPr>
    </w:p>
    <w:p w14:paraId="1519D85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৯৯. ৫১০ মিটার লম্বা ফিতাকে ৫মিটার পরিমাপের কতগুলো টুকরা করলে ফিতাটি কত টুকরা হবে?</w:t>
      </w:r>
    </w:p>
    <w:p w14:paraId="1B8CB9C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২৫০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১৫০</w:t>
      </w:r>
    </w:p>
    <w:p w14:paraId="00BECD2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৭৫</w:t>
      </w:r>
    </w:p>
    <w:p w14:paraId="32D1E35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১০০</w:t>
      </w:r>
    </w:p>
    <w:p w14:paraId="390AFF42" w14:textId="77777777" w:rsidR="00D61BA0" w:rsidRDefault="00D61BA0" w:rsidP="00DA45B5">
      <w:pPr>
        <w:spacing w:after="0" w:line="312" w:lineRule="auto"/>
      </w:pPr>
    </w:p>
    <w:p w14:paraId="75EF61F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১০০. ১এর ১÷ = কত?</w:t>
      </w:r>
    </w:p>
    <w:p w14:paraId="7B8E91A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2775B73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6A0277D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</w:t>
      </w:r>
    </w:p>
    <w:p w14:paraId="7BBC8284" w14:textId="77777777" w:rsidR="00D61BA0" w:rsidRDefault="00D61BA0" w:rsidP="00DA45B5">
      <w:pPr>
        <w:spacing w:after="0" w:line="312" w:lineRule="auto"/>
      </w:pPr>
    </w:p>
    <w:p w14:paraId="09E7F51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১০১. , , ভগ্নাংশত্রয়ের-</w:t>
      </w:r>
    </w:p>
    <w:p w14:paraId="22B360C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5694AD2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20C46CF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ii ও iii</w:t>
      </w:r>
    </w:p>
    <w:p w14:paraId="2A96175A" w14:textId="77777777" w:rsidR="00D61BA0" w:rsidRDefault="00D61BA0" w:rsidP="00DA45B5">
      <w:pPr>
        <w:spacing w:after="0" w:line="312" w:lineRule="auto"/>
      </w:pPr>
    </w:p>
    <w:p w14:paraId="5B0AB1A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১০২. ২এর ÷ ১সরলীকরণের-</w:t>
      </w:r>
    </w:p>
    <w:p w14:paraId="444F66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350FEA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3E995BA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ii ও iii</w:t>
      </w:r>
    </w:p>
    <w:p w14:paraId="1C5F0D49" w14:textId="77777777" w:rsidR="00D61BA0" w:rsidRDefault="00D61BA0" w:rsidP="00DA45B5">
      <w:pPr>
        <w:spacing w:after="0" w:line="312" w:lineRule="auto"/>
      </w:pPr>
    </w:p>
    <w:p w14:paraId="058D72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১০৩. , , ভগ্নাংশগুলোর-</w:t>
      </w:r>
    </w:p>
    <w:p w14:paraId="1E742EF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6A395E7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35EACF2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0C1AF586" w14:textId="77777777" w:rsidR="00D61BA0" w:rsidRDefault="00D61BA0" w:rsidP="00DA45B5">
      <w:pPr>
        <w:spacing w:after="0" w:line="312" w:lineRule="auto"/>
      </w:pPr>
    </w:p>
    <w:p w14:paraId="0149D9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১০৪. আরিফ সাহেব তার সম্পত্তির কত অংশ দান করলেন?</w:t>
      </w:r>
    </w:p>
    <w:p w14:paraId="091839C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অংশ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অংশ</w:t>
      </w:r>
    </w:p>
    <w:p w14:paraId="016DB61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অংশ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অংশ</w:t>
      </w:r>
    </w:p>
    <w:p w14:paraId="68EFDFD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অংশ</w:t>
      </w:r>
    </w:p>
    <w:p w14:paraId="556C36BB" w14:textId="77777777" w:rsidR="00D61BA0" w:rsidRDefault="00D61BA0" w:rsidP="00DA45B5">
      <w:pPr>
        <w:spacing w:after="0" w:line="312" w:lineRule="auto"/>
      </w:pPr>
    </w:p>
    <w:p w14:paraId="337C80E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১০৫. তার মোট সম্পত্তির মূল্য কত?</w:t>
      </w:r>
    </w:p>
    <w:p w14:paraId="4A6AA1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৪০০০০ টাকা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৬০০০০ টাকা</w:t>
      </w:r>
    </w:p>
    <w:p w14:paraId="77B5DAB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৮০০০০ টাকা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১০০০০০ টাকা</w:t>
      </w:r>
    </w:p>
    <w:p w14:paraId="169588F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৮০০০০ টাকা</w:t>
      </w:r>
    </w:p>
    <w:p w14:paraId="01B4FD00" w14:textId="77777777" w:rsidR="00D61BA0" w:rsidRDefault="00D61BA0" w:rsidP="00DA45B5">
      <w:pPr>
        <w:spacing w:after="0" w:line="312" w:lineRule="auto"/>
      </w:pPr>
    </w:p>
    <w:p w14:paraId="175A87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১০৬. বাগানটির দৈর্ঘ্য কত মিটার?</w:t>
      </w:r>
    </w:p>
    <w:p w14:paraId="06FE8AD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১২</w:t>
      </w:r>
    </w:p>
    <w:p w14:paraId="6E21AED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১৩</w:t>
      </w:r>
    </w:p>
    <w:p w14:paraId="1D3CC87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১২</w:t>
      </w:r>
    </w:p>
    <w:p w14:paraId="3FE45CB8" w14:textId="77777777" w:rsidR="00D61BA0" w:rsidRDefault="00D61BA0" w:rsidP="00DA45B5">
      <w:pPr>
        <w:spacing w:after="0" w:line="312" w:lineRule="auto"/>
      </w:pPr>
    </w:p>
    <w:p w14:paraId="36C5DB9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১০৭. বাগানটির পরিসীমা কত মিটার?</w:t>
      </w:r>
    </w:p>
    <w:p w14:paraId="5F869E3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২৪</w:t>
      </w:r>
    </w:p>
    <w:p w14:paraId="4A70030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৪৪</w:t>
      </w:r>
    </w:p>
    <w:p w14:paraId="463066E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৪৪</w:t>
      </w:r>
    </w:p>
    <w:p w14:paraId="49E96DF6" w14:textId="77777777" w:rsidR="00D61BA0" w:rsidRDefault="00D61BA0" w:rsidP="00DA45B5">
      <w:pPr>
        <w:spacing w:after="0" w:line="312" w:lineRule="auto"/>
      </w:pPr>
    </w:p>
    <w:p w14:paraId="1B2C445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১. ২.০৫৬ + ১.০২ + ৫.৪ এর মান নিচের কোনটি?</w:t>
      </w:r>
    </w:p>
    <w:p w14:paraId="0C47A75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৮.৭৪৬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৮.৬৭৬</w:t>
      </w:r>
    </w:p>
    <w:p w14:paraId="33EC4CC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৮.৩৭৬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৮.৪৭৬</w:t>
      </w:r>
    </w:p>
    <w:p w14:paraId="0B49B49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৮.৪৭৬</w:t>
      </w:r>
    </w:p>
    <w:p w14:paraId="25A230AB" w14:textId="77777777" w:rsidR="00D61BA0" w:rsidRDefault="00D61BA0" w:rsidP="00DA45B5">
      <w:pPr>
        <w:spacing w:after="0" w:line="312" w:lineRule="auto"/>
      </w:pPr>
    </w:p>
    <w:p w14:paraId="5A31D6D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২. ০.১ + ০.০১ + ০.০০১ = কত?</w:t>
      </w:r>
    </w:p>
    <w:p w14:paraId="450C55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০.১০১</w:t>
      </w:r>
    </w:p>
    <w:p w14:paraId="052662E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০.১১০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০.১১১</w:t>
      </w:r>
    </w:p>
    <w:p w14:paraId="2CAD19B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০.১১১</w:t>
      </w:r>
    </w:p>
    <w:p w14:paraId="07BFC372" w14:textId="77777777" w:rsidR="00D61BA0" w:rsidRDefault="00D61BA0" w:rsidP="00DA45B5">
      <w:pPr>
        <w:spacing w:after="0" w:line="312" w:lineRule="auto"/>
      </w:pPr>
    </w:p>
    <w:p w14:paraId="62B9909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৩. ১.২ এর লঘিষ্ঠ রূপ কোনটি?</w:t>
      </w:r>
    </w:p>
    <w:p w14:paraId="03ED59E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439E09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0D391B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</w:t>
      </w:r>
    </w:p>
    <w:p w14:paraId="6F88F490" w14:textId="77777777" w:rsidR="00D61BA0" w:rsidRDefault="00D61BA0" w:rsidP="00DA45B5">
      <w:pPr>
        <w:spacing w:after="0" w:line="312" w:lineRule="auto"/>
      </w:pPr>
    </w:p>
    <w:p w14:paraId="741B1A2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৪. ০.৫ + ০.০৫ + ০.০০৫ = কত?</w:t>
      </w:r>
    </w:p>
    <w:p w14:paraId="4EC7C62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০.৫০৫</w:t>
      </w:r>
    </w:p>
    <w:p w14:paraId="61099A9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০.৫৫৫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০.৫৫০</w:t>
      </w:r>
    </w:p>
    <w:p w14:paraId="487D47B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০.৫৫৫</w:t>
      </w:r>
    </w:p>
    <w:p w14:paraId="0934E052" w14:textId="77777777" w:rsidR="00D61BA0" w:rsidRDefault="00D61BA0" w:rsidP="00DA45B5">
      <w:pPr>
        <w:spacing w:after="0" w:line="312" w:lineRule="auto"/>
      </w:pPr>
    </w:p>
    <w:p w14:paraId="4C8E5D0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৫. ২.৭ ও ৩.৬ সংখ্যা দুটির যোগফল কোনটি?</w:t>
      </w:r>
    </w:p>
    <w:p w14:paraId="0C942BC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৪.২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৬.৩</w:t>
      </w:r>
    </w:p>
    <w:p w14:paraId="2B5FBD9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৭.৩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৮.৫</w:t>
      </w:r>
    </w:p>
    <w:p w14:paraId="12F93D5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৬.৩</w:t>
      </w:r>
    </w:p>
    <w:p w14:paraId="7EB2491A" w14:textId="77777777" w:rsidR="00D61BA0" w:rsidRDefault="00D61BA0" w:rsidP="00DA45B5">
      <w:pPr>
        <w:spacing w:after="0" w:line="312" w:lineRule="auto"/>
      </w:pPr>
    </w:p>
    <w:p w14:paraId="18AB743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৬. ৬.০০১ + ৫.০১ + ২.৭ এর মান নিচের কোনটি?</w:t>
      </w:r>
    </w:p>
    <w:p w14:paraId="0497238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১৩.৭১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১৩.৭১১</w:t>
      </w:r>
    </w:p>
    <w:p w14:paraId="3539A9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১৩.৭২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১৩.৯</w:t>
      </w:r>
    </w:p>
    <w:p w14:paraId="001884B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১৩.৭১১</w:t>
      </w:r>
    </w:p>
    <w:p w14:paraId="47A729A8" w14:textId="77777777" w:rsidR="00D61BA0" w:rsidRDefault="00D61BA0" w:rsidP="00DA45B5">
      <w:pPr>
        <w:spacing w:after="0" w:line="312" w:lineRule="auto"/>
      </w:pPr>
    </w:p>
    <w:p w14:paraId="72F5E41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৭. ১৬.৭৪৫ দশমিক ভগ্নাংশে সহস্রাংশে কোন অঙ্কটি বিদ্যমান?</w:t>
      </w:r>
    </w:p>
    <w:p w14:paraId="5E3BB6C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</w:t>
      </w:r>
    </w:p>
    <w:p w14:paraId="33DF85C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</w:t>
      </w:r>
    </w:p>
    <w:p w14:paraId="211CC1F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৫</w:t>
      </w:r>
    </w:p>
    <w:p w14:paraId="674A1F48" w14:textId="77777777" w:rsidR="00D61BA0" w:rsidRDefault="00D61BA0" w:rsidP="00DA45B5">
      <w:pPr>
        <w:spacing w:after="0" w:line="312" w:lineRule="auto"/>
      </w:pPr>
    </w:p>
    <w:p w14:paraId="219F055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৮. ০.০৫, ০.০১ ও ০.০০৪ এর যোগফল কত?</w:t>
      </w:r>
    </w:p>
    <w:p w14:paraId="6C9CC1E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০.০৬৪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০.০৪৬</w:t>
      </w:r>
    </w:p>
    <w:p w14:paraId="54C8B3C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০.৬০৪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০.০০৬৪</w:t>
      </w:r>
    </w:p>
    <w:p w14:paraId="32A6D8D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০.০৬৪</w:t>
      </w:r>
    </w:p>
    <w:p w14:paraId="45D9F611" w14:textId="77777777" w:rsidR="00D61BA0" w:rsidRDefault="00D61BA0" w:rsidP="00DA45B5">
      <w:pPr>
        <w:spacing w:after="0" w:line="312" w:lineRule="auto"/>
      </w:pPr>
    </w:p>
    <w:p w14:paraId="55C1BF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৯. ০.০২ + ২ + ০.০০১ = কত?</w:t>
      </w:r>
    </w:p>
    <w:p w14:paraId="04EE661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২.২১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২.০২১</w:t>
      </w:r>
    </w:p>
    <w:p w14:paraId="48D011E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০.২২১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০.০২১</w:t>
      </w:r>
    </w:p>
    <w:p w14:paraId="714C44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২.০২১</w:t>
      </w:r>
    </w:p>
    <w:p w14:paraId="15F5840A" w14:textId="77777777" w:rsidR="00D61BA0" w:rsidRDefault="00D61BA0" w:rsidP="00DA45B5">
      <w:pPr>
        <w:spacing w:after="0" w:line="312" w:lineRule="auto"/>
      </w:pPr>
    </w:p>
    <w:p w14:paraId="06D73FD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১০. ০.২৫ + ০.৫৫ = কত?</w:t>
      </w:r>
    </w:p>
    <w:p w14:paraId="0AB8C4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</w:t>
      </w:r>
    </w:p>
    <w:p w14:paraId="6D4A6D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5B62420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638D2079" w14:textId="77777777" w:rsidR="00D61BA0" w:rsidRDefault="00D61BA0" w:rsidP="00DA45B5">
      <w:pPr>
        <w:spacing w:after="0" w:line="312" w:lineRule="auto"/>
      </w:pPr>
    </w:p>
    <w:p w14:paraId="3823B8C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১১. দশমিক ভগ্নাংশের ক্ষেত্রে-</w:t>
      </w:r>
    </w:p>
    <w:p w14:paraId="4D7520B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21758FB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3617E50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i ও iii</w:t>
      </w:r>
    </w:p>
    <w:p w14:paraId="4DBB280C" w14:textId="77777777" w:rsidR="00D61BA0" w:rsidRDefault="00D61BA0" w:rsidP="00DA45B5">
      <w:pPr>
        <w:spacing w:after="0" w:line="312" w:lineRule="auto"/>
      </w:pPr>
    </w:p>
    <w:p w14:paraId="1FFC25A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১২. ২য় ও ৩য় জনের টাকার সমষ্টি নিচের কোনটি?</w:t>
      </w:r>
    </w:p>
    <w:p w14:paraId="273D7AF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১৫.৩৫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২১.০০</w:t>
      </w:r>
    </w:p>
    <w:p w14:paraId="7CA2526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৫১.৩৫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৩৫.১৫</w:t>
      </w:r>
    </w:p>
    <w:p w14:paraId="7A3F437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২১.০০</w:t>
      </w:r>
    </w:p>
    <w:p w14:paraId="680CA36B" w14:textId="77777777" w:rsidR="00D61BA0" w:rsidRDefault="00D61BA0" w:rsidP="00DA45B5">
      <w:pPr>
        <w:spacing w:after="0" w:line="312" w:lineRule="auto"/>
      </w:pPr>
    </w:p>
    <w:p w14:paraId="47E622B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১৩. তিন জনের টাকার সমষ্টি নিচের কোনটি?</w:t>
      </w:r>
    </w:p>
    <w:p w14:paraId="62CE1D4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১২৪.৫০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১২৪.৮০</w:t>
      </w:r>
    </w:p>
    <w:p w14:paraId="1845BDA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১৪০.৮০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১৫০.২৫</w:t>
      </w:r>
    </w:p>
    <w:p w14:paraId="4689847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১৫০.২৫</w:t>
      </w:r>
    </w:p>
    <w:p w14:paraId="24AC7A91" w14:textId="77777777" w:rsidR="00D61BA0" w:rsidRDefault="00D61BA0" w:rsidP="00DA45B5">
      <w:pPr>
        <w:spacing w:after="0" w:line="312" w:lineRule="auto"/>
      </w:pPr>
    </w:p>
    <w:p w14:paraId="07E6C74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১৪. লাঠিটির লাল ও সবুজ অংশের মোট পরিমাণ কত?</w:t>
      </w:r>
    </w:p>
    <w:p w14:paraId="3B777D8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০.৭৭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০.৯৫</w:t>
      </w:r>
    </w:p>
    <w:p w14:paraId="7218821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২.৭৫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০.২৭৫</w:t>
      </w:r>
    </w:p>
    <w:p w14:paraId="314437A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০.৯৫</w:t>
      </w:r>
    </w:p>
    <w:p w14:paraId="2116CBAB" w14:textId="77777777" w:rsidR="00D61BA0" w:rsidRDefault="00D61BA0" w:rsidP="00DA45B5">
      <w:pPr>
        <w:spacing w:after="0" w:line="312" w:lineRule="auto"/>
      </w:pPr>
    </w:p>
    <w:p w14:paraId="0290311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১৫. লাঠির মোট কত অংশ রং করা হলো?</w:t>
      </w:r>
    </w:p>
    <w:p w14:paraId="70B8349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০.৮৭৫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০.৯৫৭</w:t>
      </w:r>
    </w:p>
    <w:p w14:paraId="65C7758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০.৯৭৫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০.৯৬৫</w:t>
      </w:r>
    </w:p>
    <w:p w14:paraId="2FF3BA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০.৯৭৫</w:t>
      </w:r>
    </w:p>
    <w:p w14:paraId="343ACBF5" w14:textId="77777777" w:rsidR="00D61BA0" w:rsidRDefault="00D61BA0" w:rsidP="00DA45B5">
      <w:pPr>
        <w:spacing w:after="0" w:line="312" w:lineRule="auto"/>
      </w:pPr>
    </w:p>
    <w:p w14:paraId="4EAF4DE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১৬. ১০০ - ৯৯.৯ = কত?</w:t>
      </w:r>
    </w:p>
    <w:p w14:paraId="364C268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০.০১</w:t>
      </w:r>
    </w:p>
    <w:p w14:paraId="226DF45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০.০০১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</w:t>
      </w:r>
    </w:p>
    <w:p w14:paraId="6F42658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০.১</w:t>
      </w:r>
    </w:p>
    <w:p w14:paraId="613E8672" w14:textId="77777777" w:rsidR="00D61BA0" w:rsidRDefault="00D61BA0" w:rsidP="00DA45B5">
      <w:pPr>
        <w:spacing w:after="0" w:line="312" w:lineRule="auto"/>
      </w:pPr>
    </w:p>
    <w:p w14:paraId="36B8B47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১৭. ১ - ০.০০১ = কত?</w:t>
      </w:r>
    </w:p>
    <w:p w14:paraId="66F0B0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০.০০৯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০.০৯৯</w:t>
      </w:r>
    </w:p>
    <w:p w14:paraId="3AA43C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০.৯৯৯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০.০০১</w:t>
      </w:r>
    </w:p>
    <w:p w14:paraId="499F34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০.৯৯৯</w:t>
      </w:r>
    </w:p>
    <w:p w14:paraId="7BB6A426" w14:textId="77777777" w:rsidR="00D61BA0" w:rsidRDefault="00D61BA0" w:rsidP="00DA45B5">
      <w:pPr>
        <w:spacing w:after="0" w:line="312" w:lineRule="auto"/>
      </w:pPr>
    </w:p>
    <w:p w14:paraId="28C44B2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১৮. ১২৫ - ০.৫ = কত?</w:t>
      </w:r>
    </w:p>
    <w:p w14:paraId="0D84E37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১২৫</w:t>
      </w:r>
    </w:p>
    <w:p w14:paraId="3E1788E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১২৪.৫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২.৫</w:t>
      </w:r>
    </w:p>
    <w:p w14:paraId="27EBC7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১২৪.৫</w:t>
      </w:r>
    </w:p>
    <w:p w14:paraId="1B5650CB" w14:textId="77777777" w:rsidR="00D61BA0" w:rsidRDefault="00D61BA0" w:rsidP="00DA45B5">
      <w:pPr>
        <w:spacing w:after="0" w:line="312" w:lineRule="auto"/>
      </w:pPr>
    </w:p>
    <w:p w14:paraId="5966456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১৯. ১৩.০০১ - ১২.০১ = কত?</w:t>
      </w:r>
    </w:p>
    <w:p w14:paraId="4381491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০.০৯</w:t>
      </w:r>
    </w:p>
    <w:p w14:paraId="51DE254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০.৯১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০.৯৯১</w:t>
      </w:r>
    </w:p>
    <w:p w14:paraId="52486BB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০.৯৯১</w:t>
      </w:r>
    </w:p>
    <w:p w14:paraId="3F59D075" w14:textId="77777777" w:rsidR="00D61BA0" w:rsidRDefault="00D61BA0" w:rsidP="00DA45B5">
      <w:pPr>
        <w:spacing w:after="0" w:line="312" w:lineRule="auto"/>
      </w:pPr>
    </w:p>
    <w:p w14:paraId="739EE51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২০. ৩.১৫ - ১.৬৭৫৮ = কত?</w:t>
      </w:r>
    </w:p>
    <w:p w14:paraId="31C7228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১.৪৭৪২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১৪.৭৪২</w:t>
      </w:r>
    </w:p>
    <w:p w14:paraId="3F84956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১৪৭.৪২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১৪৭৪.২</w:t>
      </w:r>
    </w:p>
    <w:p w14:paraId="5C64234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১.৪৭৪২</w:t>
      </w:r>
    </w:p>
    <w:p w14:paraId="08AB1220" w14:textId="77777777" w:rsidR="00D61BA0" w:rsidRDefault="00D61BA0" w:rsidP="00DA45B5">
      <w:pPr>
        <w:spacing w:after="0" w:line="312" w:lineRule="auto"/>
      </w:pPr>
    </w:p>
    <w:p w14:paraId="25E2FE3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২১. ৯০.৯৯ থেকে ১.০১০ এর বিয়োগফল কত?</w:t>
      </w:r>
    </w:p>
    <w:p w14:paraId="10402ED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৯৯.৯৮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৮৯.৯৮</w:t>
      </w:r>
    </w:p>
    <w:p w14:paraId="0952EA2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৮৯.৮৯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৮.৯৯৮</w:t>
      </w:r>
    </w:p>
    <w:p w14:paraId="4CED4BB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৮৯.৯৮</w:t>
      </w:r>
    </w:p>
    <w:p w14:paraId="467E366C" w14:textId="77777777" w:rsidR="00D61BA0" w:rsidRDefault="00D61BA0" w:rsidP="00DA45B5">
      <w:pPr>
        <w:spacing w:after="0" w:line="312" w:lineRule="auto"/>
      </w:pPr>
    </w:p>
    <w:p w14:paraId="72FA94A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২২. তমা ৫০ টাকা থেকে ছোট দুই ভাইকে একত্রে ২৮.২৫ টাকা দিলো। তার অবশিষ্ট টাকার পরিমাণ কত?</w:t>
      </w:r>
    </w:p>
    <w:p w14:paraId="1225356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১৯.২৫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২১.৭৫</w:t>
      </w:r>
    </w:p>
    <w:p w14:paraId="387E00B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২২.২৫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২৫</w:t>
      </w:r>
    </w:p>
    <w:p w14:paraId="54ED451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২১.৭৫</w:t>
      </w:r>
    </w:p>
    <w:p w14:paraId="2D806570" w14:textId="77777777" w:rsidR="00D61BA0" w:rsidRDefault="00D61BA0" w:rsidP="00DA45B5">
      <w:pPr>
        <w:spacing w:after="0" w:line="312" w:lineRule="auto"/>
      </w:pPr>
    </w:p>
    <w:p w14:paraId="31C04A9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২৩. একটি বাঁশের ০.২৫ অংশ পানিতে ও ০.২৮ অংশ কাদায় আছে। বাঁশটির কত অংশ পানির উপরে আছে?</w:t>
      </w:r>
    </w:p>
    <w:p w14:paraId="38FB231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০.৪৩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০.৪৭</w:t>
      </w:r>
    </w:p>
    <w:p w14:paraId="157E93E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০.৫৩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০.৫৭</w:t>
      </w:r>
    </w:p>
    <w:p w14:paraId="33FC0D1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০.৪৭</w:t>
      </w:r>
    </w:p>
    <w:p w14:paraId="678FB400" w14:textId="77777777" w:rsidR="00D61BA0" w:rsidRDefault="00D61BA0" w:rsidP="00DA45B5">
      <w:pPr>
        <w:spacing w:after="0" w:line="312" w:lineRule="auto"/>
      </w:pPr>
    </w:p>
    <w:p w14:paraId="0EF9531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২৪. ২৫.২৫ - ১৭.২৫ - ১০.৭৫ + ৫.০৫ = ?</w:t>
      </w:r>
    </w:p>
    <w:p w14:paraId="0DF68E0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১২.৫০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৪.৭৫</w:t>
      </w:r>
    </w:p>
    <w:p w14:paraId="46B44EA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২.৩০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৫.৩০</w:t>
      </w:r>
    </w:p>
    <w:p w14:paraId="0E39626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২.৩০</w:t>
      </w:r>
    </w:p>
    <w:p w14:paraId="4A803905" w14:textId="77777777" w:rsidR="00D61BA0" w:rsidRDefault="00D61BA0" w:rsidP="00DA45B5">
      <w:pPr>
        <w:spacing w:after="0" w:line="312" w:lineRule="auto"/>
      </w:pPr>
    </w:p>
    <w:p w14:paraId="3418527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২৫. ৩.১৫৬ এবং ১.৬১ এর বিয়োগফলের সাথে কত যোগ করলে ২ হবে?</w:t>
      </w:r>
    </w:p>
    <w:p w14:paraId="2420EE1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১.৪৫৪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২.৪৫৪</w:t>
      </w:r>
    </w:p>
    <w:p w14:paraId="1E5B6F3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০.৪৫৪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০.৪৪৫</w:t>
      </w:r>
    </w:p>
    <w:p w14:paraId="34C5FF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০.৪৫৪</w:t>
      </w:r>
    </w:p>
    <w:p w14:paraId="2ADD05AD" w14:textId="77777777" w:rsidR="00D61BA0" w:rsidRDefault="00D61BA0" w:rsidP="00DA45B5">
      <w:pPr>
        <w:spacing w:after="0" w:line="312" w:lineRule="auto"/>
      </w:pPr>
    </w:p>
    <w:p w14:paraId="7C2F7AC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২৬. কোন সংখ্যার সাথে ৮.৮৯ যোগ করলে যোগফল ১৮.০৭ হয়। সংখ্যাটি কত?</w:t>
      </w:r>
    </w:p>
    <w:p w14:paraId="44857E8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২৬.৯৬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৯.১৮</w:t>
      </w:r>
    </w:p>
    <w:p w14:paraId="5053EC4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২৫.৯৬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১০.১৮</w:t>
      </w:r>
    </w:p>
    <w:p w14:paraId="3E9BC3C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৯.১৮</w:t>
      </w:r>
    </w:p>
    <w:p w14:paraId="78B238F3" w14:textId="77777777" w:rsidR="00D61BA0" w:rsidRDefault="00D61BA0" w:rsidP="00DA45B5">
      <w:pPr>
        <w:spacing w:after="0" w:line="312" w:lineRule="auto"/>
      </w:pPr>
    </w:p>
    <w:p w14:paraId="683FC10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২৭. আলিফ ১২০.২৫ টাকা হতে ৮.৬২ টাকার বলপেন এবং ৫০.৭৫ টাকার খাতা কিনলে তার কাছে কত টাকা অবশিষ্ট থাকবে?</w:t>
      </w:r>
    </w:p>
    <w:p w14:paraId="70DE1CC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৫৬.৪৮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৫৭.৮৪</w:t>
      </w:r>
    </w:p>
    <w:p w14:paraId="1404328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৫৯.৪৪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৬০.৮৮</w:t>
      </w:r>
    </w:p>
    <w:p w14:paraId="00132C4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৬০.৮৮</w:t>
      </w:r>
    </w:p>
    <w:p w14:paraId="7A9755D8" w14:textId="77777777" w:rsidR="00D61BA0" w:rsidRDefault="00D61BA0" w:rsidP="00DA45B5">
      <w:pPr>
        <w:spacing w:after="0" w:line="312" w:lineRule="auto"/>
      </w:pPr>
    </w:p>
    <w:p w14:paraId="1AC5317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২৮. ১.৪৯৯, ৮.৭৫৮ ও ৫.৩৭৭ তিনটি দশমিক ভগ্নাংশ হলে-</w:t>
      </w:r>
    </w:p>
    <w:p w14:paraId="1A06617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01D4F80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623C05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33A8FB1F" w14:textId="77777777" w:rsidR="00D61BA0" w:rsidRDefault="00D61BA0" w:rsidP="00DA45B5">
      <w:pPr>
        <w:spacing w:after="0" w:line="312" w:lineRule="auto"/>
      </w:pPr>
    </w:p>
    <w:p w14:paraId="74B69A8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২৯. একটি খাতা, একটি পেন্সিল ও একটি রাবারের মোট মূল্য ২১.১৫ টাকা। খাতা ও পেনসিলের দাম যথাক্রমে ১০.৭৫ টাকা ও ৫.২৫ টাকা হলে-</w:t>
      </w:r>
    </w:p>
    <w:p w14:paraId="1C53AEE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51687BE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30660D0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ii ও iii</w:t>
      </w:r>
    </w:p>
    <w:p w14:paraId="560FBE82" w14:textId="77777777" w:rsidR="00D61BA0" w:rsidRDefault="00D61BA0" w:rsidP="00DA45B5">
      <w:pPr>
        <w:spacing w:after="0" w:line="312" w:lineRule="auto"/>
      </w:pPr>
    </w:p>
    <w:p w14:paraId="350C54B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৩০. ০.০৫ × ০.০০০৩ = কত?</w:t>
      </w:r>
    </w:p>
    <w:p w14:paraId="351A17D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০.০০০০১৫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০.০০০১৫</w:t>
      </w:r>
    </w:p>
    <w:p w14:paraId="4511718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০.০০১৫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০.১৫</w:t>
      </w:r>
    </w:p>
    <w:p w14:paraId="493CA9B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০.০০০০১৫</w:t>
      </w:r>
    </w:p>
    <w:p w14:paraId="3746FC37" w14:textId="77777777" w:rsidR="00D61BA0" w:rsidRDefault="00D61BA0" w:rsidP="00DA45B5">
      <w:pPr>
        <w:spacing w:after="0" w:line="312" w:lineRule="auto"/>
      </w:pPr>
    </w:p>
    <w:p w14:paraId="394688B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৩১. ০.৫ × ০.০৩ × ০.০০৮ = কত?</w:t>
      </w:r>
    </w:p>
    <w:p w14:paraId="61F6EF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০.০০১২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০.০১২</w:t>
      </w:r>
    </w:p>
    <w:p w14:paraId="59597A5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০.০০০১২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০.০০০০১২</w:t>
      </w:r>
    </w:p>
    <w:p w14:paraId="58B7154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০.০০০১২</w:t>
      </w:r>
    </w:p>
    <w:p w14:paraId="02B8FF92" w14:textId="77777777" w:rsidR="00D61BA0" w:rsidRDefault="00D61BA0" w:rsidP="00DA45B5">
      <w:pPr>
        <w:spacing w:after="0" w:line="312" w:lineRule="auto"/>
      </w:pPr>
    </w:p>
    <w:p w14:paraId="0E313A4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৩২. ০.০০১ × ০.২ × ০.০৫ = কত?</w:t>
      </w:r>
    </w:p>
    <w:p w14:paraId="1195EFD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০.০০১০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০.০০০১</w:t>
      </w:r>
    </w:p>
    <w:p w14:paraId="401EFC7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০.০০০০১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১.০০৫</w:t>
      </w:r>
    </w:p>
    <w:p w14:paraId="7FC880F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০.০০০০১</w:t>
      </w:r>
    </w:p>
    <w:p w14:paraId="4A08DA8D" w14:textId="77777777" w:rsidR="00D61BA0" w:rsidRDefault="00D61BA0" w:rsidP="00DA45B5">
      <w:pPr>
        <w:spacing w:after="0" w:line="312" w:lineRule="auto"/>
      </w:pPr>
    </w:p>
    <w:p w14:paraId="50B5241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৩৩. এক ব্যক্তি দৈনিক ২.৫ কিলোক্যালরির খাবার খায় এবং ব্যায়াম করে ১.৭৬ কিলোক্যালরি শক্তি ক্ষয় করে। তিন দিন পর খাওয়া এবং ব্যায়ামের দরুন শরীরে কত কিলোক্যালরি সঞ্চিত করে?</w:t>
      </w:r>
    </w:p>
    <w:p w14:paraId="5035A00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০.৭৪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১.৭৪</w:t>
      </w:r>
    </w:p>
    <w:p w14:paraId="34481B8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২.১২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২.২২</w:t>
      </w:r>
    </w:p>
    <w:p w14:paraId="4D56049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২.২২</w:t>
      </w:r>
    </w:p>
    <w:p w14:paraId="77FA947A" w14:textId="77777777" w:rsidR="00D61BA0" w:rsidRDefault="00D61BA0" w:rsidP="00DA45B5">
      <w:pPr>
        <w:spacing w:after="0" w:line="312" w:lineRule="auto"/>
      </w:pPr>
    </w:p>
    <w:p w14:paraId="631F10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৩৪. ০.০১ × ০.০২ × ০.৩ = কত?</w:t>
      </w:r>
    </w:p>
    <w:p w14:paraId="39B75C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০.০০০০৬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০.০০০০০৬</w:t>
      </w:r>
    </w:p>
    <w:p w14:paraId="4A6180B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০.০০০৬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০.০০৬</w:t>
      </w:r>
    </w:p>
    <w:p w14:paraId="1992B78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০.০০০০৬</w:t>
      </w:r>
    </w:p>
    <w:p w14:paraId="2C979CD9" w14:textId="77777777" w:rsidR="00D61BA0" w:rsidRDefault="00D61BA0" w:rsidP="00DA45B5">
      <w:pPr>
        <w:spacing w:after="0" w:line="312" w:lineRule="auto"/>
      </w:pPr>
    </w:p>
    <w:p w14:paraId="4F68EC6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৩৫. ০.০৬৫৭ কে ০.৭৫ দিয়ে গুণ করলে কোনটি হবে?</w:t>
      </w:r>
    </w:p>
    <w:p w14:paraId="0741EE6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০.০৫৯২৭৫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০.০৪৯২৭</w:t>
      </w:r>
    </w:p>
    <w:p w14:paraId="0763CE1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০.০৪৯২৭৫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০.০৪৭৫৭২</w:t>
      </w:r>
    </w:p>
    <w:p w14:paraId="1AE63F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০.০৪৯২৭৫</w:t>
      </w:r>
    </w:p>
    <w:p w14:paraId="0E0D580C" w14:textId="77777777" w:rsidR="00D61BA0" w:rsidRDefault="00D61BA0" w:rsidP="00DA45B5">
      <w:pPr>
        <w:spacing w:after="0" w:line="312" w:lineRule="auto"/>
      </w:pPr>
    </w:p>
    <w:p w14:paraId="30F7900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৩৬. এক লোক রিক্সায় ঘণ্টায় ২.৫২ কি.মি. বেগে ৪ ঘণ্টা ৩০ মিনিটে কত কি.মি. যেতে পারবে?</w:t>
      </w:r>
    </w:p>
    <w:p w14:paraId="245D94A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৯.৩৬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১১.৩৪</w:t>
      </w:r>
    </w:p>
    <w:p w14:paraId="351C3C9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১২.৫৬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১৫.৫০</w:t>
      </w:r>
    </w:p>
    <w:p w14:paraId="174CF44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১১.৩৪</w:t>
      </w:r>
    </w:p>
    <w:p w14:paraId="7E43FA97" w14:textId="77777777" w:rsidR="00D61BA0" w:rsidRDefault="00D61BA0" w:rsidP="00DA45B5">
      <w:pPr>
        <w:spacing w:after="0" w:line="312" w:lineRule="auto"/>
      </w:pPr>
    </w:p>
    <w:p w14:paraId="10F178E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৩৭. ২.৪, ১.২, ০.০৮ তিনটি দশমিক ভগ্নাংশ। প্রদত্ত তিনটি দশমিক ভগ্নাংশের গুণফল কত?</w:t>
      </w:r>
    </w:p>
    <w:p w14:paraId="1AB80E1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০.২৩০৪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২৩.৪০</w:t>
      </w:r>
    </w:p>
    <w:p w14:paraId="220219F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২.৫২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২৫.৫২</w:t>
      </w:r>
    </w:p>
    <w:p w14:paraId="45AC0C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lastRenderedPageBreak/>
        <w:t>উত্তর:</w:t>
      </w:r>
      <w:r>
        <w:rPr>
          <w:rFonts w:ascii="Tiro Bangla" w:eastAsia="Tiro Bangla" w:hAnsi="Tiro Bangla"/>
        </w:rPr>
        <w:t xml:space="preserve"> ক. ০.২৩০৪</w:t>
      </w:r>
    </w:p>
    <w:p w14:paraId="746C35ED" w14:textId="77777777" w:rsidR="00D61BA0" w:rsidRDefault="00D61BA0" w:rsidP="00DA45B5">
      <w:pPr>
        <w:spacing w:after="0" w:line="312" w:lineRule="auto"/>
      </w:pPr>
    </w:p>
    <w:p w14:paraId="765DB7F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৩৮. ১টি বইয়ের দাম ৫০.২৫ টাকা হলে এরূপ ৪টি বইয়ের দাম কত টাকা?</w:t>
      </w:r>
    </w:p>
    <w:p w14:paraId="046743B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২০১</w:t>
      </w:r>
    </w:p>
    <w:p w14:paraId="089E8EB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২০৪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২০২</w:t>
      </w:r>
    </w:p>
    <w:p w14:paraId="45D6C3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২০১</w:t>
      </w:r>
    </w:p>
    <w:p w14:paraId="5B2157F9" w14:textId="77777777" w:rsidR="00D61BA0" w:rsidRDefault="00D61BA0" w:rsidP="00DA45B5">
      <w:pPr>
        <w:spacing w:after="0" w:line="312" w:lineRule="auto"/>
      </w:pPr>
    </w:p>
    <w:p w14:paraId="2938CB8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৩৯. ফরিদের নিকট ৪০০ টাকা ছিল। সে ঐ টাকার ০.০৫ অংশ দিয়ে একটি কলম কিনল। তার কাছে আর কত টাকা রইল?</w:t>
      </w:r>
    </w:p>
    <w:p w14:paraId="02E45B8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৩৫০</w:t>
      </w:r>
    </w:p>
    <w:p w14:paraId="0D98E67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৩৮০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৩২০</w:t>
      </w:r>
    </w:p>
    <w:p w14:paraId="3DCE76E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৩৮০</w:t>
      </w:r>
    </w:p>
    <w:p w14:paraId="34B4E060" w14:textId="77777777" w:rsidR="00D61BA0" w:rsidRDefault="00D61BA0" w:rsidP="00DA45B5">
      <w:pPr>
        <w:spacing w:after="0" w:line="312" w:lineRule="auto"/>
      </w:pPr>
    </w:p>
    <w:p w14:paraId="1A1095E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৪০. ০.০১ × ০.০০২ × ০.০০০৩ = কত?</w:t>
      </w:r>
    </w:p>
    <w:p w14:paraId="095355E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০.০০৬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০.০০০৬</w:t>
      </w:r>
    </w:p>
    <w:p w14:paraId="5D140F8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০.০০০০০৬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০.০০০০০০০০৬</w:t>
      </w:r>
    </w:p>
    <w:p w14:paraId="65A3C0B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০.০০০০০০০০৬</w:t>
      </w:r>
    </w:p>
    <w:p w14:paraId="56255285" w14:textId="77777777" w:rsidR="00D61BA0" w:rsidRDefault="00D61BA0" w:rsidP="00DA45B5">
      <w:pPr>
        <w:spacing w:after="0" w:line="312" w:lineRule="auto"/>
      </w:pPr>
    </w:p>
    <w:p w14:paraId="70DBA5E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৪১. একটি লাঠির দৈর্ঘ্য ২০ মিটার। লাঠির ০.৬ অংশ রং করা হয়েছে। কত মিটার রং করা হয়েছে?</w:t>
      </w:r>
    </w:p>
    <w:p w14:paraId="3579B81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১০</w:t>
      </w:r>
    </w:p>
    <w:p w14:paraId="1997099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১৫</w:t>
      </w:r>
    </w:p>
    <w:p w14:paraId="5256CBA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১২</w:t>
      </w:r>
    </w:p>
    <w:p w14:paraId="66CFA68C" w14:textId="77777777" w:rsidR="00D61BA0" w:rsidRDefault="00D61BA0" w:rsidP="00DA45B5">
      <w:pPr>
        <w:spacing w:after="0" w:line="312" w:lineRule="auto"/>
      </w:pPr>
    </w:p>
    <w:p w14:paraId="473543B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৪২. ০.০২ × ০.০০৪ × ০.০০০৬ = কত?</w:t>
      </w:r>
    </w:p>
    <w:p w14:paraId="6174A5A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০.০০৪৮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০.০০০৪৮</w:t>
      </w:r>
    </w:p>
    <w:p w14:paraId="53045C3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০.০০০০০৪৮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০.০০০০০০০৪৮</w:t>
      </w:r>
    </w:p>
    <w:p w14:paraId="6951EA8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০.০০০০০০০৪৮</w:t>
      </w:r>
    </w:p>
    <w:p w14:paraId="069EA991" w14:textId="77777777" w:rsidR="00D61BA0" w:rsidRDefault="00D61BA0" w:rsidP="00DA45B5">
      <w:pPr>
        <w:spacing w:after="0" w:line="312" w:lineRule="auto"/>
      </w:pPr>
    </w:p>
    <w:p w14:paraId="0FDBCA7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৪৩. ০.০৫৭ × ০.০৩৫ = কত?</w:t>
      </w:r>
    </w:p>
    <w:p w14:paraId="7DF2DFD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০.০১৯৫৯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০.০১৯৯৫</w:t>
      </w:r>
    </w:p>
    <w:p w14:paraId="6982262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০.০০১৯৫৯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০.০০১৯৯৫</w:t>
      </w:r>
    </w:p>
    <w:p w14:paraId="40FF7BE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০.০০১৯৯৫</w:t>
      </w:r>
    </w:p>
    <w:p w14:paraId="2441AB9B" w14:textId="77777777" w:rsidR="00D61BA0" w:rsidRDefault="00D61BA0" w:rsidP="00DA45B5">
      <w:pPr>
        <w:spacing w:after="0" w:line="312" w:lineRule="auto"/>
      </w:pPr>
    </w:p>
    <w:p w14:paraId="06612CD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৪৪. কোন গাড়ি ১ মিনিটে ১.২৫ কি.মি. গেলে ১.৫ ঘণ্টায় কত দূর যাবে?</w:t>
      </w:r>
    </w:p>
    <w:p w14:paraId="5902955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১১০.৫ কি.মি.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১১২.৫ কি.মি.</w:t>
      </w:r>
    </w:p>
    <w:p w14:paraId="532804E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১১৪.২৫ কি.মি.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১১৬.৫ কি.মি.</w:t>
      </w:r>
    </w:p>
    <w:p w14:paraId="41509A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১১২.৫ কি.মি.</w:t>
      </w:r>
    </w:p>
    <w:p w14:paraId="4C3CAFBA" w14:textId="77777777" w:rsidR="00D61BA0" w:rsidRDefault="00D61BA0" w:rsidP="00DA45B5">
      <w:pPr>
        <w:spacing w:after="0" w:line="312" w:lineRule="auto"/>
      </w:pPr>
    </w:p>
    <w:p w14:paraId="4F2E43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৪৫. এক ব্যক্তি মাসে ৮০৭০.৫২ টাকা আয় করেন ও ৭০৭৯.৮৯ টাকা খরচ করেন। ২ মাস ১৫ দিনে তাঁর সঞ্চয় কত টাকা?</w:t>
      </w:r>
    </w:p>
    <w:p w14:paraId="3CCED9F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২৪৭৬.৫৮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২৪৬৭.৮৫</w:t>
      </w:r>
    </w:p>
    <w:p w14:paraId="668D5BF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২৬৪৭.৫৮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২৭৬৪.৫৮</w:t>
      </w:r>
    </w:p>
    <w:p w14:paraId="580E984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২৪৭৬.৫৮</w:t>
      </w:r>
    </w:p>
    <w:p w14:paraId="42F5C64C" w14:textId="77777777" w:rsidR="00D61BA0" w:rsidRDefault="00D61BA0" w:rsidP="00DA45B5">
      <w:pPr>
        <w:spacing w:after="0" w:line="312" w:lineRule="auto"/>
      </w:pPr>
    </w:p>
    <w:p w14:paraId="69C522E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৪৬. ৫৮.৪ × ০.০২ এর ক্ষেত্রে-</w:t>
      </w:r>
    </w:p>
    <w:p w14:paraId="4AD8FB3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ii ও iii</w:t>
      </w:r>
    </w:p>
    <w:p w14:paraId="012969A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2CC635B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i ও iii</w:t>
      </w:r>
    </w:p>
    <w:p w14:paraId="4B082485" w14:textId="77777777" w:rsidR="00D61BA0" w:rsidRDefault="00D61BA0" w:rsidP="00DA45B5">
      <w:pPr>
        <w:spacing w:after="0" w:line="312" w:lineRule="auto"/>
      </w:pPr>
    </w:p>
    <w:p w14:paraId="126DE2A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৪৭. কোনো দোকানে প্রতি বস্তা চাল, ডাল ও আলুর ওজন যথাক্রমে ৪৮.২৫ কেজি, ৩৭.৭২৫ কেজি এবং ৫১.২৫ কেজি হলে-</w:t>
      </w:r>
    </w:p>
    <w:p w14:paraId="1C9C60F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364147E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16FACF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344BC0AC" w14:textId="77777777" w:rsidR="00D61BA0" w:rsidRDefault="00D61BA0" w:rsidP="00DA45B5">
      <w:pPr>
        <w:spacing w:after="0" w:line="312" w:lineRule="auto"/>
      </w:pPr>
    </w:p>
    <w:p w14:paraId="592B55C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৪৮. কাঁদায় ও পানিতে বাঁশটির মোট কত অংশ আছে?</w:t>
      </w:r>
    </w:p>
    <w:p w14:paraId="6E85DF8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০.৭</w:t>
      </w:r>
    </w:p>
    <w:p w14:paraId="20DE5EA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০.১১</w:t>
      </w:r>
    </w:p>
    <w:p w14:paraId="0DE1B6C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০.৮</w:t>
      </w:r>
    </w:p>
    <w:p w14:paraId="272E0481" w14:textId="77777777" w:rsidR="00D61BA0" w:rsidRDefault="00D61BA0" w:rsidP="00DA45B5">
      <w:pPr>
        <w:spacing w:after="0" w:line="312" w:lineRule="auto"/>
      </w:pPr>
    </w:p>
    <w:p w14:paraId="2B6F874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৪৯. বাঁশটির মোট দৈর্ঘ্য কত মিটার?</w:t>
      </w:r>
    </w:p>
    <w:p w14:paraId="70A5946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১২</w:t>
      </w:r>
    </w:p>
    <w:p w14:paraId="1B3ACC3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২০</w:t>
      </w:r>
    </w:p>
    <w:p w14:paraId="39B95EF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২০</w:t>
      </w:r>
    </w:p>
    <w:p w14:paraId="177D8679" w14:textId="77777777" w:rsidR="00D61BA0" w:rsidRDefault="00D61BA0" w:rsidP="00DA45B5">
      <w:pPr>
        <w:spacing w:after="0" w:line="312" w:lineRule="auto"/>
      </w:pPr>
    </w:p>
    <w:p w14:paraId="459C87C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১. ০০৫, ১৩.৫১ ও ৭.২</w:t>
      </w:r>
    </w:p>
    <w:p w14:paraId="2111C37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১.৩৫৭৭৫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১৩.৫৭৭৫</w:t>
      </w:r>
    </w:p>
    <w:p w14:paraId="4185AFA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১৩.৫৭৭৫৫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১৩৫.৭৭৫৫</w:t>
      </w:r>
    </w:p>
    <w:p w14:paraId="40B1B08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১৩.৫৭৭৫৫</w:t>
      </w:r>
    </w:p>
    <w:p w14:paraId="7BCE10B8" w14:textId="77777777" w:rsidR="00D61BA0" w:rsidRDefault="00D61BA0" w:rsidP="00DA45B5">
      <w:pPr>
        <w:spacing w:after="0" w:line="312" w:lineRule="auto"/>
      </w:pPr>
    </w:p>
    <w:p w14:paraId="2B644F5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৫১. ৩য় ও ১ম সংখ্যা দুইটির গুণফল নিচের কোনটি?</w:t>
      </w:r>
    </w:p>
    <w:p w14:paraId="4244970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৭.২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৭.৩</w:t>
      </w:r>
    </w:p>
    <w:p w14:paraId="5C63640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৭.৬৩২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৭.২৩৬</w:t>
      </w:r>
    </w:p>
    <w:p w14:paraId="6C02258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৭.২৩৬</w:t>
      </w:r>
    </w:p>
    <w:p w14:paraId="2965BD73" w14:textId="77777777" w:rsidR="00D61BA0" w:rsidRDefault="00D61BA0" w:rsidP="00DA45B5">
      <w:pPr>
        <w:spacing w:after="0" w:line="312" w:lineRule="auto"/>
      </w:pPr>
    </w:p>
    <w:p w14:paraId="3F21BAB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৫২. ২য় ও ৩য় সংখ্যা দুইটির গুণফল নিচের কোনটি?</w:t>
      </w:r>
    </w:p>
    <w:p w14:paraId="0C050BC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৯৬.৭২৭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৯৭.২৭২</w:t>
      </w:r>
    </w:p>
    <w:p w14:paraId="38A25A9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৯৮.১২৫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৯৯.৭১৫</w:t>
      </w:r>
    </w:p>
    <w:p w14:paraId="477B1A2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৯৭.২৭২</w:t>
      </w:r>
    </w:p>
    <w:p w14:paraId="58A6C080" w14:textId="77777777" w:rsidR="00D61BA0" w:rsidRDefault="00D61BA0" w:rsidP="00DA45B5">
      <w:pPr>
        <w:spacing w:after="0" w:line="312" w:lineRule="auto"/>
      </w:pPr>
    </w:p>
    <w:p w14:paraId="1033DE2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৫৩. ০.২৫ ÷ ০.০৫ = কত?</w:t>
      </w:r>
    </w:p>
    <w:p w14:paraId="30DDFDA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৫০</w:t>
      </w:r>
    </w:p>
    <w:p w14:paraId="4F58725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১২৫</w:t>
      </w:r>
    </w:p>
    <w:p w14:paraId="0F2848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৫</w:t>
      </w:r>
    </w:p>
    <w:p w14:paraId="176AAF1B" w14:textId="77777777" w:rsidR="00D61BA0" w:rsidRDefault="00D61BA0" w:rsidP="00DA45B5">
      <w:pPr>
        <w:spacing w:after="0" w:line="312" w:lineRule="auto"/>
      </w:pPr>
    </w:p>
    <w:p w14:paraId="72CC5F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৫৪. ভাগফল ২৫ এবং ভাজ্য ৮০৮.৯ হলে, ভাজক কত?</w:t>
      </w:r>
    </w:p>
    <w:p w14:paraId="2571B5B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৩২.৩৫৬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৩৫.০০১</w:t>
      </w:r>
    </w:p>
    <w:p w14:paraId="165406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৩৮.৪৫৬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৪০.১২৫</w:t>
      </w:r>
    </w:p>
    <w:p w14:paraId="307D62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৩২.৩৫৬</w:t>
      </w:r>
    </w:p>
    <w:p w14:paraId="55313D80" w14:textId="77777777" w:rsidR="00D61BA0" w:rsidRDefault="00D61BA0" w:rsidP="00DA45B5">
      <w:pPr>
        <w:spacing w:after="0" w:line="312" w:lineRule="auto"/>
      </w:pPr>
    </w:p>
    <w:p w14:paraId="5D11384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৫৫. ০.০১ × ০.০০২ ×      = ০.০০০০০০০০০৬ এখানে কোন সংখ্যা হবে?</w:t>
      </w:r>
    </w:p>
    <w:p w14:paraId="78A9FC3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০.০০৩</w:t>
      </w:r>
    </w:p>
    <w:p w14:paraId="2C3EFD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০.০০০৩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০.০০০০৩</w:t>
      </w:r>
    </w:p>
    <w:p w14:paraId="077D4D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০.০০০০৩</w:t>
      </w:r>
    </w:p>
    <w:p w14:paraId="6D0B94C8" w14:textId="77777777" w:rsidR="00D61BA0" w:rsidRDefault="00D61BA0" w:rsidP="00DA45B5">
      <w:pPr>
        <w:spacing w:after="0" w:line="312" w:lineRule="auto"/>
      </w:pPr>
    </w:p>
    <w:p w14:paraId="7057A8A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৫৬. × ০.০০২ × ০.০৩ = ০.০০০০০০০০৬; এখানে              কোন সংখ্যা বসবে?</w:t>
      </w:r>
    </w:p>
    <w:p w14:paraId="6DECF89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০.০১</w:t>
      </w:r>
    </w:p>
    <w:p w14:paraId="3709731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০.০০১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০.০০০১</w:t>
      </w:r>
    </w:p>
    <w:p w14:paraId="00907EF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০.০০০১</w:t>
      </w:r>
    </w:p>
    <w:p w14:paraId="426476A5" w14:textId="77777777" w:rsidR="00D61BA0" w:rsidRDefault="00D61BA0" w:rsidP="00DA45B5">
      <w:pPr>
        <w:spacing w:after="0" w:line="312" w:lineRule="auto"/>
      </w:pPr>
    </w:p>
    <w:p w14:paraId="23285D6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৫৭. ০.৭৫৮৪ ÷ ০.২৪ এর মান কত?</w:t>
      </w:r>
    </w:p>
    <w:p w14:paraId="5E9405F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৩.১৬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৩.৬১</w:t>
      </w:r>
    </w:p>
    <w:p w14:paraId="6FB5D4D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০.৩১৬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০.৩৬১</w:t>
      </w:r>
    </w:p>
    <w:p w14:paraId="2DB3C6A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৩.১৬</w:t>
      </w:r>
    </w:p>
    <w:p w14:paraId="64D7C5B5" w14:textId="77777777" w:rsidR="00D61BA0" w:rsidRDefault="00D61BA0" w:rsidP="00DA45B5">
      <w:pPr>
        <w:spacing w:after="0" w:line="312" w:lineRule="auto"/>
      </w:pPr>
    </w:p>
    <w:p w14:paraId="44C8ABF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৫৮. একটি অটোরিক্সার গতিবেগ ঘণ্টায় ১৫.৪ কি.মি. হলে ৬.১৬ কি.মি. যেতে কত মিনিট লাগবে?</w:t>
      </w:r>
    </w:p>
    <w:p w14:paraId="6178E15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১৮</w:t>
      </w:r>
    </w:p>
    <w:p w14:paraId="7569A78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২৮</w:t>
      </w:r>
    </w:p>
    <w:p w14:paraId="714E1AC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২৪</w:t>
      </w:r>
    </w:p>
    <w:p w14:paraId="5C66FC11" w14:textId="77777777" w:rsidR="00D61BA0" w:rsidRDefault="00D61BA0" w:rsidP="00DA45B5">
      <w:pPr>
        <w:spacing w:after="0" w:line="312" w:lineRule="auto"/>
      </w:pPr>
    </w:p>
    <w:p w14:paraId="75E1110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৫৯. ০.১২১ ÷ ১১ = কত?</w:t>
      </w:r>
    </w:p>
    <w:p w14:paraId="56575F9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০.০০১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০.০১১</w:t>
      </w:r>
    </w:p>
    <w:p w14:paraId="70FAC4B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০.০০১১</w:t>
      </w:r>
    </w:p>
    <w:p w14:paraId="5F5AC99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০.০১১</w:t>
      </w:r>
    </w:p>
    <w:p w14:paraId="38F5CAE1" w14:textId="77777777" w:rsidR="00D61BA0" w:rsidRDefault="00D61BA0" w:rsidP="00DA45B5">
      <w:pPr>
        <w:spacing w:after="0" w:line="312" w:lineRule="auto"/>
      </w:pPr>
    </w:p>
    <w:p w14:paraId="4874E5B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৬০. ০.৩৮৫ কে ০.০০১ দ্বারা ভাগ করলে ভাগফল কত হবে?</w:t>
      </w:r>
    </w:p>
    <w:p w14:paraId="479D7E5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০.২৮৫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০.৩৮৫</w:t>
      </w:r>
    </w:p>
    <w:p w14:paraId="00058A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২৮৫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৩৮৫</w:t>
      </w:r>
    </w:p>
    <w:p w14:paraId="6F97A7F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৩৮৫</w:t>
      </w:r>
    </w:p>
    <w:p w14:paraId="28141344" w14:textId="77777777" w:rsidR="00D61BA0" w:rsidRDefault="00D61BA0" w:rsidP="00DA45B5">
      <w:pPr>
        <w:spacing w:after="0" w:line="312" w:lineRule="auto"/>
      </w:pPr>
    </w:p>
    <w:p w14:paraId="2533D94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৬১. [৩.৫ এর ২] ÷ ০.৫ এর সরল মান কত?</w:t>
      </w:r>
    </w:p>
    <w:p w14:paraId="5122DD1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</w:t>
      </w:r>
    </w:p>
    <w:p w14:paraId="4187CD7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11E1099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১৪</w:t>
      </w:r>
    </w:p>
    <w:p w14:paraId="013ADAA1" w14:textId="77777777" w:rsidR="00D61BA0" w:rsidRDefault="00D61BA0" w:rsidP="00DA45B5">
      <w:pPr>
        <w:spacing w:after="0" w:line="312" w:lineRule="auto"/>
      </w:pPr>
    </w:p>
    <w:p w14:paraId="49E1F90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৬২. তমালের মাসিক আয়ের ০.১৭ অংশ সমান ৮৫০ টাকা হলে, তার মাসিক আয় কত?</w:t>
      </w:r>
    </w:p>
    <w:p w14:paraId="7D1A5C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৫০০০ টাকা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৫১৬০ টাকা</w:t>
      </w:r>
    </w:p>
    <w:p w14:paraId="776613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৫৪০০ টাকা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৫৫০০ টাকা</w:t>
      </w:r>
    </w:p>
    <w:p w14:paraId="21FAEAA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৫০০০ টাকা</w:t>
      </w:r>
    </w:p>
    <w:p w14:paraId="32082CBB" w14:textId="77777777" w:rsidR="00D61BA0" w:rsidRDefault="00D61BA0" w:rsidP="00DA45B5">
      <w:pPr>
        <w:spacing w:after="0" w:line="312" w:lineRule="auto"/>
      </w:pPr>
    </w:p>
    <w:p w14:paraId="7EA8E0A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৬৩. এক ডজন পেনসিলের দাম ৭৩.৮০ টাকা হলে এক হালি পেন্সিলের দাম কত টাকা?</w:t>
      </w:r>
    </w:p>
    <w:p w14:paraId="2FBEE4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২৫.৮০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২৪.৬০</w:t>
      </w:r>
    </w:p>
    <w:p w14:paraId="49452C4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২৩.২০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২২.৭৫</w:t>
      </w:r>
    </w:p>
    <w:p w14:paraId="7DC1738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২৪.৬০</w:t>
      </w:r>
    </w:p>
    <w:p w14:paraId="01797E3A" w14:textId="77777777" w:rsidR="00D61BA0" w:rsidRDefault="00D61BA0" w:rsidP="00DA45B5">
      <w:pPr>
        <w:spacing w:after="0" w:line="312" w:lineRule="auto"/>
      </w:pPr>
    </w:p>
    <w:p w14:paraId="2CEC208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৬৪. পিতার বয়স পুত্রের বয়সের ৪.৫ গুণ। পিতার বয়স ৩৯ বছর হলে পুত্রের বয়স কত?</w:t>
      </w:r>
    </w:p>
    <w:p w14:paraId="79A7DFD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৮ বছর ৪ মাস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 বছর ৬ মাস</w:t>
      </w:r>
    </w:p>
    <w:p w14:paraId="3843EEF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 বছর ৮ মাস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 বছর ১০ মাস</w:t>
      </w:r>
    </w:p>
    <w:p w14:paraId="2132B16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lastRenderedPageBreak/>
        <w:t>উত্তর:</w:t>
      </w:r>
      <w:r>
        <w:rPr>
          <w:rFonts w:ascii="Tiro Bangla" w:eastAsia="Tiro Bangla" w:hAnsi="Tiro Bangla"/>
        </w:rPr>
        <w:t xml:space="preserve"> গ. ৮ বছর ৮ মাস</w:t>
      </w:r>
    </w:p>
    <w:p w14:paraId="30CD7193" w14:textId="77777777" w:rsidR="00D61BA0" w:rsidRDefault="00D61BA0" w:rsidP="00DA45B5">
      <w:pPr>
        <w:spacing w:after="0" w:line="312" w:lineRule="auto"/>
      </w:pPr>
    </w:p>
    <w:p w14:paraId="548AD91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৬৫. ৫ ভাইয়ের সমানভাবে মোট ৪৬.৫ হেক্টর জমি থাকলে- [১ হেক্টর = ২.৪৭ একর]</w:t>
      </w:r>
    </w:p>
    <w:p w14:paraId="6DB7F6A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457EBC6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2A0DF9B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75316320" w14:textId="77777777" w:rsidR="00D61BA0" w:rsidRDefault="00D61BA0" w:rsidP="00DA45B5">
      <w:pPr>
        <w:spacing w:after="0" w:line="312" w:lineRule="auto"/>
      </w:pPr>
    </w:p>
    <w:p w14:paraId="02B4C2A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৬৬. রহিমার বাবার কাছ থেকে নেওয়া টাকা মায়ের কাছ থেকে নেওয়া টাকার কত গুণ?</w:t>
      </w:r>
    </w:p>
    <w:p w14:paraId="6B9D510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৬.৩৭৫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৬.৩৫৭</w:t>
      </w:r>
    </w:p>
    <w:p w14:paraId="0D3A156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৫.৩৭৫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৪.৩৭৫</w:t>
      </w:r>
    </w:p>
    <w:p w14:paraId="08548A4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৬.৩৭৫</w:t>
      </w:r>
    </w:p>
    <w:p w14:paraId="2E4AA369" w14:textId="77777777" w:rsidR="00D61BA0" w:rsidRDefault="00D61BA0" w:rsidP="00DA45B5">
      <w:pPr>
        <w:spacing w:after="0" w:line="312" w:lineRule="auto"/>
      </w:pPr>
    </w:p>
    <w:p w14:paraId="006BBB2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৬৭. ভাইয়ের কাছ থেকে নেওয়া টাকা মায়ের কাছ থেকে নেওয়া টাকার কত গুণ?</w:t>
      </w:r>
    </w:p>
    <w:p w14:paraId="3FF7900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৫.৫২৫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৪.৫৩৫</w:t>
      </w:r>
    </w:p>
    <w:p w14:paraId="175C18C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৪.৫২৬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৪.৫২৫</w:t>
      </w:r>
    </w:p>
    <w:p w14:paraId="432E97B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৪.৫২৫</w:t>
      </w:r>
    </w:p>
    <w:p w14:paraId="6D7F9ED2" w14:textId="77777777" w:rsidR="00D61BA0" w:rsidRDefault="00D61BA0" w:rsidP="00DA45B5">
      <w:pPr>
        <w:spacing w:after="0" w:line="312" w:lineRule="auto"/>
      </w:pPr>
    </w:p>
    <w:p w14:paraId="53FCDFD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৬৮. রহিমার বাবার কাছ থেকে নেওয়া-টাকার ৫ ভাগের ১ ভাগ টাকা সমান কত?</w:t>
      </w:r>
    </w:p>
    <w:p w14:paraId="272417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২৫.৫০ টাকা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২৫.০৫ টাকা</w:t>
      </w:r>
    </w:p>
    <w:p w14:paraId="2E9A95B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৩৫.৫০ টাকা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২৫.৭৫ টাকা</w:t>
      </w:r>
    </w:p>
    <w:p w14:paraId="7B6E11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২৫.৫০ টাকা</w:t>
      </w:r>
    </w:p>
    <w:p w14:paraId="48A61A69" w14:textId="77777777" w:rsidR="00D61BA0" w:rsidRDefault="00D61BA0" w:rsidP="00DA45B5">
      <w:pPr>
        <w:spacing w:after="0" w:line="312" w:lineRule="auto"/>
      </w:pPr>
    </w:p>
    <w:p w14:paraId="2750037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১. ০০, ০.০০১, ০.০২</w:t>
      </w:r>
    </w:p>
    <w:p w14:paraId="43A2A7F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১০০০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১.০০০</w:t>
      </w:r>
    </w:p>
    <w:p w14:paraId="52130C4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০.০০১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০.০০০১</w:t>
      </w:r>
    </w:p>
    <w:p w14:paraId="3FCB775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১০০০</w:t>
      </w:r>
    </w:p>
    <w:p w14:paraId="7BAEBD4A" w14:textId="77777777" w:rsidR="00D61BA0" w:rsidRDefault="00D61BA0" w:rsidP="00DA45B5">
      <w:pPr>
        <w:spacing w:after="0" w:line="312" w:lineRule="auto"/>
      </w:pPr>
    </w:p>
    <w:p w14:paraId="79A0BAE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৭০. দ্বিতীয় সংখ্যাটিকে তৃতীয় সংখ্যা দ্বারা ভাগ করলে ভাগফল কোনটি?</w:t>
      </w:r>
    </w:p>
    <w:p w14:paraId="262F86B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০.০৫</w:t>
      </w:r>
    </w:p>
    <w:p w14:paraId="0850D18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০.১০</w:t>
      </w:r>
    </w:p>
    <w:p w14:paraId="1F8241B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০.০৫</w:t>
      </w:r>
    </w:p>
    <w:p w14:paraId="631EF87E" w14:textId="77777777" w:rsidR="00D61BA0" w:rsidRDefault="00D61BA0" w:rsidP="00DA45B5">
      <w:pPr>
        <w:spacing w:after="0" w:line="312" w:lineRule="auto"/>
      </w:pPr>
    </w:p>
    <w:p w14:paraId="362FE7C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৭১. ১.২ ও ০.০৮ সংখ্যা দুটির গ.সা.গু. কত?</w:t>
      </w:r>
    </w:p>
    <w:p w14:paraId="66DB3CE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১.২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০.৮</w:t>
      </w:r>
    </w:p>
    <w:p w14:paraId="03BCE0B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০.০৪</w:t>
      </w:r>
    </w:p>
    <w:p w14:paraId="00064C3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০.০৮</w:t>
      </w:r>
    </w:p>
    <w:p w14:paraId="0CA68B23" w14:textId="77777777" w:rsidR="00D61BA0" w:rsidRDefault="00D61BA0" w:rsidP="00DA45B5">
      <w:pPr>
        <w:spacing w:after="0" w:line="312" w:lineRule="auto"/>
      </w:pPr>
    </w:p>
    <w:p w14:paraId="6C34772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৭২. ০.০২ ও ০.২০ এর গ.সা.গু. কত?</w:t>
      </w:r>
    </w:p>
    <w:p w14:paraId="33CD39C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০.৫০১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০.০০১</w:t>
      </w:r>
    </w:p>
    <w:p w14:paraId="632E91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০.০৫১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0C80D44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455BA498" w14:textId="77777777" w:rsidR="00D61BA0" w:rsidRDefault="00D61BA0" w:rsidP="00DA45B5">
      <w:pPr>
        <w:spacing w:after="0" w:line="312" w:lineRule="auto"/>
      </w:pPr>
    </w:p>
    <w:p w14:paraId="67C6330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৭৩. ২, ১.৬ ও ০.০১ এর ল.সা.গু. কত?</w:t>
      </w:r>
    </w:p>
    <w:p w14:paraId="39A0B59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০.৮</w:t>
      </w:r>
    </w:p>
    <w:p w14:paraId="65641D9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</w:t>
      </w:r>
    </w:p>
    <w:p w14:paraId="4CD0876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৮</w:t>
      </w:r>
    </w:p>
    <w:p w14:paraId="76E7F1FA" w14:textId="77777777" w:rsidR="00D61BA0" w:rsidRDefault="00D61BA0" w:rsidP="00DA45B5">
      <w:pPr>
        <w:spacing w:after="0" w:line="312" w:lineRule="auto"/>
      </w:pPr>
    </w:p>
    <w:p w14:paraId="3B3B096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৭৪. ০.০১৬ ও ৫.৬ এর ল. সা. গু কত?</w:t>
      </w:r>
    </w:p>
    <w:p w14:paraId="62E5229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৩.২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৪.৮</w:t>
      </w:r>
    </w:p>
    <w:p w14:paraId="0B6DCB9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৫.৬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৬.৪</w:t>
      </w:r>
    </w:p>
    <w:p w14:paraId="0E27F83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৫.৬</w:t>
      </w:r>
    </w:p>
    <w:p w14:paraId="2E69E45E" w14:textId="77777777" w:rsidR="00D61BA0" w:rsidRDefault="00D61BA0" w:rsidP="00DA45B5">
      <w:pPr>
        <w:spacing w:after="0" w:line="312" w:lineRule="auto"/>
      </w:pPr>
    </w:p>
    <w:p w14:paraId="2F6ABF3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৭৫. ১.২, ০.০৮ ও ২ এর গ.সা.গু. কত?</w:t>
      </w:r>
    </w:p>
    <w:p w14:paraId="2D359AD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২.৫</w:t>
      </w:r>
    </w:p>
    <w:p w14:paraId="7C82BE8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০.০২৫</w:t>
      </w:r>
    </w:p>
    <w:p w14:paraId="3ED3AA9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০.০৮</w:t>
      </w:r>
    </w:p>
    <w:p w14:paraId="594343A2" w14:textId="77777777" w:rsidR="00D61BA0" w:rsidRDefault="00D61BA0" w:rsidP="00DA45B5">
      <w:pPr>
        <w:spacing w:after="0" w:line="312" w:lineRule="auto"/>
      </w:pPr>
    </w:p>
    <w:p w14:paraId="0486783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৭৬. ২.৪ ও ০.০৯ সংখ্যা দুটির ল.সা.গু. কত?</w:t>
      </w:r>
    </w:p>
    <w:p w14:paraId="35BEB21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৭.২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৮.৪</w:t>
      </w:r>
    </w:p>
    <w:p w14:paraId="6FC2191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৯.৬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১০.৮</w:t>
      </w:r>
    </w:p>
    <w:p w14:paraId="04490B7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৭.২</w:t>
      </w:r>
    </w:p>
    <w:p w14:paraId="014A20DD" w14:textId="77777777" w:rsidR="00D61BA0" w:rsidRDefault="00D61BA0" w:rsidP="00DA45B5">
      <w:pPr>
        <w:spacing w:after="0" w:line="312" w:lineRule="auto"/>
      </w:pPr>
    </w:p>
    <w:p w14:paraId="13DB741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৭৭. ৫.৬, ১.০৫, ৩.৫ তিনটি দশমিক ভগ্নাংশ হলে-</w:t>
      </w:r>
    </w:p>
    <w:p w14:paraId="6501338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7A21B41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7A06BEC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6FD2C6C4" w14:textId="77777777" w:rsidR="00D61BA0" w:rsidRDefault="00D61BA0" w:rsidP="00DA45B5">
      <w:pPr>
        <w:spacing w:after="0" w:line="312" w:lineRule="auto"/>
      </w:pPr>
    </w:p>
    <w:p w14:paraId="042036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৭৮. ক ও খ এর গ.সা.গু কত?</w:t>
      </w:r>
    </w:p>
    <w:p w14:paraId="62DC87D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০.৩৭৫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০.৬২৫</w:t>
      </w:r>
    </w:p>
    <w:p w14:paraId="41543CA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০.৭৫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০.৮৭৫</w:t>
      </w:r>
    </w:p>
    <w:p w14:paraId="57A72AE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০.৬২৫</w:t>
      </w:r>
    </w:p>
    <w:p w14:paraId="4324E8A2" w14:textId="77777777" w:rsidR="00D61BA0" w:rsidRDefault="00D61BA0" w:rsidP="00DA45B5">
      <w:pPr>
        <w:spacing w:after="0" w:line="312" w:lineRule="auto"/>
      </w:pPr>
    </w:p>
    <w:p w14:paraId="79FD621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৭৯. ক, খ ও গ এর ল.সা.গু কত?</w:t>
      </w:r>
    </w:p>
    <w:p w14:paraId="08A92B5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২৪০৬.২৫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২২০৪.৫০</w:t>
      </w:r>
    </w:p>
    <w:p w14:paraId="5CF1069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২১২৬.২৫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২০০৬.২</w:t>
      </w:r>
    </w:p>
    <w:p w14:paraId="2597BCF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২৪০৬.২৫</w:t>
      </w:r>
    </w:p>
    <w:p w14:paraId="4938C983" w14:textId="77777777" w:rsidR="00D61BA0" w:rsidRDefault="00D61BA0" w:rsidP="00DA45B5">
      <w:pPr>
        <w:spacing w:after="0" w:line="312" w:lineRule="auto"/>
      </w:pPr>
    </w:p>
    <w:p w14:paraId="22977D8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৮০. ৮, ০, ১, ২, ৫, ৪, ৩ অঙ্কগুলো একবার মাত্র ব্যবহার করে সাত অঙ্কের ক্ষুদ্রতম সংখ্যা নিচের কোনটি?</w:t>
      </w:r>
    </w:p>
    <w:p w14:paraId="28B6B2A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২০১৩৪৫৮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১০২৪৩৫৮</w:t>
      </w:r>
    </w:p>
    <w:p w14:paraId="03F1778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১০২৩৪৫৮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২০১৮৫৪৩</w:t>
      </w:r>
    </w:p>
    <w:p w14:paraId="618275D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১০২৩৪৫৮</w:t>
      </w:r>
    </w:p>
    <w:p w14:paraId="64EF9B1C" w14:textId="77777777" w:rsidR="00D61BA0" w:rsidRDefault="00D61BA0" w:rsidP="00DA45B5">
      <w:pPr>
        <w:spacing w:after="0" w:line="312" w:lineRule="auto"/>
      </w:pPr>
    </w:p>
    <w:p w14:paraId="571E717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৮১. ১০২      , খালি ঘরে নিচের কোন অঙ্কটি বসলে সংখ্যাটি ৫ দ্বারা বিভাজ্য হবে?</w:t>
      </w:r>
    </w:p>
    <w:p w14:paraId="45F4ACF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569C506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</w:t>
      </w:r>
    </w:p>
    <w:p w14:paraId="45C6577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০</w:t>
      </w:r>
    </w:p>
    <w:p w14:paraId="651733D8" w14:textId="77777777" w:rsidR="00D61BA0" w:rsidRDefault="00D61BA0" w:rsidP="00DA45B5">
      <w:pPr>
        <w:spacing w:after="0" w:line="312" w:lineRule="auto"/>
      </w:pPr>
    </w:p>
    <w:p w14:paraId="462CD2B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৮২. ১৮১       ৫ সংখ্যাটির       চিহ্নিত স্থানে নিচের কোন অঙ্ক বসালে তা ৯ দ্বারা নিঃশেষে বিভাজ্য হবে?</w:t>
      </w:r>
    </w:p>
    <w:p w14:paraId="409C89E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</w:t>
      </w:r>
    </w:p>
    <w:p w14:paraId="5062369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৩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৪</w:t>
      </w:r>
    </w:p>
    <w:p w14:paraId="62D4D4A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৩</w:t>
      </w:r>
    </w:p>
    <w:p w14:paraId="19EF2BC4" w14:textId="77777777" w:rsidR="00D61BA0" w:rsidRDefault="00D61BA0" w:rsidP="00DA45B5">
      <w:pPr>
        <w:spacing w:after="0" w:line="312" w:lineRule="auto"/>
      </w:pPr>
    </w:p>
    <w:p w14:paraId="076EC5E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৮৩. কোনো সংখ্যার-</w:t>
      </w:r>
    </w:p>
    <w:p w14:paraId="3FAB4EF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2A0132F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B0D3AC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15938562" w14:textId="77777777" w:rsidR="00D61BA0" w:rsidRDefault="00D61BA0" w:rsidP="00DA45B5">
      <w:pPr>
        <w:spacing w:after="0" w:line="312" w:lineRule="auto"/>
      </w:pPr>
    </w:p>
    <w:p w14:paraId="5770CBD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৮৪. ১৬.২৫, ০.৬২৫ ও ১৫.৬২৫ সংখ্যা তিনটির ক্ষেত্রে-</w:t>
      </w:r>
    </w:p>
    <w:p w14:paraId="1D486BF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7E61D3E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0A0BB04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i, ii ও iii</w:t>
      </w:r>
    </w:p>
    <w:p w14:paraId="7D760F12" w14:textId="77777777" w:rsidR="00D61BA0" w:rsidRDefault="00D61BA0" w:rsidP="00DA45B5">
      <w:pPr>
        <w:spacing w:after="0" w:line="312" w:lineRule="auto"/>
      </w:pPr>
    </w:p>
    <w:p w14:paraId="352D14B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৮৫. কোন ক্ষুদ্রতম সংখ্যার সাথে ৭ যোগ করলে যোগফল ২৮ ও ৩২ দ্বারা নিঃশেষে বিভাজ্য হবে?</w:t>
      </w:r>
    </w:p>
    <w:p w14:paraId="1D81390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২৩১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২২৪</w:t>
      </w:r>
    </w:p>
    <w:p w14:paraId="01768FE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২১৭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২১০</w:t>
      </w:r>
    </w:p>
    <w:p w14:paraId="3C7A4A4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২১৭</w:t>
      </w:r>
    </w:p>
    <w:p w14:paraId="3A80980E" w14:textId="77777777" w:rsidR="00D61BA0" w:rsidRDefault="00D61BA0" w:rsidP="00DA45B5">
      <w:pPr>
        <w:spacing w:after="0" w:line="312" w:lineRule="auto"/>
      </w:pPr>
    </w:p>
    <w:p w14:paraId="7256259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৮৬. , , ভগ্নাংশগুলোর ল.সা.গু. কত?</w:t>
      </w:r>
    </w:p>
    <w:p w14:paraId="6DED80F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4B78DBC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7694DBC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47C043C0" w14:textId="77777777" w:rsidR="00D61BA0" w:rsidRDefault="00D61BA0" w:rsidP="00DA45B5">
      <w:pPr>
        <w:spacing w:after="0" w:line="312" w:lineRule="auto"/>
      </w:pPr>
    </w:p>
    <w:p w14:paraId="35F3EA4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৮৭. ১২মিটার বাঁশের রং করা অংশের পরিমাণ মিটার। বাঁশটির কত মিটার রং করা বাকি রইল?</w:t>
      </w:r>
    </w:p>
    <w:p w14:paraId="697065B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১০</w:t>
      </w:r>
    </w:p>
    <w:p w14:paraId="17FBCE5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</w:t>
      </w:r>
    </w:p>
    <w:p w14:paraId="3228A34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১০</w:t>
      </w:r>
    </w:p>
    <w:p w14:paraId="5C0D6875" w14:textId="77777777" w:rsidR="00D61BA0" w:rsidRDefault="00D61BA0" w:rsidP="00DA45B5">
      <w:pPr>
        <w:spacing w:after="0" w:line="312" w:lineRule="auto"/>
      </w:pPr>
    </w:p>
    <w:p w14:paraId="096D462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৮৮. ১এর ২= কত?</w:t>
      </w:r>
    </w:p>
    <w:p w14:paraId="4028B3A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7481396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</w:t>
      </w:r>
    </w:p>
    <w:p w14:paraId="1C840A8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৩</w:t>
      </w:r>
    </w:p>
    <w:p w14:paraId="10956684" w14:textId="77777777" w:rsidR="00D61BA0" w:rsidRDefault="00D61BA0" w:rsidP="00DA45B5">
      <w:pPr>
        <w:spacing w:after="0" w:line="312" w:lineRule="auto"/>
      </w:pPr>
    </w:p>
    <w:p w14:paraId="4E8A9E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৮৯. ১৫ থেকে ৫০ পর্যন্ত মৌলিক সংখ্যা কয়টি?</w:t>
      </w:r>
    </w:p>
    <w:p w14:paraId="36F48E0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</w:t>
      </w:r>
    </w:p>
    <w:p w14:paraId="5EF9B94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</w:t>
      </w:r>
    </w:p>
    <w:p w14:paraId="2D46842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৯</w:t>
      </w:r>
    </w:p>
    <w:p w14:paraId="0547D8EF" w14:textId="77777777" w:rsidR="00D61BA0" w:rsidRDefault="00D61BA0" w:rsidP="00DA45B5">
      <w:pPr>
        <w:spacing w:after="0" w:line="312" w:lineRule="auto"/>
      </w:pPr>
    </w:p>
    <w:p w14:paraId="3059EE5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৯০. ফুলের গাছ কত বর্গমিটার জায়গা জুড়ে বিদ্যমান?</w:t>
      </w:r>
    </w:p>
    <w:p w14:paraId="051A3FB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২৪</w:t>
      </w:r>
    </w:p>
    <w:p w14:paraId="5B0A8EA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</w:t>
      </w:r>
    </w:p>
    <w:p w14:paraId="3F100B6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২৪</w:t>
      </w:r>
    </w:p>
    <w:p w14:paraId="6591C9ED" w14:textId="77777777" w:rsidR="00D61BA0" w:rsidRDefault="00D61BA0" w:rsidP="00DA45B5">
      <w:pPr>
        <w:spacing w:after="0" w:line="312" w:lineRule="auto"/>
      </w:pPr>
    </w:p>
    <w:p w14:paraId="24FC77B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৯১. বাগানের অংশ জুড়ে ফলের গাছ লাগানো হলে ফাঁকা অংশের পরিমাণ কত বর্গমিটার?</w:t>
      </w:r>
    </w:p>
    <w:p w14:paraId="04889F0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১২</w:t>
      </w:r>
    </w:p>
    <w:p w14:paraId="0849FF0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২০</w:t>
      </w:r>
    </w:p>
    <w:p w14:paraId="19C9727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২০</w:t>
      </w:r>
    </w:p>
    <w:p w14:paraId="6038ADD8" w14:textId="77777777" w:rsidR="00D61BA0" w:rsidRDefault="00D61BA0" w:rsidP="00DA45B5">
      <w:pPr>
        <w:spacing w:after="0" w:line="312" w:lineRule="auto"/>
      </w:pPr>
    </w:p>
    <w:p w14:paraId="7972324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৯২. কোন এক সময় হতে একটি বাস স্ট্যান্ডে ৮ মিনিট পর পর বাস পৌছে এবং ১৮ মিনিট পর পর অপর বাস যাত্রা শুরু করে। সর্বনিম্ন কত মিনিট পর দুটি বাস একই সাথে যাত্রা শুরু করবে এবং বাস স্ট্যান্ডে পৌছাবে?</w:t>
      </w:r>
    </w:p>
    <w:p w14:paraId="2CFF9C7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lastRenderedPageBreak/>
        <w:t>ক. ৭২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৬৬</w:t>
      </w:r>
    </w:p>
    <w:p w14:paraId="652276F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৬০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৫৪</w:t>
      </w:r>
    </w:p>
    <w:p w14:paraId="7639E31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৭২</w:t>
      </w:r>
    </w:p>
    <w:p w14:paraId="25CA3756" w14:textId="77777777" w:rsidR="00D61BA0" w:rsidRDefault="00D61BA0" w:rsidP="00DA45B5">
      <w:pPr>
        <w:spacing w:after="0" w:line="312" w:lineRule="auto"/>
      </w:pPr>
    </w:p>
    <w:p w14:paraId="59B99E7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৯৩. এক ব্যক্তি ২৩ কিলোমিটার পথের ১৪ কি.মি. রিকশাতে ও বাকি রাস্তা গাড়িতে গেল। কত কি.মি. পথ গাড়িতে গেল?</w:t>
      </w:r>
    </w:p>
    <w:p w14:paraId="4100BB8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৮</w:t>
      </w:r>
    </w:p>
    <w:p w14:paraId="54271FC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</w:t>
      </w:r>
    </w:p>
    <w:p w14:paraId="7BFA16A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৮</w:t>
      </w:r>
    </w:p>
    <w:p w14:paraId="444452A5" w14:textId="77777777" w:rsidR="00D61BA0" w:rsidRDefault="00D61BA0" w:rsidP="00DA45B5">
      <w:pPr>
        <w:spacing w:after="0" w:line="312" w:lineRule="auto"/>
      </w:pPr>
    </w:p>
    <w:p w14:paraId="0C236A8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৯৪. সবচেয়ে বেশি কত জন ছাত্রছাত্রীর মাঝে ফলগুলো সমান ভাগে ভাগ করে দেয়া যাবে?</w:t>
      </w:r>
    </w:p>
    <w:p w14:paraId="45BA3D5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</w:t>
      </w:r>
    </w:p>
    <w:p w14:paraId="14D0285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১২</w:t>
      </w:r>
    </w:p>
    <w:p w14:paraId="10A792F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গ. ৮</w:t>
      </w:r>
    </w:p>
    <w:p w14:paraId="07BE5BB6" w14:textId="77777777" w:rsidR="00D61BA0" w:rsidRDefault="00D61BA0" w:rsidP="00DA45B5">
      <w:pPr>
        <w:spacing w:after="0" w:line="312" w:lineRule="auto"/>
      </w:pPr>
    </w:p>
    <w:p w14:paraId="2CD1154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৯৫. প্রত্যেকে কতটি করে লিচু পাবে?</w:t>
      </w:r>
    </w:p>
    <w:p w14:paraId="6C294B0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৭</w:t>
      </w:r>
    </w:p>
    <w:p w14:paraId="07306BB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১১</w:t>
      </w:r>
    </w:p>
    <w:p w14:paraId="67A218F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৫</w:t>
      </w:r>
    </w:p>
    <w:p w14:paraId="50A567E4" w14:textId="77777777" w:rsidR="00D61BA0" w:rsidRDefault="00D61BA0" w:rsidP="00DA45B5">
      <w:pPr>
        <w:spacing w:after="0" w:line="312" w:lineRule="auto"/>
      </w:pPr>
    </w:p>
    <w:p w14:paraId="748F88B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৯৬. , , এবং এই ভগ্নাংশগুলোকে মানের অধঃক্রম অনুসারে সাজালে কোনটি সঠিক?</w:t>
      </w:r>
    </w:p>
    <w:p w14:paraId="417BD99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, ,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, , ,</w:t>
      </w:r>
    </w:p>
    <w:p w14:paraId="4757A09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, , ,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, , ,</w:t>
      </w:r>
    </w:p>
    <w:p w14:paraId="07B9A5A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, , ,</w:t>
      </w:r>
    </w:p>
    <w:p w14:paraId="7815438B" w14:textId="77777777" w:rsidR="00D61BA0" w:rsidRDefault="00D61BA0" w:rsidP="00DA45B5">
      <w:pPr>
        <w:spacing w:after="0" w:line="312" w:lineRule="auto"/>
      </w:pPr>
    </w:p>
    <w:p w14:paraId="62CD351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৯৭. এক লোক রিক্সায় ঘণ্টায় ১৮.৪ কি.মি. বেগে ৫ ঘণ্টা ১৫ মিনিটে কত কি.মি. যেতে পারবে?</w:t>
      </w:r>
    </w:p>
    <w:p w14:paraId="7579938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৮৪.৭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৯০.৫</w:t>
      </w:r>
    </w:p>
    <w:p w14:paraId="541DB7C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৯২.৬৮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৯৬.৬</w:t>
      </w:r>
    </w:p>
    <w:p w14:paraId="131F179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৯৬.৬</w:t>
      </w:r>
    </w:p>
    <w:p w14:paraId="2AD8E9B4" w14:textId="77777777" w:rsidR="00D61BA0" w:rsidRDefault="00D61BA0" w:rsidP="00DA45B5">
      <w:pPr>
        <w:spacing w:after="0" w:line="312" w:lineRule="auto"/>
      </w:pPr>
    </w:p>
    <w:p w14:paraId="5E8A5CC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৯৮. কাঁদায় ও পানিতে বাঁশটির মোট কত অংশ আছে?</w:t>
      </w:r>
    </w:p>
    <w:p w14:paraId="7D17306F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০.৫৪</w:t>
      </w:r>
    </w:p>
    <w:p w14:paraId="7DAA1E3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০.৫৬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০.৪৬</w:t>
      </w:r>
    </w:p>
    <w:p w14:paraId="0256029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০.৫৪</w:t>
      </w:r>
    </w:p>
    <w:p w14:paraId="38AF2AC2" w14:textId="77777777" w:rsidR="00D61BA0" w:rsidRDefault="00D61BA0" w:rsidP="00DA45B5">
      <w:pPr>
        <w:spacing w:after="0" w:line="312" w:lineRule="auto"/>
      </w:pPr>
    </w:p>
    <w:p w14:paraId="330839A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৯৯. বাঁশটির মোট দৈর্ঘ্য কত মিটার?</w:t>
      </w:r>
    </w:p>
    <w:p w14:paraId="5D97CE9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১০</w:t>
      </w:r>
    </w:p>
    <w:p w14:paraId="23DCA54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১৫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২০</w:t>
      </w:r>
    </w:p>
    <w:p w14:paraId="62BCB63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৫</w:t>
      </w:r>
    </w:p>
    <w:p w14:paraId="7CA7ECCA" w14:textId="77777777" w:rsidR="00D61BA0" w:rsidRDefault="00D61BA0" w:rsidP="00DA45B5">
      <w:pPr>
        <w:spacing w:after="0" w:line="312" w:lineRule="auto"/>
      </w:pPr>
    </w:p>
    <w:p w14:paraId="51340F2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১০০. সাদিয়া দোকান থেকে ১৬.২৫ টাকার মুড়ি ৫ প্যাকেট ও ৪৩.২০ টাকা দিয়ে ৬টি লজেন্স কিনলে-</w:t>
      </w:r>
    </w:p>
    <w:p w14:paraId="5535F1C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118867D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3905283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15E539F3" w14:textId="77777777" w:rsidR="00D61BA0" w:rsidRDefault="00D61BA0" w:rsidP="00DA45B5">
      <w:pPr>
        <w:spacing w:after="0" w:line="312" w:lineRule="auto"/>
      </w:pPr>
    </w:p>
    <w:p w14:paraId="15ECE2F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১০১. ২= ক, ১= খ এবং = গ হলে-</w:t>
      </w:r>
    </w:p>
    <w:p w14:paraId="3BCAEBD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i ও 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i ও iii</w:t>
      </w:r>
    </w:p>
    <w:p w14:paraId="72C6DBC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ii ও iii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i, ii ও iii</w:t>
      </w:r>
    </w:p>
    <w:p w14:paraId="51EACD2B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i ও ii</w:t>
      </w:r>
    </w:p>
    <w:p w14:paraId="37CDBCF8" w14:textId="77777777" w:rsidR="00D61BA0" w:rsidRDefault="00D61BA0" w:rsidP="00DA45B5">
      <w:pPr>
        <w:spacing w:after="0" w:line="312" w:lineRule="auto"/>
      </w:pPr>
    </w:p>
    <w:p w14:paraId="6AD7417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১০২. কোন ক্ষুদ্রতম সংখ্যা ও ভগ্নাংশদ্বয় দ্বারা বিভাজ্য হয়?</w:t>
      </w:r>
    </w:p>
    <w:p w14:paraId="5EF78E7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5A20EDB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২৪</w:t>
      </w:r>
    </w:p>
    <w:p w14:paraId="3C4BEC0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২৪</w:t>
      </w:r>
    </w:p>
    <w:p w14:paraId="47A9C57E" w14:textId="77777777" w:rsidR="00D61BA0" w:rsidRDefault="00D61BA0" w:rsidP="00DA45B5">
      <w:pPr>
        <w:spacing w:after="0" w:line="312" w:lineRule="auto"/>
      </w:pPr>
    </w:p>
    <w:p w14:paraId="570A588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১০৩. ০.০৫, ০.০১ ও ০.০৪ এর যোগফল কত?</w:t>
      </w:r>
    </w:p>
    <w:p w14:paraId="42F30025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০.১</w:t>
      </w:r>
    </w:p>
    <w:p w14:paraId="7F5961C1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১.১</w:t>
      </w:r>
    </w:p>
    <w:p w14:paraId="230832E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০.১</w:t>
      </w:r>
    </w:p>
    <w:p w14:paraId="0C95C99F" w14:textId="77777777" w:rsidR="00D61BA0" w:rsidRDefault="00D61BA0" w:rsidP="00DA45B5">
      <w:pPr>
        <w:spacing w:after="0" w:line="312" w:lineRule="auto"/>
      </w:pPr>
    </w:p>
    <w:p w14:paraId="69649C5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১০৪. + - = কত?</w:t>
      </w:r>
    </w:p>
    <w:p w14:paraId="53CED60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ক.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খ. </w:t>
      </w:r>
    </w:p>
    <w:p w14:paraId="40F5A04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 xml:space="preserve">গ. 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 xml:space="preserve">ঘ. </w:t>
      </w:r>
    </w:p>
    <w:p w14:paraId="2A11FC6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</w:t>
      </w:r>
    </w:p>
    <w:p w14:paraId="0F0C37D6" w14:textId="77777777" w:rsidR="00D61BA0" w:rsidRDefault="00D61BA0" w:rsidP="00DA45B5">
      <w:pPr>
        <w:spacing w:after="0" w:line="312" w:lineRule="auto"/>
      </w:pPr>
    </w:p>
    <w:p w14:paraId="62C6C65C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১০৫. ভিন্ন আকৃতির তিনটি পাত্রে যথাক্রমে ৮, ১২ ও ১৮ লিটার পানি ধরে, সর্বাধিক কত লিটারের জগ দ্বারা পাত্র তিনটি পূরণ করা যাবে?</w:t>
      </w:r>
    </w:p>
    <w:p w14:paraId="7EB4AB6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7420BBE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৪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</w:t>
      </w:r>
    </w:p>
    <w:p w14:paraId="26D46D6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২</w:t>
      </w:r>
    </w:p>
    <w:p w14:paraId="3E75A09F" w14:textId="77777777" w:rsidR="00D61BA0" w:rsidRDefault="00D61BA0" w:rsidP="00DA45B5">
      <w:pPr>
        <w:spacing w:after="0" w:line="312" w:lineRule="auto"/>
      </w:pPr>
    </w:p>
    <w:p w14:paraId="419FC0F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১০৬. দুইটি সংখ্যার ল.সা.গু. ও গ.সা.গু.'র গুণফল ২৭। একটি সংখ্যা ৯ হলে, অপরটি কত?</w:t>
      </w:r>
    </w:p>
    <w:p w14:paraId="28B9947A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</w:t>
      </w:r>
    </w:p>
    <w:p w14:paraId="7281C543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৮</w:t>
      </w:r>
    </w:p>
    <w:p w14:paraId="77799D5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৩</w:t>
      </w:r>
    </w:p>
    <w:p w14:paraId="0F95F224" w14:textId="77777777" w:rsidR="00D61BA0" w:rsidRDefault="00D61BA0" w:rsidP="00DA45B5">
      <w:pPr>
        <w:spacing w:after="0" w:line="312" w:lineRule="auto"/>
      </w:pPr>
    </w:p>
    <w:p w14:paraId="06771956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১০৭. ১ বিলিয়ন ৩৩৮ মিলিয়ন ৩০০ হাজার ৫২৬ কে আন্তর্জাতিক রীতিতে কমা বসিয়ে লিখলে কোনটি হবে?</w:t>
      </w:r>
    </w:p>
    <w:p w14:paraId="2213ABF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১,৩৩৮,৩০০,৫২৬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১৩,৩৮,৩০০,৫২৬</w:t>
      </w:r>
    </w:p>
    <w:p w14:paraId="67B8232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১,৩৩,৮৩,০০,৫২৬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১,৩৩৮,৩০,৫২৬</w:t>
      </w:r>
    </w:p>
    <w:p w14:paraId="1E28760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ক. ১,৩৩৮,৩০০,৫২৬</w:t>
      </w:r>
    </w:p>
    <w:p w14:paraId="114446CE" w14:textId="77777777" w:rsidR="00D61BA0" w:rsidRDefault="00D61BA0" w:rsidP="00DA45B5">
      <w:pPr>
        <w:spacing w:after="0" w:line="312" w:lineRule="auto"/>
      </w:pPr>
    </w:p>
    <w:p w14:paraId="035D0E07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১০৮. ০.০৫ × ০.০০৪ × ০.০০০৯ = কত?</w:t>
      </w:r>
    </w:p>
    <w:p w14:paraId="23EFD712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০.০০০০১৮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০.০০০০০১৮</w:t>
      </w:r>
    </w:p>
    <w:p w14:paraId="431A8DAE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০.০০০০০১১৮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০.০০০০০০১৮</w:t>
      </w:r>
    </w:p>
    <w:p w14:paraId="6CBA1244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ঘ. ০.০০০০০০১৮</w:t>
      </w:r>
    </w:p>
    <w:p w14:paraId="395BB48A" w14:textId="77777777" w:rsidR="00D61BA0" w:rsidRDefault="00D61BA0" w:rsidP="00DA45B5">
      <w:pPr>
        <w:spacing w:after="0" w:line="312" w:lineRule="auto"/>
      </w:pPr>
    </w:p>
    <w:p w14:paraId="0E29D319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১০৯. একটি অ্যালুমিনিয়াম ও লোহার পাতের দৈর্ঘ্য যথাক্রমে ৭২ সে.মি. ও ১০৮ সে.মি.। পাত দুইটি থেকে কেটে নেওয়া একই মাপের সবচেয়ে বড় টুকরাটির দৈর্ঘ্য কত সে.মি. হবে? (পাতদ্বয়ের প্রস্থ একই)</w:t>
      </w:r>
    </w:p>
    <w:p w14:paraId="75942C10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ক. ১৬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খ. ৩৬</w:t>
      </w:r>
    </w:p>
    <w:p w14:paraId="506B54AD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</w:rPr>
        <w:t>গ. ১২</w:t>
      </w:r>
      <w:r>
        <w:rPr>
          <w:rFonts w:ascii="Tiro Bangla" w:eastAsia="Tiro Bangla" w:hAnsi="Tiro Bangla"/>
        </w:rPr>
        <w:tab/>
      </w:r>
      <w:r>
        <w:rPr>
          <w:rFonts w:ascii="Tiro Bangla" w:eastAsia="Tiro Bangla" w:hAnsi="Tiro Bangla"/>
        </w:rPr>
        <w:tab/>
        <w:t>ঘ. ৩২</w:t>
      </w:r>
    </w:p>
    <w:p w14:paraId="409C5C38" w14:textId="77777777" w:rsidR="00D61BA0" w:rsidRDefault="00000000" w:rsidP="00DA45B5">
      <w:pPr>
        <w:spacing w:after="0" w:line="312" w:lineRule="auto"/>
      </w:pPr>
      <w:r>
        <w:rPr>
          <w:rFonts w:ascii="Tiro Bangla" w:eastAsia="Tiro Bangla" w:hAnsi="Tiro Bangla"/>
          <w:b/>
          <w:color w:val="088565"/>
        </w:rPr>
        <w:t>উত্তর:</w:t>
      </w:r>
      <w:r>
        <w:rPr>
          <w:rFonts w:ascii="Tiro Bangla" w:eastAsia="Tiro Bangla" w:hAnsi="Tiro Bangla"/>
        </w:rPr>
        <w:t xml:space="preserve"> খ. ৩৬</w:t>
      </w:r>
    </w:p>
    <w:p w14:paraId="498AB559" w14:textId="77777777" w:rsidR="00D61BA0" w:rsidRDefault="00D61BA0" w:rsidP="00DA45B5">
      <w:pPr>
        <w:spacing w:after="0" w:line="312" w:lineRule="auto"/>
      </w:pPr>
    </w:p>
    <w:sectPr w:rsidR="00D61BA0" w:rsidSect="00034616">
      <w:pgSz w:w="12240" w:h="15336"/>
      <w:pgMar w:top="720" w:right="864" w:bottom="432" w:left="1152" w:header="864" w:footer="28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ro Bangla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03053">
    <w:abstractNumId w:val="8"/>
  </w:num>
  <w:num w:numId="2" w16cid:durableId="677582430">
    <w:abstractNumId w:val="6"/>
  </w:num>
  <w:num w:numId="3" w16cid:durableId="2067953965">
    <w:abstractNumId w:val="5"/>
  </w:num>
  <w:num w:numId="4" w16cid:durableId="1930502529">
    <w:abstractNumId w:val="4"/>
  </w:num>
  <w:num w:numId="5" w16cid:durableId="1709834786">
    <w:abstractNumId w:val="7"/>
  </w:num>
  <w:num w:numId="6" w16cid:durableId="451898043">
    <w:abstractNumId w:val="3"/>
  </w:num>
  <w:num w:numId="7" w16cid:durableId="1147547365">
    <w:abstractNumId w:val="2"/>
  </w:num>
  <w:num w:numId="8" w16cid:durableId="284773565">
    <w:abstractNumId w:val="1"/>
  </w:num>
  <w:num w:numId="9" w16cid:durableId="70032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9CA"/>
    <w:rsid w:val="00AA1D8D"/>
    <w:rsid w:val="00B47730"/>
    <w:rsid w:val="00CB0664"/>
    <w:rsid w:val="00D61BA0"/>
    <w:rsid w:val="00DA45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449CD"/>
  <w14:defaultImageDpi w14:val="300"/>
  <w15:docId w15:val="{2C1C6F80-A5C6-484F-98F1-FB0C84B0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37</Pages>
  <Words>11384</Words>
  <Characters>38254</Characters>
  <Application>Microsoft Office Word</Application>
  <DocSecurity>0</DocSecurity>
  <Lines>2942</Lines>
  <Paragraphs>2757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ACS Future School</cp:lastModifiedBy>
  <cp:revision>2</cp:revision>
  <dcterms:created xsi:type="dcterms:W3CDTF">2013-12-23T23:15:00Z</dcterms:created>
  <dcterms:modified xsi:type="dcterms:W3CDTF">2025-06-25T08:39:00Z</dcterms:modified>
  <cp:category/>
</cp:coreProperties>
</file>