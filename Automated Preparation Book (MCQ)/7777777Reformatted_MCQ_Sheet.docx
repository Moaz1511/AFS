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১. সংখ্যায় ব্যবহৃত কোনো অঙ্ক তার অবস্থানের জন্য যে সংখ্যা প্রকাশ করে তাকে কী বলে? [পাঠ ১.১: অঙ্কপাতন]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স্বকীয় 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সার্থক মান</w:t>
        <w:tab/>
        <w:tab/>
        <w:t>ঘ. দশমিক মান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২. সাত অঙ্কবিশিষ্ট কোন সংখ্যার ডান দিক থেকে ২য় অঙ্কের স্থানীয় মান বাম দিক থেকে ২য় অঙ্কের স্থানীয় মানের কতগুণ যদি অঙ্কদ্বয় একই হয়? [পাঠ ১.১: অঙ্কপাতন]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১/১০০০</w:t>
        <w:tab/>
        <w:tab/>
        <w:t>ঘ. ১/১০০০০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১/১০০০০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৩. ৮৩০৫৬০৪০ সংখ্যাটিতে সার্থক অঙ্ক কয়টি? [পাঠ ১.১: অঙ্কপাতন]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৪. ৩৪৫ সংখ্যাটিতে ৫ এর স্থানীয়মান ও স্বকীয় মানের পার্থক্য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</w:t>
        <w:tab/>
        <w:tab/>
        <w:t>ঘ. -৫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৫. কোনো অঙ্কের স্থান পরিবর্তনের ফলে স্বকীয় মান কীরূপ হয়? [পাঠ ১.১: অঙ্কপাতন]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বৃদ্ধি পায়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একই থাকে</w:t>
        <w:tab/>
        <w:tab/>
        <w:t>ঘ. হ্রাস পায়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একই থাকে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৬. অঙ্কপাতনে কতটি প্রতীক ব্যবহার করা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</w:t>
        <w:tab/>
        <w:tab/>
        <w:t>ঘ. ১০০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৭. পাটিগণিতে কয়টি প্রতীক দ্বারা সব সংখ্যাই প্রকাশ করা যায়?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৫০</w:t>
        <w:tab/>
        <w:tab/>
        <w:t>ঘ. ১০০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৮. ক্ষুদ্রতম দুই অঙ্কের ৩ দ্বারা বিভাজ্য জোড় সংখ্যা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১৫</w:t>
        <w:tab/>
        <w:tab/>
        <w:t>ঘ. 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৯. ১, ২, ৩, ৪, ৫, ৬, ৭, ৮, ৯, ০ প্রতীকগুলোর মধ্যে স্বাভাবিক সংখ্যা কয়টি?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</w:t>
        <w:tab/>
        <w:tab/>
        <w:t>ঘ. ১০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১০. কত অপেক্ষা বড় সব সংখ্যাই দুই বা ততোধিক অঙ্ক পাশাপাশি বসিয়ে লেখা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১১. শূন্য থেকে বড় পূর্ণসংখ্যাগুলোকে কি বলে?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স্বাভাবিক 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জোড় 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বিজোড় সংখ্যা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স্বাভাবিক 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১২. ছয় অঙ্কের ক্ষুদ্রতম সংখ্যা চার অভেকর ক্ষুদ্রতম সংখ্যার কতগুণ?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৬০০</w:t>
        <w:tab/>
        <w:tab/>
        <w:t>ঘ. ৪০০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১৩. দশমিক বা দশ গুণোত্তর রীতিতে কয়েকটি অঙ্ক পাশাপাশি বসিয়ে সংখ্যা লিখলে এর সর্বাপেক্ষা ডানদিকের অঙ্কটি কোন ধরনের মান প্রকাশ করে?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অস্বাভাবিক 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স্বকীয় মান</w:t>
        <w:tab/>
        <w:tab/>
        <w:t>ঘ. শতগুণ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স্বকীয় 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১৪. কোন সংখ্যার ব্যবহৃত অঙ্কগুলির মান কিসের উপর নির্ভর করে?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বিভাজ্যতা</w:t>
        <w:tab/>
        <w:tab/>
        <w:t>ঘ. অবস্থান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অবস্থান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১৫. ৬৪৪০৫৬৩১ সংখ্যাটির-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অযুত স্থানীয় অঙ্কের স্থানীয় মান শূন্য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বাম দিক হতে তৃতীয় অঙ্কের স্থানীয় মান ডান দিক হতে ৪র্থ অঙ্কের স্থানীয় মানের ৮০ গুণ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সংখ্যাটির অঙ্কগুলোতে ৬টি স্বাভাবিক সংখ্যা বিদ্যমান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১৬. পাটিগণিতে দশটি প্রতীকের মধ্যে-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i. স্বার্থক অঙ্ক নয়টি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ii. স্বাভাবিক সংখ্যা দশটি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iii. প্রতীকগুলোকে অঙ্ক বলা হয়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১৭. প্রথম ৫টি প্রতীক হতে সার্থক অঙ্কগুলো দ্বারা গঠিত ক্ষুদ্রতম সংখ্যার শতক স্থানের অঙ্কের স্থানীয় 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৫০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৪০০</w:t>
        <w:tab/>
        <w:tab/>
        <w:t>ঘ. ৫৪১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৪০০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১৮. শেষ চারটি অভক নিয়ে গঠিত বৃহত্তম সংখ্যার হাজার স্থানের অঙ্কটির স্বকীয় 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৬০০০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</w:t>
        <w:tab/>
        <w:tab/>
        <w:t>ঘ. 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১৯. পাঁচ অঙ্ক বিশিষ্ট একটি সংখ্যার অযুতের ঘরে ৮ ও হাজারের ঘরে ৫ এবং অবশিষ্ট অঙ্কগুলো শূন্য (০) থাকলে সংখ্যাটি কিভাবে পড়তে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আট লক্ষ পাঁচ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পঁচাশি লক্ষ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আট হাজার পাঁচশ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২০. “ত্রিশ হাজার সত্তর” সংখ্যাটি কমা ব্যবহার করে অঙ্কে লিখলে কোনটি সঠিক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৩০,০৭০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৩,০০,৭০</w:t>
        <w:tab/>
        <w:tab/>
        <w:t>ঘ. ৩,০০,০৭০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৩০,০৭০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২১. এক কোটি অপেক্ষা বড় কিন্তু দশ কোটি অপেক্ষা ছোট একটি স্বাভাবিক সংখ্যা লিখতে মোট কয়টি অঙ্ক লাগবে?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</w:t>
        <w:tab/>
        <w:tab/>
        <w:t>ঘ. 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২২. ৪, ৮, ১, ২, ৫, ৭, ৯ অঙ্কগুলো মাত্র একবার ব্যবহার করে সাত অঙ্কের ক্ষুদ্রতম সংখ্যা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৮৫৯১২৪৫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১২৪৫৭৮৯</w:t>
        <w:tab/>
        <w:tab/>
        <w:t>ঘ. ১২৪৫৭৯৮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১২৪৫৭৮৯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২৩. ৭৩৪৫৫ সংখ্যাটির অঙ্কগুলোকে বিপরীতভাবে সাজিয়ে কথায় প্রকাশ করলে 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পঞ্চান্ন হাজার চারশ সাঁইত্রিশ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পঞ্চান্ন হাজার সাতশ তেতাল্লিশ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পঞ্চান্ন হাজার তিনশ সাতচল্লিশ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পঞ্চান্ন হাজার চারশ সাঁইত্রিশ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২৪. নিচের কোনটি সাত অঙ্কের ক্ষুদ্রতম সংখ্যা?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১১১১১১১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১২৩৪৫৬৭</w:t>
        <w:tab/>
        <w:tab/>
        <w:t>ঘ. ৯৯৯৯৯৯৯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২৫. নিচের কোনটি পাঁচ অঙ্কের বৃহত্তম সংখ্যা?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৯০০০০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৯৮৭৬৫</w:t>
        <w:tab/>
        <w:tab/>
        <w:t>ঘ. ৯৯৯৯৯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৯৯৯৯৯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২৬. ১, ০, ৫, ৯, ৬, ৭ অঙ্কগুলো মাত্র একবার ব্যবহার করে ছয় অঙ্কের বৃহত্তম সংখ্যা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৯৭৬৫১০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৯০৭৬৫১</w:t>
        <w:tab/>
        <w:tab/>
        <w:t>ঘ. ৯৭৬৫১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৯৭৬৫১০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২৭. মৌলিক অঙ্কসমূহ এবং সহকারী অঙ্ক নিয়ে গঠিত পাঁচ অঙ্কের ক্ষুদ্রতম সংখ্যাটির কথায় প্রকাশ নিচের কোনটি? (প্রত্যেক অঙ্ক একবার ব্যবহার করতে হবে)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তেইশ হাজার পাঁচশ সত্তর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বিশ হাজার দুইশ পঁয়ত্রিশ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পঁচিশ হাজার দুইশ তিয়াত্তর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২৮. ১০,৪৫,৬৭৮ সংখ্যাটির কমা ব্যবহারে কোন রীতি অনুসরণ করা হয়েছে?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বিদেশী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গ্রিক</w:t>
        <w:tab/>
        <w:tab/>
        <w:t>ঘ. ল্যাটিন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২৯. নিচের কোনটি পাঁচ অঙ্কের ক্ষুদ্রতম সংখ্যার আগের সংখ্যা?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৯৯৯৯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৯৯৯</w:t>
        <w:tab/>
        <w:tab/>
        <w:t>ঘ. ৯৯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৯৯৯৯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৩০. পরপর যেকোনো অঙ্কের ক্ষুদ্রতম সংখ্যাদ্বয়ের পার্থক্য ঐ দুই সংখ্যার অন্তর্গত ক্ষুদ্রতম সংখ্যার কতগুণ?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৯০০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৯০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৩১. দেশীয় সংখ্যাপঠন রীতিতে-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অযুত ও হাজারের ঘর মিলিয়ে যত হাজার হয়, তত হাজার পড়া হয়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নিযুত ও লক্ষের ঘর মিলিয়ে যত লক্ষ হয়, তত লক্ষ হিসেবে পড়া হয়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হাজারের ঘরে সর্বোচ্চ দুইটি অঙ্ক লেখা যায়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৩২. একটি অঙ্ক মাত্র একবার ব্যবহার করে সাত অঙ্কের বৃহত্তম সংখ্যা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৮৯,৭৫,৪৩০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৩৪,৫৭,৮৯০</w:t>
        <w:tab/>
        <w:tab/>
        <w:t>ঘ. ৩০,৪৫,৭৮৯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৩৩. একটি অঙ্ক মাত্র একবার ব্যবহার করে সাত অঙ্কের ক্ষুদ্রতম সংখ্যা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৯০,৮৭,৫৪৩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৩৪,৫৭,৮৯০</w:t>
        <w:tab/>
        <w:tab/>
        <w:t>ঘ. ৩০,৪৫,৭৮৯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৩০,৪৫,৭৮৯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৩৪. ১০০০০০০ সংখ্যাটি আন্তর্জাতিক রীতিতে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 মিলিয়ন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 নিযুত</w:t>
        <w:tab/>
        <w:tab/>
        <w:t>ঘ. ০.১ কোটি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 মিলিয়ন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৩৫. আন্তর্জাতিক রীতিতে ডান দিক থেকে কত অঙ্ক পর প্রথম কমা বসাতে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দুই অঙ্ক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তিন অঙ্ক</w:t>
        <w:tab/>
        <w:tab/>
        <w:t>ঘ. চার অঙ্ক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তিন অঙ্ক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৩৬.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ছকে লিখিত সংখ্যাটি আন্তর্জাতিক পদ্ধতিতে পড়লে কী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এক মিলিয়ন এগারো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এগারো শ এগারো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এগারো মিলিয়ন এগারো হাজার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৩৭. কমা ব্যবহার করে ৯০০০০০ সংখ্যাটির আন্তর্জাতিক গণনার সঠিক রূপ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৯০,০০০০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৯০০,০০০</w:t>
        <w:tab/>
        <w:tab/>
        <w:t>ঘ. ৯,০০,০০০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৯০০,০০০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৩৮. আন্তর্জাতিক গণনা পদ্ধতি অনুযায়ী বিলিয়ন, মিলিয়ন ও হাজারের ঘরে সর্বোচ্চ কত অঙ্ক বিশিষ্ট সংখ্যা লেখা যায়?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দুই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তিন</w:t>
        <w:tab/>
        <w:tab/>
        <w:t>ঘ. চার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তিন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৩৯. আন্তর্জাতিক রীতিতে-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১ মিলিয়ন = ১০ লক্ষ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কোনো সংখ্যার ডানদিক থেকে তিন অঙ্ক পরপর কমা বসানো হয়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হাজারের ঘরে অনুর্ধ্ব ৩ অঙ্ক বিশিষ্ট সংখ্যা লেখা যায়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৪০. দ্বিতীয় সংখ্যাটি কথায় প্রকাশ করলে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বিশ হাজার মিলিয়ন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 বিলিয়ন চল্লিশ মিলিয়ন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দুইশ চার বিলিয়ন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দুইশ চার বিলিয়ন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৪১. দেশীয় পদ্ধতিতে প্রথম সংখ্যাটির লিখিত রূপ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এক লক্ষ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একশত হাজার</w:t>
        <w:tab/>
        <w:tab/>
        <w:t>ঘ. ১ কোটি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এক লক্ষ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৪২. ১০০ কোটিতে কত বিলিয়ন?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১০ বিলিয়ন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 বিলিয়ন</w:t>
        <w:tab/>
        <w:tab/>
        <w:t>ঘ. ১ বিলিয়ন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 বিলিয়ন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৪৩. ৫ বিলিয়ন = কত কোটি?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৫০ কোটি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৫০০ কোটি</w:t>
        <w:tab/>
        <w:tab/>
        <w:t>ঘ. ৫০০০ কোটি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৫০০ কোটি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৪৪. ৭ মিলিয়নে কত লক্ষ?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৭০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১০০</w:t>
        <w:tab/>
        <w:tab/>
        <w:t>ঘ. ৫০০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৭০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৪৫. ৬ বিলিয়ন = কত মিলিয়ন?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৬০০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৬০০০</w:t>
        <w:tab/>
        <w:tab/>
        <w:t>ঘ. ৬০০০০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৬০০০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৪৬. ১৫৬৭০০২৫৬১৯৮২ সংখ্যাটি-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দেশীয় রীতিতে এক লক্ষ ছাপ্পান্ন হাজার সাতশ কোটি পঁচিশ লক্ষ একষট্টি হাজার নয়শ বিরাশি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আন্তর্জাতিক রীতিতে এক ট্রিলিয়ন পাঁচশ সাতষট্টি বিলিয়ন দুই মিলিয়ন পাঁচশ একষট্টি হাজার নয়শ বিরাশি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আন্তর্জাতিক রীতিতে কমা বসালে রূপান্তরিত রূপ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iv. ১, ৫৬৭, ০০২, ৫৬, ১৯, ৯৮২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৪৭. প্রথম সংখ্যাটি কত মিলিয়নের সমান?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৫০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৫০০</w:t>
        <w:tab/>
        <w:tab/>
        <w:t>ঘ. ৫০০০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৪৮. দ্বিতীয় সংখ্যাটি কত বিলিয়নের সমান?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২০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</w:t>
        <w:tab/>
        <w:tab/>
        <w:t>ঘ. 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৪৯. কমা ব্যবহার করে তৃতীয় সংখ্যাটির আন্তর্জাতিক সঠিক রূপ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১,০০০,০০০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১০০০,০০০</w:t>
        <w:tab/>
        <w:tab/>
        <w:t>ঘ. ১০,০০,০০,০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১,০০০,০০০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৫০. সহকারী অঙ্ক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৫১. ৬২৩৬০৫ সংখ্যাটির ৬ এর স্থানীয় মানদ্বয়ের পার্থক্য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৫৯৯৪০০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৬৯৯৪০</w:t>
        <w:tab/>
        <w:tab/>
        <w:t>ঘ. ৫৯৯৪০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৫৯৯৪০০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৫২. ১৩৬৭০৫২ সংখ্যাটি দেশীয় রীতিতে কমা বসিয়ে লিখলে কি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১৩,৬৭০,৫২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১৩,৬৭,০৫২</w:t>
        <w:tab/>
        <w:tab/>
        <w:t>ঘ. ১৩,৬৭,০৫,২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১৩,৬৭,০৫২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৫৩. তিন বিলিয়ন বারো মিলিয়ন তিনশ সাঁইত্রিশ হাজার নয়শ সাতাত্তরকে অঙ্কে প্রকাশ করলে কি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৩১২৩৩৭৯৭৭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৩০১২৩৭৯৭৭</w:t>
        <w:tab/>
        <w:tab/>
        <w:t>ঘ. ৩১২৩৭৯৭৭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৫৪. দেশীয় ও আন্তর্জাতিক এককের সম্পর্ক অনুসারে-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৫ মিলিয়ন ১০০ হাজার ৫১ লক্ষ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২০০ কোটি ১০ লক্ষ ২ বিলিয়ন ১ মিলিয়ন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১৩২ মিলিয়ন ২০০ হাজার ১ কোটি ৩২ লক্ষ ২০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৫৫. নিচের কোন সংখ্যাটি ৬ অঙ্কের বৃহত্তম সংখ্যা হতে ১ বেশি?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১০০০০০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১০০০০০০</w:t>
        <w:tab/>
        <w:tab/>
        <w:t>ঘ. ১০০০০০০০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১০০০০০০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৫৬. একটি ছয় অঙ্কবিশিষ্ট সংখ্যার অযুত ও লক্ষের ঘরে যথাক্রমে ৫ ও ৮ এবং বাকি অঙ্কগুলো শূন্য হলে আন্তর্জাতিক রীতিতে সংখ্যাটি কিভাবে পড়তে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আট লক্ষ পঞ্চাশ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পঁচাশি লক্ষ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আট মিলিয়ন পাঁচশ হাজার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৫৭. গঠিত সংখ্যাগুলোর মধ্যে ক্ষুদ্রতম সংখ্যা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২০৫৬৯৮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২০৫৮৬৯</w:t>
        <w:tab/>
        <w:tab/>
        <w:t>ঘ. ২০৬৫৮৯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৫৮. গঠিত সংখ্যাগুলোর মধ্যে ৫ দিয়ে শুরু বৃহত্তম সংখ্যা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৫৮৯৬২০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৫৯৮৫৬০</w:t>
        <w:tab/>
        <w:tab/>
        <w:t>ঘ. ৫৯৮৬২০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৫৯৮৬২০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৫৯. ৮, ১, ৬, ৫, ০, ৭ অঙ্কগুলো-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দ্বারা গঠিত ছয় অঙ্কের ক্ষুদ্রতম সংখ্যা ১০৫৬৭৮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এর মধ্যে ছয়টি সার্থক অঙ্ক বিদ্যমান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এর মধ্যে পাঁচটি স্বাভাবিক সংখ্যা বিদ্যমান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৬০. ৫০০০ অপেক্ষা বড় কিন্তু ৫০০০০ অপেক্ষা ছোট সংখ্যাগুলোর মধ্যে-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চার অঙ্ক বিশিষ্ট বৃহত্তম সংখ্যা ৯৯৯৯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পাঁচ অঙ্ক বিশিষ্ট বৃহত্তম সংখ্যা ৪৯৯৯৯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চার অঙ্ক বিশিষ্ট ক্ষুদ্রতম সংখ্যা ৫০০০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৬১. কোম্পানির আয়কে দেশীয় রীতিতে প্রকাশ করলে কি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২১৩৩ কোটি ৩ লক্ষ ৫৭ হাজার ৯৮২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২১৩ কোটি ৩৬ লক্ষ ৫৭ হাজার ৯৮২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২১৩ কোটি ৩ লক্ষ ৫৭ হাজার ৯৮২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৬২. আন্তর্জাতিক রীতিতে কোম্পানির আয় কিভাবে পড়তে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২ বিলিয়ন ১৩৩৬ মিলিয়ন ৩৫৭ হাজার ৯৮২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২১ বিলিয়ন ৩৩৬ মিলিয়ন ৩৫৭ হাজার ৯৮২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২১ বিলিয়ন ৩৩৬৩ মিলিয়ন ৫৭ হাজার ৯৮২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২১ বিলিয়ন ৩৩৬ মিলিয়ন ৩৫৭ হাজার ৯৮২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৬৩. দশ লক্ষ অপেক্ষা বড় কিন্তু এক কোটি অপেক্ষা ছোট কোন সংখ্যায় সর্বনিম্ন কয়টি স্বাভাবিক অঙ্ক থাকতে পারে?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৬৪. ২ কোটিতে কত লক্ষ?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৫০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১০০</w:t>
        <w:tab/>
        <w:tab/>
        <w:t>ঘ. ২০০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১. একমাত্র জোড় মৌলিক সংখ্যা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২. ৭০ থেকে ৮০ পর্যন্ত মৌলিক সংখ্যা কয়টি?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৩. সবচেয়ে ছোট বিজোড় মৌলিক সংখ্যা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৪. ১০ থেকে ২০ পর্যন্ত মৌলিক সংখ্যা কয়টি?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৪টি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৫টি</w:t>
        <w:tab/>
        <w:tab/>
        <w:t>ঘ. ৬টি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৪টি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৫. নিচের কোনটি মৌলিক সংখ্যা নয়?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২৯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৩৭</w:t>
        <w:tab/>
        <w:tab/>
        <w:t>ঘ. ৪৯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৬. গুণনীয়ককে কী বলা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গুণ্য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গুণক</w:t>
        <w:tab/>
        <w:tab/>
        <w:t>ঘ. উৎপাদক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উৎপাদক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৭. মৌলিক সংখ্যার গুণনীয়ক কয়টি?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৮. ২৫ এর গুণনীয়কগুলোর যোগফল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২৫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৩১</w:t>
        <w:tab/>
        <w:tab/>
        <w:t>ঘ. ৭৩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৯. ৩৫ এর গুণনীয়ক কয়টি?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১০. ৬০ থেকে ১০০ এর মধ্যে কয়টি মৌলিক সংখ্যা আছে?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</w:t>
        <w:tab/>
        <w:tab/>
        <w:t>ঘ. 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১১. ৬৩ এর মৌলিক উৎপাদক কয়টি?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১২. নিচের কোনটি যৌগিক সংখ্যা?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৪৭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৫৯</w:t>
        <w:tab/>
        <w:tab/>
        <w:t>ঘ. ৬৩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৬৩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১৩. দুই অঙ্ক বিশিষ্ট বৃহত্তম মৌলিক সংখ্যা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৯৭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৯৮</w:t>
        <w:tab/>
        <w:tab/>
        <w:t>ঘ. ৯৯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৯৭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১৪. মৌলিক সংখ্যা-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১ হতে বৃহত্তর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প্রথমটি জোড়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ব্যতীত সকল সংখ্যা যৌগিক 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১৫. মৌলিক ও যৌগিক সংখ্যার ক্ষেত্রে-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১ একটি মৌলিক 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প্রথম যৌগিক সংখ্যাটি হলো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প্রথম মৌলিক ও যৌগিক সংখ্যার পার্থক্য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১৬. ৩৫ এর মৌলিক গুণনীয়কগুলোর সমষ্টি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</w:t>
        <w:tab/>
        <w:tab/>
        <w:t>ঘ. ১৩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১৭. ৩০ থেকে ৫০ এর মধ্যে অবস্থিত বৃহত্তম ও ক্ষুদ্রতম মৌলিক সংখ্যাদ্বয়ের পার্থক্য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১৭</w:t>
        <w:tab/>
        <w:tab/>
        <w:t>ঘ. ১৮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১৮. দুই বা ততোধিক সংখ্যার সাধারণ গুণনীয়ক কত হলে সংখ্যাগুলো পরস্পর সহমৌলিক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১৯. কোন জোড়াটি সহমৌলিক?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৮, ৫৬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৩৮, ৬৮</w:t>
        <w:tab/>
        <w:tab/>
        <w:t>ঘ. ২১, ২৫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২১, ২৫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২০. নিচের জোড়া সংখ্যাগুলোর কোনগুলো সহমৌলিক নয়?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১৯, ২০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২৩, ২৭</w:t>
        <w:tab/>
        <w:tab/>
        <w:t>ঘ. ২৯, ৩১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২১. ৩০ এর মোট গুণনীয়ক কতটি?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২২. উদ্দীপকের আলোকে-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২৩ সংখ্যাটি মৌলিক নয়।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২৩ ও ৩০ সহমৌলিক।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৩০ ও ৪৮ সহমৌলিক নয়।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২৩. কোনো সংখ্যার একক স্থানীয় অঙ্ক ০ বা ৫ হলে, সংখ্যাটি কত দ্বারা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২৪. নিচের কোন সংখ্যাটি ৪ ও ৫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৫৩০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৬৬৪</w:t>
        <w:tab/>
        <w:tab/>
        <w:t>ঘ. ৯০০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২৫. কোন সংখ্যাটি ৯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১২৬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১২৯</w:t>
        <w:tab/>
        <w:tab/>
        <w:t>ঘ. ৩২৯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১২৬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২৬. যেকোনো সংখ্যাকে ২ দ্বারা গুণ করলে গুণফলের একক স্থানীয় অঙ্কটি কত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০, ২, ৪ বা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০, ২, ৪, ৬ বা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০, ২, ৪, ৮ বা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০, ২, ৪, ৬ বা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২৭. একটি সংখ্যার শেষ অঙ্ক দুটি শূন্য হলে সেটি কত দ্বারা বিভাজ্য হবে না?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২ ও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 ও ৫</w:t>
        <w:tab/>
        <w:tab/>
        <w:t>ঘ. ৪ ও 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 ও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২৮. ৩৫৭     ২ সংখ্যাটির     চিহ্নিত স্থানে কোন অঙ্ক বসলে তা ৬ দ্বারা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২৯. কোনো সংখ্যা ৩ ও ৪ দ্বারা বিভাজ্য হলে নিচের কোনটি দ্বারা নিঃশেষ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</w:t>
        <w:tab/>
        <w:tab/>
        <w:t>ঘ. 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৩০. নিচের কোন সংখ্যাটি ৯ দ্বারা বিভাজ্য নয়?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৮৭৩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৭১১</w:t>
        <w:tab/>
        <w:tab/>
        <w:t>ঘ. ৫১৪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৫১৪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৩১. ৩৫৬ সংখ্যাটি নিচের কোনটি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৩২. নিচের কোন সংখ্যাটি ৩ দ্বারা নিঃশেষে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২৯৫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৩১৭</w:t>
        <w:tab/>
        <w:tab/>
        <w:t>ঘ. ৩২৫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৩৩. কোনো সংখ্যা ২ এবং ৩ দ্বারা বিভাজ্য হলে সংখ্যাটি কত দ্বারা নিঃশেষে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৩৪. নিচের কোন সংখ্যাটি ২ ও ৩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৫২৭৩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৭৮৩২</w:t>
        <w:tab/>
        <w:tab/>
        <w:t>ঘ. ৮৫৪২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৩৫. ২৩৫২ সংখ্যাটি নিচের কোন সংখ্যাটি দ্বারা অবিভাজ্য?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৩৬. দুই অঙ্কের বৃহত্তম ও ক্ষুদ্রতম মৌলিক সংখ্যাদ্বয়ের বিয়োগফল সর্বদাই কত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৩৭. ১৫২৪৬ সংখ্যাটি-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৩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৬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৯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৩৮. কোনো সংখ্যার –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একক স্থানীয় অঙ্কটি শূন্য (০) অথবা জোড় সংখ্যা হলে, প্রদত্ত সংখ্যাটি ২ দ্বারা বিভাজ্য হবে।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একক ও দশক স্থানের অঙ্ক দুইটি দ্বারা গঠিত সংখ্যা ৪ দ্বারা বিভাজ্য হলে, ঐ সংখ্যাটি ৪ দ্বারা বিভাজ্য হবে।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একক ও দশক উভয় স্থানের অঙ্ক ০ হলে, সংখ্যাটি ৪ দ্বারা বিভাজ্য হবে।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৩৯. ৬০০ সংখ্যাটি –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২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৪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৫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৪০. ৬০২৪ সংখ্যাটি-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২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৩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৪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৪১. ১২৫     ৮-এর      চিহ্নিত স্থানে ২ বসালে –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৩ দ্বারা বিভাজ্য হবে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৪ দ্বারা বিভাজ্য হবে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৯ দ্বারা বিভাজ্য হবে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৪২. একটি সংখ্যার একক স্থানীয় অঙ্ক শূন্য হলে-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সংখ্যাটি ৪ দ্বারা বিভাজ্য।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সংখ্যাটি ৫ দ্বারা বিভাজ্য।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সংখ্যাটি ১০ দ্বারা বিভাজ্য।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৪৩. অঙ্কগুলি দ্বারা গঠিত পাঁচ অঙ্কের ক্ষুদ্রতম সংখ্যা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১০৫৭৮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৫১৭৮০</w:t>
        <w:tab/>
        <w:tab/>
        <w:t>ঘ. ৮৭১৫০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১০৫৭৮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৪৪. গঠিত ক্ষুদ্রতম সংখ্যাটি নিচের কোন সংখ্যা দ্বারা অবিভাজ্য?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৪৫. চিহ্নিত স্থানে ৪ হলে নিচের কোন সংখ্যাটি দ্বারা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৪৬. চিহ্নিত স্থানে-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২ হলে সংখ্যাটি ৩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৮ হলে সংখ্যাটি ৬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৬ হলে সংখ্যাটি ৪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৪৭. ২০ থেকে ৪০ এর মধ্যে মৌলিক সংখ্যা কতটি?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৪৮. নিচের কোন জোড়া সহমৌলিক?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৪, ৫০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৩১, ৯৩</w:t>
        <w:tab/>
        <w:tab/>
        <w:t>ঘ. ৪,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৪,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৪৯. নিচের কোন সংখ্যাটি ৩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২১৮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২৮৩</w:t>
        <w:tab/>
        <w:tab/>
        <w:t>ঘ. ৭৬২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৭৬২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৫০. পাঁচ অঙ্কের বৃহত্তম সংখ্যা-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৩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৬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৯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৫১. ৮ এর গুণনীয়কগুলোর গুণফল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৩২</w:t>
        <w:tab/>
        <w:tab/>
        <w:t>ঘ. ৬৪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৬৪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৫২. নিচের কোন সংখ্যাটি ৯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৯৬৭৮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৭৩৫৯</w:t>
        <w:tab/>
        <w:tab/>
        <w:t>ঘ. ৬৭৩৯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৫৩. দুইটি সংখ্যার বৃহত্তম গুণনীয়কদ্বয়ের পার্থক্য-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সংখ্যাদ্বয়ের পার্থক্যের সমান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সংখ্যাদ্বয়ের গুণফলের সমান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শূন্য (০)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সংখ্যাদ্বয়ের পার্থক্যের সমান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৫৪. ৩৮৭৫৪ সংখ্যাটি বিভাজ্য-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২ দ্বারা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৩ দ্বারা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৬ দ্বারা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৫৫. অঙ্কগুলি দ্বারা গঠিত ক্ষুদ্রতম সংখ্যা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৫০৬৭৮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৫৬৭৮০</w:t>
        <w:tab/>
        <w:tab/>
        <w:t>ঘ. ৮৭৬৫০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৫০৬৭৮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৫৬. গঠিত ক্ষুদ্রতম সংখ্যাটি নিচের কোন সংখ্যা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৫৭. ১২ এর গুণনীয়কগুলোর সমষ্টি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২৭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২৪</w:t>
        <w:tab/>
        <w:tab/>
        <w:t>ঘ. ১৬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৫৮. ১০০ থেকে ১১০ পর্যন্ত মৌলিক সংখ্যা কতটি?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৫৯. ৭৫২৪      এর      চিহ্নিত স্থানে কত বসালে ৯ দ্বারা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৬০. ১০৫ এর মৌলিক উৎপাদক কতটি?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৬১. ৯ দ্বারা বিভাজ্য কোনো সংখ্যা অবশ্যই- দ্বারা নিঃশেষে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১. কোন বৃহত্তম সংখ্যা দ্বারা ১০০ ও ১৮৪ কে ভাগ করলে প্রত্যেকবার ভাগশেষ ৪ থাকবে?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</w:t>
        <w:tab/>
        <w:tab/>
        <w:t>ঘ. ১৬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২. ২, ৪, ৬, ৮ এর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৩. ২৫, ৩৫ ও ৮৫ সংখ্যাসমূহের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১৫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৪. ৭ ও ২১ এর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</w:t>
        <w:tab/>
        <w:tab/>
        <w:t>ঘ. ২১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৫. ২৮, ৪৮, ৭২ ও ৯৬ এর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৬. ৪২, ৪৮ ও ৫৬-এর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১৬</w:t>
        <w:tab/>
        <w:tab/>
        <w:t>ঘ. ৪২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৭. ৩, ১২, ১৫, ২১ এর সাধারণ গুণনীয়ক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৮. দুইটি সংখ্যার গুণফল ১০৮। একটি সংখ্যা ১২ হলে সংখ্যা দুটির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৯. গ.সা.গু. এর পূর্ণরূপ কী?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গরিষ্ঠ সাধারণ গুণনীয়ক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গরিষ্ঠ সাধারণ গুণিতক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লঘিষ্ঠ সাধারণ গুণনীয়ক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গরিষ্ঠ সাধারণ গুণনীয়ক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১০. দুই বা ততোধিক সংখ্যার সাধারণ গুণনীয়ক যদি ১ হয়, তবে সংখ্যাদ্বয় পরস্পর কীরূপ?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বিজোড় 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ভগ্নাংশ সংখ্যা</w:t>
        <w:tab/>
        <w:tab/>
        <w:t>ঘ. সহমৌলিক সংখ্যা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সহমৌলিক 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১১. ১২, ৩০ এর গরিষ্ঠ সাধারণ গুণনীয়ক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১২. দুইটি সংখ্যার সাধারণ মৌলিক গুণনীয়ক না থাকলে তাদের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১৩. ১২, ১৮ এবং ৪৮ এর গ.সা.গু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</w:t>
        <w:tab/>
        <w:tab/>
        <w:t>ঘ. 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১৪. ৮ , ১৫, ২১ এর গ.সা.গু.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কোনটিই নয়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১৫. নিচের কোন দুইটি সংখ্যার গ.সা.গু. ১৩?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৩২৩, ৪৩৭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১১৭, ২২১</w:t>
        <w:tab/>
        <w:tab/>
        <w:t>ঘ. ১৬৯, ১৯৬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১১৭, ২২১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১৬. কোন বৃহত্তম সংখ্যা দ্বারী ৩৬৫ ও ৪৬৩ কে ভাগ করলে ভাগশেষ যথাক্রমে ৫ ও ৭ থাকে?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২৮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২৪</w:t>
        <w:tab/>
        <w:tab/>
        <w:t>ঘ. ৩৫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১৭. ১০০৮ ও ৯৯৮ এর সাধারণ মৌলিক গুণণীয়ক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</w:t>
        <w:tab/>
        <w:tab/>
        <w:t>ঘ. 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১৮. ১৮ এর কয়টি গুণনীয়ক আছে?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১৯. নিচের কোন সংখ্যা দ্বারা ১৮ এবং ৩৩ কে ভাগ করলে প্রতিক্ষেত্রে ৩ অবশিষ্ট থাকে?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২০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২০. ভিন্ন আকৃতির তিনটি ড্রামে যথাক্রমে ১২, ১৫ ও ২১ লিটার পানি ধরে, সর্বাধিক কত লিটারের জগ দ্বারা পাত্র তিনটি পূরণ করা যাবে?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২১. একটি লোহার পাত ও তামার পাতের দৈর্ঘ্য যথাক্রমে ১২৬ সে.মি. এবং ১৬২ সে.মি.। পাত দুইটি থেকে কেটে নেওয়া একই মাপের সবচেয়ে বড় টুকরাটি কত দৈর্ঘ্যের?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</w:t>
        <w:tab/>
        <w:tab/>
        <w:t>ঘ. ১৮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২২. ৬৪ এর মৌলিক গুণনীয়কে কয় জোড়া ২ বিদ্যমান?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২৩. কোন বৃহত্তম সংখ্যা দ্বারা ৬৩, ১৪৭ ও ২৩১ কে ভাগ করলে কোনো ভাগশেষ থাকবে না?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২১</w:t>
        <w:tab/>
        <w:tab/>
        <w:t>ঘ. ২৮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২৪. একটি বৃহত্তম সংখ্যা 'ক' দ্বারা ১১০ ও ১৯৪ কে ভাগ করলে যদি প্রত্যেকবার ভাগশেষ ২ থাকে তবে-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‘ক’ হবে ১০৮ ও ১৯০ এর ল.সা.গু.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‘ক’ হবে ১০৮ ও ১৯২ এর গ.সা.গু.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‘ক’ =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২৫. ৪৮ ও ৭২ এর-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মৌলিক গুণনীয়কগুলো যথাক্রমে ২, ২, ২, ২, ৩ এবং ২, ২, ২, ৩,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সাধারণ মৌলিক গুণনীয়কগুলো হলো ২, ২, ২.৩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২৬. ৬ ও ৯ এর-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গুণনীয়কগুলো যথাক্রমে ১, ২, ৩, ৬ এবং ১, ৩.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গুণনীয়কগুলোর মধ্যে সাধারণ গুণনীয়ক হলো ১ এবং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২৭. সবচেয়ে বেশি কয়জন ছাত্রের মধ্যে ঐ ফলগুলো সমানভাবে ভাগ করে দেওয়া যাবে?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২৮. প্রত্যেক ছাত্র কয়টি লিচু পাবে?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২টি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৪টি</w:t>
        <w:tab/>
        <w:tab/>
        <w:t>ঘ. ৫টি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৪টি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২৯. তৃতীয় সংখ্যাটির মৌলিক উৎপাদক কয়টি?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৩০. দ্বিতীয় সংখ্যাটির সর্বোচ্চ মৌলিক উৎপাদক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১১</w:t>
        <w:tab/>
        <w:tab/>
        <w:t>ঘ. ১৯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৩১. সংখ্যা তিনটির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২৫</w:t>
        <w:tab/>
        <w:tab/>
        <w:t>ঘ. ৩৫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৩২. সংখ্যা তিনটির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৩৩. কত ঘণ্টা পর ঘণ্টাগুলো আবার একত্রে বাজবে?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৩৪. ইউক্লিডীয় প্রক্রিয়ায় ল.সা.গু. নির্ণয়ের ক্ষেত্রে কমপক্ষে কয়টি সংখ্যার সাধারণ গুণনীয়ক দ্বারা ভাগ করতে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৩টি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সব সংখ্যার</w:t>
        <w:tab/>
        <w:tab/>
        <w:t>ঘ. ১টি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৩৫. ল.সা.গু. এর পূর্ণ অর্থ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লঘিষ্ঠ সাধারণ গুণনীয়ক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গরিষ্ঠ সাধারণ গুণিতক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গরিষ্ঠ সাধারণ গুণনীয়ক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৩৬. নিচের কোনগুলো ৪ এর গুণিতক?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৪,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৮, ১৪</w:t>
        <w:tab/>
        <w:tab/>
        <w:t>ঘ. ৮, ১৬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৮, 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৩৭. ৩০, ৩৬ ও ৪০ এর ল.সা.গু.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৮০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১২০</w:t>
        <w:tab/>
        <w:tab/>
        <w:t>ঘ. ৩৬০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৩৬০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৩৮. ৮, ১২ ও ১৮ এর ল.সা.গু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৩৬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৭২</w:t>
        <w:tab/>
        <w:tab/>
        <w:t>ঘ. ৯৬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৭২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৩৯. ৮ এর লঘিষ্ঠ গুণিতক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৩২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৩০</w:t>
        <w:tab/>
        <w:tab/>
        <w:t>ঘ. ১৬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৪০. ১৬ ও ২৩ এর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১৯</w:t>
        <w:tab/>
        <w:tab/>
        <w:t>ঘ. ৩৬৮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৩৬৮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৪১. নিচের কোন সংখ্যাগুলোর ল.সা.গু. ৬০?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১২,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১২, ১৮</w:t>
        <w:tab/>
        <w:tab/>
        <w:t>ঘ. ১৮, ২৪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১২,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৪২. ১২, ২৪ ও ৩২ এর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৭২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১২০</w:t>
        <w:tab/>
        <w:tab/>
        <w:t>ঘ. ৯৬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৪৩. ইউক্লিডীয় পদ্ধতিতে ৩০ ও ৩৫ এর ল.সা.গু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২১০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৩৩০</w:t>
        <w:tab/>
        <w:tab/>
        <w:t>ঘ. ৮৩১৫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৪৪. কোন ক্ষুদ্রতম সংখ্যার সাথে ১২ যোগ করলে যোগফল ৩২ ও ৩৬ দ্বারা নিঃশেষে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২৪০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২৭৬</w:t>
        <w:tab/>
        <w:tab/>
        <w:t>ঘ. ৪৮০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২৭৬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৪৫. ৬৩৯ এর-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সাধারণ গুণিতকগুলো ৯, ১৮, ২৭ ও ৩৬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সাধারণ গুণিতকগুলোর মধ্যে সবচেয়ে ছোট গুণিতক 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ল.সা.গু.র দ্বিগুণ = ৩৬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৪৬. ৪৮, ৫৬ ও ৭২ সংখ্যাগুলোতে-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৪৮ এর মৌলিক গুণনীয়কগুলো হলো ২×২×২×২×৩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৩য় সংখ্যাটির মৌলিক গুণনীয়কে ২য় সংখ্যাটি অপেক্ষা একটি ২ অধিক আছে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ল.সা.গু ১০০৮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৪৭. ৩৫, ১৫, ২০ তিনটি পূর্ণসংখ্যা হলে-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ল.সা.গু. ৪০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৪৮. ইউক্লিডীয় প্রক্রিয়ায় ল.সা.গু. নির্ণয়ের ক্ষেত্রে-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ভাগ করতে করতে সবার নিচের সারির সংখ্যাগুলো সহমৌলিক হবে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সহমৌলিকগুলোর ধারাবাহিক গুণফলই নির্ণেয় ল.সা.গু.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সহমৌলিকগুলো ও ভাজকগুলোর ধারাবাহিক গুণফলই নির্ণেয় ল.সা.গু.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৪৯. ৩০ এর মৌলিক গুণনীয়কের সংখ্যা কতটি?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৫০. সংখ্যা দুটির ল.সা.গু. ও গ.সা.গু. এর পার্থক্য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৯০</w:t>
        <w:tab/>
        <w:tab/>
        <w:t>ঘ. ১০৫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৫১. সংখ্যা দুইটির গরিষ্ঠ সাধারণ গুণনীয়ক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২৪</w:t>
        <w:tab/>
        <w:tab/>
        <w:t>ঘ. ৩২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৫২. বৃহত্তম সংখ্যাটির গুণিতক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৩২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১৬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৫৩. নিচের কোনটি ১ম সংখ্যাটির গুণিতক?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১৩</w:t>
        <w:tab/>
        <w:tab/>
        <w:t>ঘ. ৩৮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৫৪. সংখ্যাগুলোর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১৬৯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১৩</w:t>
        <w:tab/>
        <w:tab/>
        <w:t>ঘ. ১৫৬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১৫৬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৫৫. দুইটি সংখ্যার গ.সা.গু ও ল.সা.গু. এর গুণফল ১০৮। একটি সংখ্যা ১২ হলে অপর সংখ্যাটি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১৬</w:t>
        <w:tab/>
        <w:tab/>
        <w:t>ঘ. ১৮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৫৬. দুইটি সংখ্যার গুণফল ৭২, এদের গ.সা.গু ১ হলে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</w:t>
        <w:tab/>
        <w:tab/>
        <w:t>ঘ. ৭২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৭২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৫৭. দুইটি সংখ্যার ল. সা. গু. ২৪ এবং গ. সা. গু. ৪। সংখ্যা দুইটির গুণফল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৭২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৯৬</w:t>
        <w:tab/>
        <w:tab/>
        <w:t>ঘ. ১২০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৯৬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৫৮. দুইটি সংখ্যা p ও q এবং সংখ্যাদ্বয়ের ল.সা.গু. ও গ.সা.গু. যথাক্রমে c ও d হলে নিচের কোনটি সত্য?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c × d = p × q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C + p = d + q</w:t>
        <w:tab/>
        <w:tab/>
        <w:t>ঘ. =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c × d = p × q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৫৯. দুইটি সংখ্যার গুণফল ৫২ এবং গ.সা.গু ৪ হলে ল.সা.গু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৬০. দুইটি সংখ্যার গ.সা.গু. ১২ এবং ল.সা.গু. ৮০ হলে সংখ্যা দুটির গুণফল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৮৬০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৭৬০</w:t>
        <w:tab/>
        <w:tab/>
        <w:t>ঘ. ৮৭০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৬১. দুটি সংখ্যার গুণফল ৫৬, গ.সা.গু. ১ হলে সংখ্যা দুটির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</w:t>
        <w:tab/>
        <w:tab/>
        <w:t>ঘ. ৫৬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৫৬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৬২. দুইটি সংখ্যার গুণফল ৪২। একটি সংখ্যা ৬ হলে, সংখ্যা দুইটির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৬৩. ক এবং ৬৪ এর গ.সা.গু ও ল.সা.গু. যথাক্রমে ৮ ও ৩২০ হলে ক এর 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৩০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৪০</w:t>
        <w:tab/>
        <w:tab/>
        <w:t>ঘ. ৬০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৪০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৬৪. দুইটি সংখ্যা ১২ ও ১৪ হলে সংখ্যাদ্বয়ের-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ল.সা.গু. = ৮৪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গুণফল = ৪৮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৬৫. নিচের তথ্যগুলো লক্ষ কর: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দুইটি সংখ্যার গুণফল = সংখ্যা দুইটির ল.সা.গু. × সংখ্যা দুইটির গ.সা.গু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লঘু অনুপাত একটি সরল অনুপাত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মিশ্র অনুপাত, সরল অনুপাত নাও হতে পারে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৬৬. নিচের তথ্যগুলো লক্ষ কর: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৬৭. উদ্দীপকের সংখ্যা তিনটি এর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৪৮</w:t>
        <w:tab/>
        <w:tab/>
        <w:t>ঘ. ৪৮০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৪৮০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৬৮. মেঝেটি বাধাই করলে টাইলসের কতগুলো সারি ও কলাম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৪৮ ও ৬০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৪২ ও ৪৮</w:t>
        <w:tab/>
        <w:tab/>
        <w:t>ঘ. ৩৬ ও ৪২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৬৯. মেঝেটি বাধাই করতে কতগুলো টাইলস লাগবে?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৫২০০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৫৪০০</w:t>
        <w:tab/>
        <w:tab/>
        <w:t>ঘ. ৬০০০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৭০. শেষ তিনটি সংখ্যার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৩২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৬৪</w:t>
        <w:tab/>
        <w:tab/>
        <w:t>ঘ. ৯৬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৭১. ক্ষুদ্রতম সংখ্যাটি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৯৬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১০১</w:t>
        <w:tab/>
        <w:tab/>
        <w:t>ঘ. ১৯২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৭২. নিচের তথ্যগুলো লক্ষ কর: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৭৩. তিনটি ঘণ্টা প্রথমে একত্রে বেজে প্রতি ৬, ৯ ও ১২ সেকেন্ড অন্তর বাজতে লাগল। ন্যূনতম কত সেকেন্ড পর ঘণ্টাগুলো পুনরায় আবার একত্রে বাজবে?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৩৬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৪৮</w:t>
        <w:tab/>
        <w:tab/>
        <w:t>ঘ. ৭২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৭৪. দুইটি সংখ্যার গ.সা.গু ১ এবং ল.সা.গু ৩০। একটি সংখ্যা ৫ হলে, অপর সংখ্যা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১৫</w:t>
        <w:tab/>
        <w:tab/>
        <w:t>ঘ. ২০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৭৫. কোন বৃহত্তম সংখ্যা দ্বারা ৪৬ ও ৯১ কে ভাগ করলে প্রতি ক্ষেত্রে ১ অবশিষ্ট থাকে?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১৫</w:t>
        <w:tab/>
        <w:tab/>
        <w:t>ঘ. ৪৫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৭৬. নিচের কোনটি ১ম সংখ্যাটির গুণিতক?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২৯</w:t>
        <w:tab/>
        <w:tab/>
        <w:t>ঘ. ৩৮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৭৭. সংখ্যাগুলোর গ.সা.গু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২৯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১৩</w:t>
        <w:tab/>
        <w:tab/>
        <w:t>ঘ. 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৭৮. ১৪, ২১, ৫৬ এর ল.সা.গু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১৫৮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১৪৮</w:t>
        <w:tab/>
        <w:tab/>
        <w:t>ঘ. ১২৮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৭৯. দুইটি সংখ্যার গুণফল ২০৪ এবং ল.সা.গু ২০৪। ছোটো সংখ্যাটি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</w:t>
        <w:tab/>
        <w:tab/>
        <w:t>ঘ. 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৮০. ২৮ ও ৩৮ এর-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মৌলিক গুণনীয়কগুলো যথাক্রমে ২, ২,৭এবং ২, ১৯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সাধারণ মৌলিক গুণনীয়কগুলো হলো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৮১. নিচের কোন দুইটি সংখ্যার গ.সা.গু ১১?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৮৮, ১৪৩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৩২৩, ৪৩৭</w:t>
        <w:tab/>
        <w:tab/>
        <w:t>ঘ. ৭৭, ১৩৫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৮৮, ১৪৩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৮২. দ্বিতীয় সংখ্যাটির গুণনীয়ক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৮৩. কোন সংখ্যাটি প্রথম সংখ্যার গুণিতক?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৬৫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৭৫</w:t>
        <w:tab/>
        <w:tab/>
        <w:t>ঘ. ৯০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৮৪. ১৮ ও ৭ এর ল.সা.গু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১৮</w:t>
        <w:tab/>
        <w:tab/>
        <w:t>ঘ. ১২৬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১২৬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৮৫. দুইটি সংখ্যা ক ও খ হলে-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ক খ = সংখ্যাদ্বয়ের ল.সা.গু গ.সা.গু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ক=৮, খ=১২ হলে ক, খ এর ল.সা.গু ৩০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ক খ = ৯৬ এবং ক, খ এর ল.সা.গু ২৪ হলে গ.সা.গু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৮৬. ৭, ৩১ দুটি মৌলিক সংখ্যা। সংখ্যা দুটির গ.সা.গু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৩১</w:t>
        <w:tab/>
        <w:tab/>
        <w:t>ঘ. ২১৭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১. সাধারণ ভগ্নাংশ কত প্রকার?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তিন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চার</w:t>
        <w:tab/>
        <w:tab/>
        <w:t>ঘ. পাঁচ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তিন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২. নিচের কোনটি প্রকৃত ভগ্নাংশ?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৩. ক স্বাভাবিক সংখ্যা হলে নিচের কোনটি অপ্রকৃত ভগ্নাংশ?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৪. নিচের কোনটি প্রকৃত ভগ্নাংশ?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৫. নিচের কোনটি মিশ্র ভগ্নাংশ?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৬. ভগ্নাংশ পূর্ণসংখ্যা = কী?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(ভগ্নাংশের লব + পূর্ণসংখ্যা)/ভগ্নাংশের হর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(ভগ্নাংশের লব পূর্ণসংখ্যা)/ভগ্নাংশের হর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(ভগ্নাংশের লব পূর্ণসংখ্যা)/ভগ্নাংশের হর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৭. ১ অপেক্ষা বড় ভগ্নাংশকে কি বলে?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প্রকৃত 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মিশ্র ভগ্নাংশ</w:t>
        <w:tab/>
        <w:tab/>
        <w:t>ঘ. অমূলদ সংখ্যা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৮. একটি ভগ্নাংশের লব ১২ ও হর ১৪ হলে, ভগ্নাংশটির 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৯.       সংখ্যাটিতে পূর্ণ অংশ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১৩</w:t>
        <w:tab/>
        <w:tab/>
        <w:t>ঘ. 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১০. মিশ্র ভগ্নাংশ = কী?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১১.             কে  অপ্রকৃত ভগ্নাংশে প্রকাশ করলে কী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১২.২        কে অপকৃত ভগ্নাংশে প্রকাশ করলে কী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১৩.  কে মিশ্র ভগ্নাংশে প্রকাশ করলে কোনটি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গ</w:t>
        <w:tab/>
        <w:tab/>
        <w:t>ঘ. খ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১৪. নিচের কোন ভগ্নাংশ যুগল সমতুল?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ও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ও</w:t>
        <w:tab/>
        <w:tab/>
        <w:t>ঘ. ও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১৫. কে সমতুল ভগ্নাংশে পরিণত করলে কোনটি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১৬. ৪০ এর বিপরীত ভগ্নাংশ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১৭.  কে মিশ্র ভগ্নাংশে প্রকাশ করলে কী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১৮. একটি ভগ্নাংশের লব ৪ এবং হর ১৬ হলে ভগ্নাংশটি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১৯. ভগ্নাংশকে-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অনুপাতে প্রকাশ করা যায়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শতকরায় প্রকাশ করা যায়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পূর্ণ সংখ্যার নিয়মে যোগ বিয়োগ করা হয়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২০. ,  দুইটি ভগ্নাংশে –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১ম টি প্রকৃত, ২য় টি অপ্রকৃত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দুইটিকেই মিশ্র ভগ্নাংশে পরিণত করা যায়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অসমতুল যুগল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২১. ১ম ভগ্নাংশটি কী ধরনের ভগ্নাংশ?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অপ্রকৃত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মিশ্র</w:t>
        <w:tab/>
        <w:tab/>
        <w:t>ঘ. সমতুল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২২. দ্বিতীয় ভগ্নাংশকে মিশ্র ভগ্নাংশে প্রকাশ করলে কী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২৩. দ্বিতীয় ভগ্নাংশের একটি সমতুল ভগ্নাংশ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২৪. কোন ভগ্নাংশটি ছোট?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২৫. কোন ভগ্নাংশটি সবচেয়ে বড়?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২৬. , ,  কে ৪৮ হর বিশিষ্ট ভগ্নাংশে রূপান্তর করলে কোনটি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[পাঠ ১.১২: ভগ্নাংশের তুলনা]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, ,</w:t>
        <w:tab/>
        <w:tab/>
        <w:t>ঘ. , ,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২৭. কোন ভগ্নাংশটি ছোট?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২৮. কোন ভগ্নাংশটি ছোট?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২৯. , , ভগ্নাংশগুলিকে সমহর বিশিষ্ট ভগ্নাংশে প্রকাশ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, ,</w:t>
        <w:tab/>
        <w:tab/>
        <w:t>ঘ. , ,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৩০. , , ও এই ভগ্নাংশগুলোকে মানের অধঃক্রম অনুসারে সাজালে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&gt; &gt; &gt;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&gt;  &gt;</w:t>
        <w:tab/>
        <w:t>&gt;</w:t>
        <w:tab/>
        <w:tab/>
        <w:t>ঘ. &gt; &gt;  &gt;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&gt; &gt; &gt;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৩১. কোন ভগ্নাংশটি বড়?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৩২. , , ভগ্নাংশগুলোর হরগুলোর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৪৮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৫৬</w:t>
        <w:tab/>
        <w:tab/>
        <w:t>ঘ. ৯৬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৪৮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৩৩. নিচের কোন ভগ্নাংশটি বড়?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৩৪. , , ও ভগ্নাংশগুলোকে মানের অধঃক্রম অনুসারে সাজালে 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&gt;   &gt;   &gt;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&gt;   &gt;   &gt;</w:t>
        <w:tab/>
        <w:tab/>
        <w:t>ঘ. &gt;   &gt;   &gt;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৩৫. নিচের কোনটি সমলব বিশিষ্ট ভগ্নাংশ যুগল?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,</w:t>
        <w:tab/>
        <w:tab/>
        <w:t>ঘ. ,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৩৬. নিচের তথ্যগুলো লক্ষ কর: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&lt;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=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=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৩৭. মিশ্র ভগ্নাংশের ক্ষেত্র-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মান সর্বদা ১ অপেক্ষা বড়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একটি পূর্ণ অংশ ও একটি ভগ্নাংশ থাকে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মিশ্র ভগ্নাংশ =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৩৮. ভগ্নাংশের হরগুলোর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</w:t>
        <w:tab/>
        <w:tab/>
        <w:t>ঘ. ১৮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৩৯. ভগ্নাংশগুলোকে সমহরবিশিষ্ট করলে, 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, ,</w:t>
        <w:tab/>
        <w:tab/>
        <w:t>ঘ. , ,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৪০. ভগ্নাংশগুলোকে মানের অধঃক্রমে সাজালে নিচের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, ,</w:t>
        <w:tab/>
        <w:tab/>
        <w:t>ঘ. , ,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৪১. ভগ্নাংশগুলিকে অধঃক্রমে সাজালে 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&gt; &gt;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&gt; &gt;</w:t>
        <w:tab/>
        <w:tab/>
        <w:t>ঘ. &gt; &gt;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&gt; &gt;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৪২. ভগ্নাংশগুলো কোন ধরনের?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সমহর বিশিষ্ট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মিশ্র</w:t>
        <w:tab/>
        <w:tab/>
        <w:t>ঘ. সমতুল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৪৩. ভগ্নাংশগুলোর হরগুলোর ঊর্ধ্বক্রম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৪ &lt; ৭ &lt;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 &gt; ৭ &gt; ৪</w:t>
        <w:tab/>
        <w:tab/>
        <w:t>ঘ. ১০ &lt; ৭ &lt;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৪ &lt; ৭ &lt;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৪৪. ভগ্নাংশগুলোকে ঊর্ধ্বক্রমে সাজালে 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&lt; &lt;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&lt; &lt;</w:t>
        <w:tab/>
        <w:tab/>
        <w:t>ঘ. &lt; &lt;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&lt; &lt;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৪৫. ২ +  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৪৬. ১২ কেজি +  কেজি + কেজি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১২ কেজি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 কেজি</w:t>
        <w:tab/>
        <w:tab/>
        <w:t>ঘ. ১২ কেজি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১২ কেজি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৪৭. ৪ -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৪৮. ৩ ও এর বিপরীত ভগ্নাংশের যোগফল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৪৯. এর সাথে এর বিপরীত ভগ্নাংশের যোগফল কত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৫০. ২+ ১=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৫১. +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৫২. ২ +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৫৩. + -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৫৪. ২ + ১-  এর সরল মান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৫৫. ৫ মিটার বাঁশের  মিটার রং করা হয়েছে। বাঁশটির কত মিটার রং করা হয়নি?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২ মিটার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 মিটার</w:t>
        <w:tab/>
        <w:tab/>
        <w:t>ঘ. মিটার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৫৬. ২৫ মিটার বাঁশের রং করা অংশের পরিমাণ  মিটার। বাঁশটির কত অংশ রং করা বাকি রইল?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৫৭. ১ - 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৫৮. -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৫৯. ৩- ১এর বিয়োগফল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</w:t>
        <w:tab/>
        <w:tab/>
        <w:t>ঘ. 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৬০. , ও ভগ্নাংশগুলোর-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প্রত্যেকে প্রকৃত 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লবগুলোর যোগফল 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বৃহত্তম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৬১. , ও  ভগ্নাংশগুলোর-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প্রত্যেকে সমহর বিশিষ্ট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যোগফল একটি প্রকৃত 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ক্ষুদ্রতম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৬২. , ও  ভগ্নাংশগুলোর-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হরগুলোর ল.সা.গু.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সমহর রূপ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যোগফল একটি অপ্রকৃত 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৬৩. ভগ্নাংশ দুইটি কোন ধরনের?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অপ্রকৃত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মিশ্র</w:t>
        <w:tab/>
        <w:tab/>
        <w:t>ঘ. দশমিক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৬৪. প্রথম ভগ্নাংশের বিপরীত ভগ্নাংশ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৬৫. ভগ্নাংশ দুটির যোগফল কোন ধরনের ভগ্নাংশ?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অপ্রকৃত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মিশ্র</w:t>
        <w:tab/>
        <w:tab/>
        <w:t>ঘ. দশমিক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অপ্রকৃত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৬৬. মায়ের নিকট প্রাপ্ত স্বর্ণের পরিমাণকে অপ্রকৃত ভগ্নাংশে প্রকাশ করলে কী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৬৭. আমিনা তার মা ও ভাইয়ের কাছ থেকে মোট কত গ্রাম স্বর্ণ পেল?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৬৮. বাবার কাছ থেকে কত গ্রাম স্বর্ণ পেলে ৩০০ গ্রাম স্বর্ণ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∆ নিচের তথ্যের আলোকে (৬৯-৭১) নং প্রশ্নের উত্তর দাও: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রহমান সাহেব তাঁর সম্পত্তির অংশ তাঁর ভাইকে, অংশ তার বোনকে এবং অংশ তাঁর স্ত্রীকে দান করলেন। তাঁর অবশিষ্ট সম্পত্তির মূল্য ১০,০০০ টাকা।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৬৯. রহমান সাহেব তার সম্পত্তির মোট কত অংশ দান করলেন?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৭০. তাঁর অবশিষ্ট সম্পত্তি কত অংশ?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৭১. তাঁর মোট সম্পত্তির মূল্য কত টাকা?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৭৫,০০০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৮০,০০০</w:t>
        <w:tab/>
        <w:tab/>
        <w:t>ঘ. ৮৫,০০০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৮০,০০০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৭২. ও কে সমহর বিশিষ্ট ভগ্নাংশে প্রকাশ করলে কি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,</w:t>
        <w:tab/>
        <w:tab/>
        <w:t>ঘ. ,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৭৩. ২+ ১=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৭৪. একটি ভগ্নাংশের লব ৪ ও হর ৩২ হলে ভগ্নাংশটি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৭৫. ১২কে অপ্রকৃত ভগ্নাংশে প্রকাশ করলে কী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৭৬. , , ও এই ভগ্নাংশগুলোকে মানের ঊর্ধ্বক্রম অনুসারে সাজালে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&lt; &lt; &lt;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&gt; &gt; &gt;</w:t>
        <w:tab/>
        <w:tab/>
        <w:t>ঘ. &lt; &lt; &lt;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&lt; &lt; &lt;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৭৭. নিচের কোনটি অপ্রকৃত ভগ্নাংশ?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৭৮. ২ +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৭৯. ও এর বিপরীত ভগ্নাংশের যোগফল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৮০. রাসেল তার ৫০পৃষ্ঠা বাড়ির কাজের ২০পৃষ্ঠা সম্পন্ন করেছে। তার আর কত পৃষ্ঠা বাড়ির কাজ বাকি রইল?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২৯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২৯</w:t>
        <w:tab/>
        <w:tab/>
        <w:t>ঘ. ৩০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৮১. , ও ভগ্নাংশের ক্ষেত্রে: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১ম ও ২য় ভগ্নাংশ সমতুল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১ম ও ২য় ভগ্নাংশের যোগফল তৃতীয় ভগ্নাংশ অপেক্ষা ছোট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৩য় ভগ্নাংশটি একটি প্রকৃত 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৮২. , ও ভগ্নাংশগুলোর-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সমহর রূপ , ও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হরগুলির ল.সা.গু. ১৪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১ম ভগ্নাংশ + দ্বিতীয় ভগ্নাংশ =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৮৩. গণিত এবং ইংরেজি অধ্যয়নে সে কত সময় ব্যয় করে?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১৬</w:t>
        <w:tab/>
        <w:tab/>
        <w:t>ঘ. ১৬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৮৪. সে কত ঘন্টা সময় অন্য কাজকর্ম করে?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১৬</w:t>
        <w:tab/>
        <w:tab/>
        <w:t>ঘ. 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৮৫. বোন অপেক্ষা ভাই কত গ্রাম স্বর্ণ কম পেল?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৮৬. বোন ও বাবা মোট কি পরিমাণ স্বর্ণ পেল?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৩৩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৩৪</w:t>
        <w:tab/>
        <w:tab/>
        <w:t>ঘ. ৩৪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১. × ৬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>ঘ. 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২. × ৯২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৫৬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৬০</w:t>
        <w:tab/>
        <w:tab/>
        <w:t>ঘ. ৬৪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৬৪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৩. ‘এর’ এর গাণিতিক প্রয়োগ নিচের কোনটির অনুরূপ?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বিয়োগ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গুণ</w:t>
        <w:tab/>
        <w:tab/>
        <w:t>ঘ. ভাগ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গুণ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৪. (৬এর ২) এর মান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২২</w:t>
        <w:tab/>
        <w:tab/>
        <w:t>ঘ. ৪৩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৫. ২× ১=?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৬. এর ২=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৭. × ২=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৮. ও এর গুণফল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৯. ২×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১০.  এর (+ ) এর সরলমান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১১. ২ এর বিপরীত ভগ্নাংশ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১২.  এর সাথে এর বিপরীত ভগ্নাংশের গুণফল কত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১৩. একটি বর্গক্ষেত্রের বাহুর দৈর্ঘ্য  মিটার হলে এর ক্ষেত্রফল কত বর্গ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১৪. ১ও ২ ভগ্নাংশদ্বয়ের ক্ষেত্রে-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প্রথমটি প্রকৃত 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যোগফল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গুণফল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১৫. ৩ও ভগ্নাংশদ্বয়ের-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বিয়োগফল প্রকৃত 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গুণফল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প্রথম ভগ্নাংশটি অপ্রকৃত 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১৬. মাঠের ক্ষেত্রফল কত বর্গমিটার?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২৮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১৭. মাঠের পরিসীমা কত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২৪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২৫</w:t>
        <w:tab/>
        <w:tab/>
        <w:t>ঘ. ২৬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১৮. কে ৪ দ্বারা ভাগ করলে ভাগফল কত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১৯. ৩ ÷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২০. ÷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২১. ১÷ ২=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২২. -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২৩. কে ১দ্বারা ভাগ করলে ভাগফল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২৪. ৬÷ ৪=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২৫. একর, ২১ একর জমির কত অংশ?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২৬. ১এর ÷ এর মান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২৭. দুইটি ভগ্নাংশের গুণফল ৮ । একটি ভগ্নাংশ ৩হলে অপরটি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২৮. ভাজক ১০এবং ভাগফল ৩হলে ভাজ্য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৩৫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৩৫</w:t>
        <w:tab/>
        <w:tab/>
        <w:t>ঘ. ৩৫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২৯. একটি বর্গাকার ইটের ক্ষেত্রফল ২৪বর্গমিটার এবং প্রস্থ ৫মিটার। ইটের দৈর্ঘ্য কত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</w:t>
        <w:tab/>
        <w:tab/>
        <w:t>ঘ. 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৩০. রাকিব সাহেবের সম্পত্তির অংশের মূল্য ৬০,০০০ টাকা হলে, মোট সম্পত্তির মূল্য কত টাকা?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৩৫০০০০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৪২৫০০০</w:t>
        <w:tab/>
        <w:tab/>
        <w:t>ঘ. ৪৮০০০০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৪৮০০০০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৩১. ক = এবং খ = ১হলে-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ক + খ =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খ – ক =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খ ÷ ক =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৩২. ভাগফল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৩৩. ভাজ্য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৩৪. বাগানটির দৈর্ঘ্য কত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৩৫. বাগানটির পরিসীমা কত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৩৬. একটি ভগ্নাংশ অপর একটি ভগ্নাংশ দ্বারা নিঃশেষে বিভাজ্য হলে, প্রথম ভগ্নাংশটি দ্বিতীয় ভগ্নাংশের-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গুণিতক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ভাজক</w:t>
        <w:tab/>
        <w:tab/>
        <w:t>ঘ. ভাগফল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গুণিতক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৩৭. এর গুণনীয়ক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৩৮. এর গুণিতক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৩৯. এর গুণনীয়ক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৪০. , , ভগ্নাংশগুলোর গুণনীয়ক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৪১. ১, ৪, ৩ভগ্নাংশগুলোর সাধারণ গুণনীয়ক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৪২. , , ভগ্নাংশত্রয়ের-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হরগুলোর ল.সা.গু. ১৯৫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সবগুলোর গ.সা.গু.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গুণনীয়ক হতে পারে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৪৩. উপরের প্রদত্ত ভগ্নাংশ দুইটির গুণনীয়ক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৪৪. উপরে প্রদত্ত ভগ্নাংশ দুইটির সাধারণ গুণিতক নিচের কোনটিকঠিন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∆ নিচের তথ্যের আলোকে (৪৫ ও ৪৬) নং প্রশ্নের উত্তর দাও: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, , তিনটি ভগ্নাংশ।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৪৫. ভগ্নাংশগুলোর একটি সাধারণ গুণিতক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৪৬. ভগ্নাংশগুলোর একটি সাধারণ গুণনীয়ক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৪৭. ও এর হরগুলোর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[পাঠ ১.১৭: ভগ্নাংশের গ.সা.গু.]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১৩</w:t>
        <w:tab/>
        <w:tab/>
        <w:t>ঘ. ৫২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৪৮. ও এর বিপরীত ভগ্নাংশের গ.সা.গু.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৪৯. ও এর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৫০. , , ভগ্নাংশগুলোর গ.সা.গু.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৫১. ৮, ২,  এর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৫২. কোন বৃহত্তম সংখ্যা দিয়ে , এবং ২কে ভাগ করলে প্রত্যেক ক্ষেত্রে ভাগফল পূর্ণসংখ্যা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৫৩. , , ভগ্নাংশগুলোর-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দুইটি সাধারণ গুণনীয়ক এবং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গরিষ্ঠ সাধারণ গুণনীয়ক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গুনফল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৫৪. ৩য় ভগ্নাংশ ÷ ১ম ভগ্নাংশ এর মান-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৩২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৩৩</w:t>
        <w:tab/>
        <w:tab/>
        <w:t>ঘ. ৩৪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৫৫. ভগ্নাংশগুলোর লবের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৫৬. কোন বৃহত্তম সংখ্যা দিয়ে ভগ্নাংশগুলিকে ভাগ করলে, প্রত্যেক ক্ষেত্রে ভাগফল পূর্ণসংখ্যা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১৬০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৫৭. ৫, , এর ল.সা.গু.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৫৮. এবং  এর ল.সা.গু.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</w:t>
        <w:tab/>
        <w:tab/>
        <w:t>ঘ. ১৩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৫৯. নিচের কোনটি ক্ষুদ্রতম সংখ্যা সংখ্যা , এবং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৬০. ৫, ১ এর ল.সা.গু.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৬১. ৭এবং ৪এর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>ঘ. ৫০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৫০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৬২. কোন ক্ষুদ্রতম সংখ্যা ৭ও ভগ্নাংশ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৬৩. , , এর ল.সা.গু.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৬৪. , , এর ল.সা.গু.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৬৫. , ,  এর ল.সা.গু.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</w:t>
        <w:tab/>
        <w:tab/>
        <w:t>ঘ. 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৬৬. , ,  ভগ্নাংশগুলোর হরের ল.সা.গু. এর বিপরীত ভগ্নাংশ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১৫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৬৭. , ও  এর ল.সা.গু.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৬৮. , , এর ল.সা.গু.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৬৯. , , ভগ্নাংশগুলোর গুণিতক সমূহের মধ্যে সবচেয়ে ছোট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৭০. নিচের কোন ক্ষুদ্রতম সংখ্যা ৩, ৪, ১দ্বারা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৩২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১৬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৭১. , ও হচ্ছে তিনটি ভগ্নাংশ।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ভগ্নাংশ তিনটির হরের ল.সা.গু. =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ভগ্নাংশ তিনটির লবের গ.সা.গু. =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ভগ্নাংশ তিনটির ল.সা.গু. =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৭২. , ,  ভগ্নাংশগুলোর-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যোগফল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সমহর রূপ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ল.সা.গু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৭৩. প্রদত্ত ভগ্নাংশগুলির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৭৪. প্রদত্ত ভগ্নাংশগুলির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৭৫. BODMAS শব্দে S দ্বারা কি বুঝানো হয়েছে?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[পাঠ ১.১৯: ভগ্নাংশের সরলীকরণ]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ভাগ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বিয়োগ</w:t>
        <w:tab/>
        <w:tab/>
        <w:t>ঘ. যোগ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বিয়োগ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৭৬. এর ÷  এর 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৭৭. বন্ধনীর আগে কোন চিহ্ন না থাকলে সেখানে কী ধরে নিতে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বিয়োগ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ভাগ</w:t>
        <w:tab/>
        <w:tab/>
        <w:t>ঘ. এর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এর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৭৮. এর ( + ) এর সরল 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৭৯. ÷ × × ১=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৮০. সরল অঙ্কে সর্বপ্রথম কিসের কাজ করতে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এর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ভাগ</w:t>
        <w:tab/>
        <w:tab/>
        <w:t>ঘ. গুণ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৮১. ১এর ÷ ৭ এর মান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৮২. ৩÷ ( এর )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৮৩. = হলে, ক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৩২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৬৪</w:t>
        <w:tab/>
        <w:tab/>
        <w:t>ঘ. ৭২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৬৪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৮৪. কোন সংখ্যার অংশ?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৮৫. ১ বর্গ একক ক্ষেত্রফল বিশিষ্ট বর্গক্ষেত্রকে দৈর্ঘ্য এবং প্রস্থ বিশিষ্ট কয়টি আয়তক্ষেত্রে বিভক্ত করা যাবে?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২টি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টি</w:t>
        <w:tab/>
        <w:tab/>
        <w:t>ঘ. ৬টি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৬টি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৮৬. দুইটি ভগ্নাংশের গুণফল । একটি ভগ্নাংশ  হলে অপরটি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৮৭. একটি মগের অংশ পানি দ্বারা পূর্ণ আছে। কত অংশ খালি আছে?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৮৮. ৩এর ÷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৮৯. ৭+ ১- ৩ এর-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ভগ্নাংশদ্বয়ের যোগফল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সরলীকৃত মান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সরলীকৃত মান প্রকৃত ভগ্নাংশ প্রকাশ করে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৯০. মিরাজ তার জমানো টাকার কত অংশ দিয়ে দিল?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অংশ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অংশ</w:t>
        <w:tab/>
        <w:tab/>
        <w:t>ঘ. অংশ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৯১. তার অবশিষ্ট টাকা মোট জমানো টাকার কত অংশ?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অংশ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অংশ</w:t>
        <w:tab/>
        <w:tab/>
        <w:t>ঘ. অংশ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৯২. তার মোট জমানো টাকার পরিমাণ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৪০০০০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৫০০০০ টাকা</w:t>
        <w:tab/>
        <w:tab/>
        <w:t>ঘ. ৬০০০০ টাকা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৬০০০০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৯৩. এর সাথে এর বিপরীত ভগ্নাংশের গুণফল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৯৪. একটি আয়তাকার পাতের ক্ষেত্রফল ১৮ বর্গ মি. এবং প্রস্থ ৩ মিটার। পাতটির দৈর্ঘ্য কত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</w:t>
        <w:tab/>
        <w:tab/>
        <w:t>ঘ. ১০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৯৫. ২, ১, ২ভগ্নাংশগুলোর সাধারণ গুণনীয়ক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৯৬. কোন বৃহত্তম সংখ্যা দিয়ে , এবং ১কে ভাগ করলে প্রত্যেক ক্ষেত্রে ভাগফল পূর্ণসংখ্যা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৯৭. , , ভগ্নাংশগুলোর গুণিতকগুলোর মধ্যে সবচেয়ে ছোট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৯৮. ১এর ÷ এর মান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৯৯. ৫১০ মিটার লম্বা ফিতাকে ৫মিটার পরিমাপের কতগুলো টুকরা করলে ফিতাটি কত টুকরা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১৫০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১০০</w:t>
        <w:tab/>
        <w:tab/>
        <w:t>ঘ. ৭৫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১০০. ১এর ১÷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১০১. , , ভগ্নাংশত্রয়ের-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হরগুলোর ল.সা.গু. ৬০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লবগুলোর গ.সা.গু.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গুণনীয়ক হতে পারে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১০২. ২এর ÷ ১সরলীকরণের-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ভগ্নাংশগুলো প্রকৃত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১ম অংশের 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সরলীকরণের 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১০৩. , , ভগ্নাংশগুলোর-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যোগফল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সমহর রূপ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ল.সা.গু =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১০৪. আরিফ সাহেব তার সম্পত্তির কত অংশ দান করলেন?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অংশ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অংশ</w:t>
        <w:tab/>
        <w:tab/>
        <w:t>ঘ. অংশ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অংশ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১০৫. তার মোট সম্পত্তির মূল্য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৬০০০০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৮০০০০ টাকা</w:t>
        <w:tab/>
        <w:tab/>
        <w:t>ঘ. ১০০০০০ টাকা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৮০০০০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১০৬. বাগানটির দৈর্ঘ্য কত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</w:t>
        <w:tab/>
        <w:tab/>
        <w:t>ঘ. ১৩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১০৭. বাগানটির পরিসীমা কত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২৪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৩০</w:t>
        <w:tab/>
        <w:tab/>
        <w:t>ঘ. ৪৪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১. ২.০৫৬ + ১.০২ + ৫.৪ এর মান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৮.৬৭৬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৮.৩৭৬</w:t>
        <w:tab/>
        <w:tab/>
        <w:t>ঘ. ৮.৪৭৬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৮.৪৭৬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২. ০.১ + ০.০১ + ০.০০১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০.১০১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০.১১০</w:t>
        <w:tab/>
        <w:tab/>
        <w:t>ঘ. ০.১১১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০.১১১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৩. ১.২ এর লঘিষ্ঠ রূপ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৪. ০.৫ + ০.০৫ + ০.০০৫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০.৫০৫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০.৫৫৫</w:t>
        <w:tab/>
        <w:tab/>
        <w:t>ঘ. ০.৫৫০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০.৫৫৫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৫. ২.৭ ও ৩.৬ সংখ্যা দুটির যোগফল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৬.৩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৭.৩</w:t>
        <w:tab/>
        <w:tab/>
        <w:t>ঘ. ৮.৫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৬.৩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৬. ৬.০০১ + ৫.০১ + ২.৭ এর মান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১৩.৭১১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১৩.৭২</w:t>
        <w:tab/>
        <w:tab/>
        <w:t>ঘ. ১৩.৯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১৩.৭১১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৭. ১৬.৭৪৫ দশমিক ভগ্নাংশে সহস্রাংশে কোন অঙ্কটি বিদ্যমান?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৮. ০.০৫, ০.০১ ও ০.০০৪ এর যোগফল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০.০৪৬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০.৬০৪</w:t>
        <w:tab/>
        <w:tab/>
        <w:t>ঘ. ০.০০৬৪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৯. ০.০২ + ২ + ০.০০১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২.০২১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০.২২১</w:t>
        <w:tab/>
        <w:tab/>
        <w:t>ঘ. ০.০২১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২.০২১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১০. ০.২৫ + ০.৫৫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১১. দশমিক ভগ্নাংশের ক্ষেত্রে-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০.৭ ও ০.৬ এর যোগফল ১.৩ এর সমান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২.৫৭ ও ৩.২ এর যোগফলে দশমিক বিন্দুর পর মাত্র একটি অঙ্ক আছে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৫.২৩৭ এর সহস্রাংশের স্থানে ৭ আছে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১২. ২য় ও ৩য় জনের টাকার সমষ্টি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২১.০০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৫১.৩৫</w:t>
        <w:tab/>
        <w:tab/>
        <w:t>ঘ. ৩৫.১৫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২১.০০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১৩. তিন জনের টাকার সমষ্টি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১২৪.৮০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১৪০.৮০</w:t>
        <w:tab/>
        <w:tab/>
        <w:t>ঘ. ১৫০.২৫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১৫০.২৫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১৪. লাঠিটির লাল ও সবুজ অংশের মোট পরিমাণ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০.৯৫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২.৭৫</w:t>
        <w:tab/>
        <w:tab/>
        <w:t>ঘ. ০.২৭৫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০.৯৫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১৫. লাঠির মোট কত অংশ রং করা হলো?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০.৯৫৭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০.৯৭৫</w:t>
        <w:tab/>
        <w:tab/>
        <w:t>ঘ. ০.৯৬৫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০.৯৭৫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১৬. ১০০ - ৯৯.৯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০.০১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০.০০১</w:t>
        <w:tab/>
        <w:tab/>
        <w:t>ঘ. 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১৭. ১ - ০.০০১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০.০৯৯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০.৯৯৯</w:t>
        <w:tab/>
        <w:tab/>
        <w:t>ঘ. ০.০০১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০.৯৯৯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১৮. ১২৫ - ০.৫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১২৫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১২৪.৫</w:t>
        <w:tab/>
        <w:tab/>
        <w:t>ঘ. ২.৫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১২৪.৫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১৯. ১৩.০০১ - ১২.০১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০.০৯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০.৯১</w:t>
        <w:tab/>
        <w:tab/>
        <w:t>ঘ. ০.৯৯১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০.৯৯১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২০. ৩.১৫ - ১.৬৭৫৮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১৪.৭৪২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১৪৭.৪২</w:t>
        <w:tab/>
        <w:tab/>
        <w:t>ঘ. ১৪৭৪.২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২১. ৯০.৯৯ থেকে ১.০১০ এর বিয়োগফল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৮৯.৯৮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৮৯.৮৯</w:t>
        <w:tab/>
        <w:tab/>
        <w:t>ঘ. ৮.৯৯৮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৮৯.৯৮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২২. তমা ৫০ টাকা থেকে ছোট দুই ভাইকে একত্রে ২৮.২৫ টাকা দিলো। তার অবশিষ্ট টাকার পরিমাণ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২১.৭৫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২২.২৫</w:t>
        <w:tab/>
        <w:tab/>
        <w:t>ঘ. ২৫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২১.৭৫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২৩. একটি বাঁশের ০.২৫ অংশ পানিতে ও ০.২৮ অংশ কাদায় আছে। বাঁশটির কত অংশ পানির উপরে আছে?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০.৪৭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০.৫৩</w:t>
        <w:tab/>
        <w:tab/>
        <w:t>ঘ. ০.৫৭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০.৪৭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২৪. ২৫.২৫ - ১৭.২৫ - ১০.৭৫ + ৫.০৫ = 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৪.৭৫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২.৩০</w:t>
        <w:tab/>
        <w:tab/>
        <w:t>ঘ. ৫.৩০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২.৩০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২৫. ৩.১৫৬ এবং ১.৬১ এর বিয়োগফলের সাথে কত যোগ করলে ২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২.৪৫৪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০.৪৫৪</w:t>
        <w:tab/>
        <w:tab/>
        <w:t>ঘ. ০.৪৪৫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০.৪৫৪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২৬. কোন সংখ্যার সাথে ৮.৮৯ যোগ করলে যোগফল ১৮.০৭ হয়। সংখ্যাটি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৯.১৮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২৫.৯৬</w:t>
        <w:tab/>
        <w:tab/>
        <w:t>ঘ. ১০.১৮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৯.১৮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২৭. আলিফ ১২০.২৫ টাকা হতে ৮.৬২ টাকার বলপেন এবং ৫০.৭৫ টাকার খাতা কিনলে তার কাছে কত টাকা অবশিষ্ট থাকবে?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৫৭.৮৪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৫৯.৪৪</w:t>
        <w:tab/>
        <w:tab/>
        <w:t>ঘ. ৬০.৮৮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৬০.৮৮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২৮. ১.৪৯৯, ৮.৭৫৮ ও ৫.৩৭৭ তিনটি দশমিক ভগ্নাংশ হলে-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২য় ভগ্নাংশ + ৩য় ভগ্নাংশ = ১৪.১৩৫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২য় ভগ্নাংশ - ১ম ভগ্নাংশ = ৭.২৫৯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২য় ভগ্নাংশ - ১ম ভগ্নাংশ - ৩য় ভগ্নাংশ = ১.৮৪২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২৯. একটি খাতা, একটি পেন্সিল ও একটি রাবারের মোট মূল্য ২১.১৫ টাকা। খাতা ও পেনসিলের দাম যথাক্রমে ১০.৭৫ টাকা ও ৫.২৫ টাকা হলে-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খাতার দাম পেন্সিল অপেক্ষা ৪.৫ টাকা বেশি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খাতা ও পেন্সিলের মোট দাম ১৬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রাবারের দাম ৫.১৫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৩০. ০.০৫ × ০.০০০৩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০.০০০১৫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০.০০১৫</w:t>
        <w:tab/>
        <w:tab/>
        <w:t>ঘ. ০.১৫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৩১. ০.৫ × ০.০৩ × ০.০০৮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০.০১২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০.০০০১২</w:t>
        <w:tab/>
        <w:tab/>
        <w:t>ঘ. ০.০০০০১২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০.০০০১২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৩২. ০.০০১ × ০.২ × ০.০৫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০.০০০১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০.০০০০১</w:t>
        <w:tab/>
        <w:tab/>
        <w:t>ঘ. ১.০০৫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০.০০০০১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৩৩. এক ব্যক্তি দৈনিক ২.৫ কিলোক্যালরির খাবার খায় এবং ব্যায়াম করে ১.৭৬ কিলোক্যালরি শক্তি ক্ষয় করে। তিন দিন পর খাওয়া এবং ব্যায়ামের দরুন শরীরে কত কিলোক্যালরি সঞ্চিত করে?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১.৭৪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২.১২</w:t>
        <w:tab/>
        <w:tab/>
        <w:t>ঘ. ২.২২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২.২২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৩৪. ০.০১ × ০.০২ × ০.৩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০.০০০০০৬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০.০০০৬</w:t>
        <w:tab/>
        <w:tab/>
        <w:t>ঘ. ০.০০৬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৩৫. ০.০৬৫৭ কে ০.৭৫ দিয়ে গুণ করলে কোনটি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০.০৪৯২৭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০.০৪৯২৭৫</w:t>
        <w:tab/>
        <w:tab/>
        <w:t>ঘ. ০.০৪৭৫৭২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০.০৪৯২৭৫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৩৬. এক লোক রিক্সায় ঘণ্টায় ২.৫২ কি.মি. বেগে ৪ ঘণ্টা ৩০ মিনিটে কত কি.মি. যেতে পারবে?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১১.৩৪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১২.৫৬</w:t>
        <w:tab/>
        <w:tab/>
        <w:t>ঘ. ১৫.৫০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১১.৩৪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৩৭. ২.৪, ১.২, ০.০৮ তিনটি দশমিক ভগ্নাংশ। প্রদত্ত তিনটি দশমিক ভগ্নাংশের গুণফল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২৩.৪০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২.৫২</w:t>
        <w:tab/>
        <w:tab/>
        <w:t>ঘ. ২৫.৫২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৩৮. ১টি বইয়ের দাম ৫০.২৫ টাকা হলে এরূপ ৪টি বইয়ের দাম কত টাকা?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২০১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২০৪</w:t>
        <w:tab/>
        <w:tab/>
        <w:t>ঘ. ২০২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৩৯. ফরিদের নিকট ৪০০ টাকা ছিল। সে ঐ টাকার ০.০৫ অংশ দিয়ে একটি কলম কিনল। তার কাছে আর কত টাকা রইল?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৩৫০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৩৮০</w:t>
        <w:tab/>
        <w:tab/>
        <w:t>ঘ. ৩২০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৩৮০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৪০. ০.০১ × ০.০০২ × ০.০০০৩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০.০০০৬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০.০০০০০৬</w:t>
        <w:tab/>
        <w:tab/>
        <w:t>ঘ. ০.০০০০০০০০৬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০.০০০০০০০০৬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৪১. একটি লাঠির দৈর্ঘ্য ২০ মিটার। লাঠির ০.৬ অংশ রং করা হয়েছে। কত মিটার রং করা হয়েছে?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</w:t>
        <w:tab/>
        <w:tab/>
        <w:t>ঘ. ১৫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৪২. ০.০২ × ০.০০৪ × ০.০০০৬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০.০০০৪৮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০.০০০০০৪৮</w:t>
        <w:tab/>
        <w:tab/>
        <w:t>ঘ. ০.০০০০০০০৪৮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০.০০০০০০০৪৮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৪৩. ০.০৫৭ × ০.০৩৫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০.০১৯৯৫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০.০০১৯৫৯</w:t>
        <w:tab/>
        <w:tab/>
        <w:t>ঘ. ০.০০১৯৯৫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০.০০১৯৯৫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৪৪. কোন গাড়ি ১ মিনিটে ১.২৫ কি.মি. গেলে ১.৫ ঘণ্টায় কত দূর যাবে?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১১২.৫ কি.মি.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১১৪.২৫ কি.মি.</w:t>
        <w:tab/>
        <w:tab/>
        <w:t>ঘ. ১১৬.৫ কি.মি.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১১২.৫ কি.মি.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৪৫. এক ব্যক্তি মাসে ৮০৭০.৫২ টাকা আয় করেন ও ৭০৭৯.৮৯ টাকা খরচ করেন। ২ মাস ১৫ দিনে তাঁর সঞ্চয় কত টাকা?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২৪৬৭.৮৫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২৬৪৭.৫৮</w:t>
        <w:tab/>
        <w:tab/>
        <w:t>ঘ. ২৭৬৪.৫৮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৪৬. ৫৮.৪ × ০.০২ এর ক্ষেত্রে-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৫৮.৪ গুণ্য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গুণকে দশমিকের পরে একটি সার্থক অঙ্ক আছে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গুণফল ১.১৬৮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৪৭. কোনো দোকানে প্রতি বস্তা চাল, ডাল ও আলুর ওজন যথাক্রমে ৪৮.২৫ কেজি, ৩৭.৭২৫ কেজি এবং ৫১.২৫ কেজি হলে-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চালের বস্তার ওজন ডালের বস্তার চেয়ে ১০.৫২৫ কেজি বেশি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২টি চালের বস্তা + ৪টি আলুর বস্তা = ৩০১.৫ কেজি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৮টি ডালের বস্তা - ২টি আলুর বস্তা - ৩টি চালের বস্তা ৫৪.৫৫ কেজি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৪৮. কাঁদায় ও পানিতে বাঁশটির মোট কত অংশ আছে?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০.৭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০.৫</w:t>
        <w:tab/>
        <w:tab/>
        <w:t>ঘ. ০.১১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৪৯. বাঁশটির মোট দৈর্ঘ্য কত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১৮</w:t>
        <w:tab/>
        <w:tab/>
        <w:t>ঘ. ২০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১. ০০৫, ১৩.৫১ ও ৭.২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৫০. ১ম ও ২য় সংখ্যা দুইটির গুণফল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১৩.৫৭৭৫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১৩.৫৭৭৫৫</w:t>
        <w:tab/>
        <w:tab/>
        <w:t>ঘ. ১৩৫.৭৭৫৫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১৩.৫৭৭৫৫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৫১. ৩য় ও ১ম সংখ্যা দুইটির গুণফল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৭.৩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৭.৬৩২</w:t>
        <w:tab/>
        <w:tab/>
        <w:t>ঘ. ৭.২৩৬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৭.২৩৬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৫২. ২য় ও ৩য় সংখ্যা দুইটির গুণফল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৯৭.২৭২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৯৮.১২৫</w:t>
        <w:tab/>
        <w:tab/>
        <w:t>ঘ. ৯৯.৭১৫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৯৭.২৭২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৫৩. ০.২৫ ÷ ০.০৫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৫০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০.৫</w:t>
        <w:tab/>
        <w:tab/>
        <w:t>ঘ. ১২৫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৫৪. ভাগফল ২৫ এবং ভাজ্য ৮০৮.৯ হলে, ভাজক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৩৫.০০১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৩৮.৪৫৬</w:t>
        <w:tab/>
        <w:tab/>
        <w:t>ঘ. ৪০.১২৫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৫৫. ০.০১ × ০.০০২ ×      = ০.০০০০০০০০০৬ এখানে কোন সংখ্যা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০.০০৩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০.০০০৩</w:t>
        <w:tab/>
        <w:tab/>
        <w:t>ঘ. ০.০০০০৩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০.০০০০৩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৫৬. × ০.০০২ × ০.০৩ = ০.০০০০০০০০৬; এখানে              কোন সংখ্যা বসবে?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০.০১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০.০০১</w:t>
        <w:tab/>
        <w:tab/>
        <w:t>ঘ. ০.০০০১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০.০০০১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৫৭. ০.৭৫৮৪ ÷ ০.২৪ এর 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৩.৬১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০.৩১৬</w:t>
        <w:tab/>
        <w:tab/>
        <w:t>ঘ. ০.৩৬১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৫৮. একটি অটোরিক্সার গতিবেগ ঘণ্টায় ১৫.৪ কি.মি. হলে ৬.১৬ কি.মি. যেতে কত মিনিট লাগবে?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২৪</w:t>
        <w:tab/>
        <w:tab/>
        <w:t>ঘ. ২৮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৫৯. ০.১২১ ÷ ১১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০.০১১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০.০১</w:t>
        <w:tab/>
        <w:tab/>
        <w:t>ঘ. ০.০০১১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০.০১১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৬০. ০.৩৮৫ কে ০.০০১ দ্বারা ভাগ করলে ভাগফল কত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০.৩৮৫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২৮৫</w:t>
        <w:tab/>
        <w:tab/>
        <w:t>ঘ. ৩৮৫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৩৮৫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৬১. [৩.৫ এর ২] ÷ ০.৫ এর সরল 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৬২. তমালের মাসিক আয়ের ০.১৭ অংশ সমান ৮৫০ টাকা হলে, তার মাসিক আয়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৫১৬০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৫৪০০ টাকা</w:t>
        <w:tab/>
        <w:tab/>
        <w:t>ঘ. ৫৫০০ টাকা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৬৩. এক ডজন পেনসিলের দাম ৭৩.৮০ টাকা হলে এক হালি পেন্সিলের দাম কত টাকা?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২৪.৬০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২৩.২০</w:t>
        <w:tab/>
        <w:tab/>
        <w:t>ঘ. ২২.৭৫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২৪.৬০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৬৪. পিতার বয়স পুত্রের বয়সের ৪.৫ গুণ। পিতার বয়স ৩৯ বছর হলে পুত্রের বয়স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৮ বছর ৬ মাস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 বছর ৮ মাস</w:t>
        <w:tab/>
        <w:tab/>
        <w:t>ঘ. ৮ বছর ১০ মাস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৮ বছর ৮ মাস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৬৫. ৫ ভাইয়ের সমানভাবে মোট ৪৬.৫ হেক্টর জমি থাকলে- [১ হেক্টর = ২.৪৭ একর]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তাদের মোট ১১৪.৮৫৫ একর জমি আছে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প্রত্যেকের ৯.৩ হেক্টর জমি আছে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১৯.৭৬ একর = ৮ হেক্টর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৬৬. রহিমার বাবার কাছ থেকে নেওয়া টাকা মায়ের কাছ থেকে নেওয়া টাকার কত গুণ?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৬.৩৫৭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৫.৩৭৫</w:t>
        <w:tab/>
        <w:tab/>
        <w:t>ঘ. ৪.৩৭৫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৬৭. ভাইয়ের কাছ থেকে নেওয়া টাকা মায়ের কাছ থেকে নেওয়া টাকার কত গুণ?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৪.৫৩৫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৪.৫২৬</w:t>
        <w:tab/>
        <w:tab/>
        <w:t>ঘ. ৪.৫২৫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৪.৫২৫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৬৮. রহিমার বাবার কাছ থেকে নেওয়া-টাকার ৫ ভাগের ১ ভাগ টাকা সমান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২৫.০৫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৩৫.৫০ টাকা</w:t>
        <w:tab/>
        <w:tab/>
        <w:t>ঘ. ২৫.৭৫ টাকা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১. ০০, ০.০০১, ০.০২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৬৯. প্রথম সংখ্যাটিকে দ্বিতীয় সংখ্যাটি দ্বারা ভাগ করলে ভাগফল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১.০০০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০.০০১</w:t>
        <w:tab/>
        <w:tab/>
        <w:t>ঘ. ০.০০০১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৭০. দ্বিতীয় সংখ্যাটিকে তৃতীয় সংখ্যা দ্বারা ভাগ করলে ভাগফল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০.০৫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০.০৬</w:t>
        <w:tab/>
        <w:tab/>
        <w:t>ঘ. ০.১০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০.০৫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৭১. ১.২ ও ০.০৮ সংখ্যা দুটির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০.৮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০.০৮</w:t>
        <w:tab/>
        <w:tab/>
        <w:t>ঘ. ০.০৪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০.০৮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৭২. ০.০২ ও ০.২০ এর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০.০০১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০.০৫১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৭৩. ২, ১.৬ ও ০.০১ এর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৭৪. ০.০১৬ ও ৫.৬ এর ল. সা. 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৪.৮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৫.৬</w:t>
        <w:tab/>
        <w:tab/>
        <w:t>ঘ. ৬.৪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৫.৬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৭৫. ১.২, ০.০৮ ও ২ এর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২.৫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০.০৮</w:t>
        <w:tab/>
        <w:tab/>
        <w:t>ঘ. ০.০২৫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০.০৮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৭৬. ২.৪ ও ০.০৯ সংখ্যা দুটির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৮.৪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৯.৬</w:t>
        <w:tab/>
        <w:tab/>
        <w:t>ঘ. ১০.৮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৭৭. ৫.৬, ১.০৫, ৩.৫ তিনটি দশমিক ভগ্নাংশ হলে-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সংখ্যাগুলোর গ.সা.গু = ০.৩৫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সংখ্যাগুলোর ল.সা.গু = ৮৪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১ম সংখ্যা × ২য় সংখ্যা ৩য় সংখ্যা = ১.৬৮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৭৮. ক ও খ এর গ.সা.গু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০.৬২৫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০.৭৫</w:t>
        <w:tab/>
        <w:tab/>
        <w:t>ঘ. ০.৮৭৫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০.৬২৫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৭৯. ক, খ ও গ এর ল.সা.গু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২২০৪.৫০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২১২৬.২৫</w:t>
        <w:tab/>
        <w:tab/>
        <w:t>ঘ. ২০০৬.২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৮০. ৮, ০, ১, ২, ৫, ৪, ৩ অঙ্কগুলো একবার মাত্র ব্যবহার করে সাত অঙ্কের ক্ষুদ্রতম সংখ্যা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১০২৪৩৫৮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১০২৩৪৫৮</w:t>
        <w:tab/>
        <w:tab/>
        <w:t>ঘ. ২০১৮৫৪৩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১০২৩৪৫৮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৮১. ১০২      , খালি ঘরে নিচের কোন অঙ্কটি বসলে সংখ্যাটি ৫ দ্বারা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</w:t>
        <w:tab/>
        <w:tab/>
        <w:t>ঘ. 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৮২. ১৮১       ৫ সংখ্যাটির       চিহ্নিত স্থানে নিচের কোন অঙ্ক বসালে তা ৯ দ্বারা নিঃশেষে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৮৩. কোনো সংখ্যার-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অঙ্কগুলোর যোগফল ৯ দ্বারা বিভাজ্য হলে, সংখ্যাটি ৩ দ্বারা বিভাজ্য।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একক ও দশক স্থানের অঙ্ক দুইটি দ্বারা গঠিত সংখ্যা ৪ দ্বারা বিভাজ্য হলে, ঐ সংখ্যাটি ৪ দ্বারা বিভাজ্য হবে।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একক স্থানীয় অঙ্কটি শূন্য (০) অথবা ৫ হলে, প্রদত্ত সংখ্যাটি ৫ দ্বারা বিভাজ্য হবে।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৮৪. ১৬.২৫, ০.৬২৫ ও ১৫.৬২৫ সংখ্যা তিনটির ক্ষেত্রে-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সংখ্যাত্রয়ের ল.সা.গু. = ৪০৬.২৫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সংখ্যাত্রয়ের গ.সা.গু. ২য় 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(১ + ২য় সংখ্যা) × ১০ = ১ম 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৮৫. কোন ক্ষুদ্রতম সংখ্যার সাথে ৭ যোগ করলে যোগফল ২৮ ও ৩২ দ্বারা নিঃশেষে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২২৪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২১৭</w:t>
        <w:tab/>
        <w:tab/>
        <w:t>ঘ. ২১০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২১৭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৮৬. , , ভগ্নাংশগুলোর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৮৭. ১২মিটার বাঁশের রং করা অংশের পরিমাণ মিটার। বাঁশটির কত মিটার রং করা বাকি রইল?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১১</w:t>
        <w:tab/>
        <w:tab/>
        <w:t>ঘ. 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৮৮. ১এর ২=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৮৯. ১৫ থেকে ৫০ পর্যন্ত মৌলিক সংখ্যা কয়টি?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৯০. ফুলের গাছ কত বর্গমিটার জায়গা জুড়ে বিদ্যমান?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২৪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১৮</w:t>
        <w:tab/>
        <w:tab/>
        <w:t>ঘ. 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৯১. বাগানের অংশ জুড়ে ফলের গাছ লাগানো হলে ফাঁকা অংশের পরিমাণ কত বর্গমিটার?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১৬</w:t>
        <w:tab/>
        <w:tab/>
        <w:t>ঘ. ২০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৯২. কোন এক সময় হতে একটি বাস স্ট্যান্ডে ৮ মিনিট পর পর বাস পৌছে এবং ১৮ মিনিট পর পর অপর বাস যাত্রা শুরু করে। সর্বনিম্ন কত মিনিট পর দুটি বাস একই সাথে যাত্রা শুরু করবে এবং বাস স্ট্যান্ডে পৌছাবে?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৬৬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৬০</w:t>
        <w:tab/>
        <w:tab/>
        <w:t>ঘ. ৫৪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৯৩. এক ব্যক্তি ২৩ কিলোমিটার পথের ১৪ কি.মি. রিকশাতে ও বাকি রাস্তা গাড়িতে গেল। কত কি.মি. পথ গাড়িতে গেল?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৯৪. সবচেয়ে বেশি কত জন ছাত্রছাত্রীর মাঝে ফলগুলো সমান ভাগে ভাগ করে দেয়া যাবে?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</w:t>
        <w:tab/>
        <w:tab/>
        <w:t>ঘ. 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৯৫. প্রত্যেকে কতটি করে লিচু পাবে?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</w:t>
        <w:tab/>
        <w:tab/>
        <w:t>ঘ. ১১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৯৬. , , এবং এই ভগ্নাংশগুলোকে মানের অধঃক্রম অনুসারে সাজালে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,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, , ,</w:t>
        <w:tab/>
        <w:tab/>
        <w:t>ঘ. , , ,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৯৭. এক লোক রিক্সায় ঘণ্টায় ১৮.৪ কি.মি. বেগে ৫ ঘণ্টা ১৫ মিনিটে কত কি.মি. যেতে পারবে?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৯০.৫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৯২.৬৮</w:t>
        <w:tab/>
        <w:tab/>
        <w:t>ঘ. ৯৬.৬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৯৬.৬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৯৮. কাঁদায় ও পানিতে বাঁশটির মোট কত অংশ আছে?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০.৫৪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০.৫৬</w:t>
        <w:tab/>
        <w:tab/>
        <w:t>ঘ. ০.৪৬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০.৫৪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৯৯. বাঁশটির মোট দৈর্ঘ্য কত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১৫</w:t>
        <w:tab/>
        <w:tab/>
        <w:t>ঘ. ২০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১০০. সাদিয়া দোকান থেকে ১৬.২৫ টাকার মুড়ি ৫ প্যাকেট ও ৪৩.২০ টাকা দিয়ে ৬টি লজেন্স কিনলে-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মুড়ির জন্য খরচ ৮১.২৫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প্রতিটি লজেন্সের দাম ৭.২০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৩ প্যাকেট মুড়ি ও ৪টি লজেন্সের মোট দাম ৭৫.৭৫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১০১. ২= ক, ১= খ এবং = গ হলে-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খ × গ =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গ এর খ ÷ ক =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ক - গ =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১০২. কোন ক্ষুদ্রতম সংখ্যা ও ভগ্নাংশদ্বয় দ্বারা বিভাজ্য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>ঘ. ২৪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১০৩. ০.০৫, ০.০১ ও ০.০৪ এর যোগফল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০.১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০.০১</w:t>
        <w:tab/>
        <w:tab/>
        <w:t>ঘ. ১.১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০.১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১০৪. + -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১০৫. ভিন্ন আকৃতির তিনটি পাত্রে যথাক্রমে ৮, ১২ ও ১৮ লিটার পানি ধরে, সর্বাধিক কত লিটারের জগ দ্বারা পাত্র তিনটি পূরণ করা যাবে?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১০৬. দুইটি সংখ্যার ল.সা.গু. ও গ.সা.গু.'র গুণফল ২৭। একটি সংখ্যা ৯ হলে, অপরটি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১০৭. ১ বিলিয়ন ৩৩৮ মিলিয়ন ৩০০ হাজার ৫২৬ কে আন্তর্জাতিক রীতিতে কমা বসিয়ে লিখলে কোনটি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১৩,৩৮,৩০০,৫২৬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১,৩৩,৮৩,০০,৫২৬</w:t>
        <w:tab/>
        <w:tab/>
        <w:t>ঘ. ১,৩৩৮,৩০,৫২৬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১০৮. ০.০৫ × ০.০০৪ × ০.০০০৯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০.০০০০০১৮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০.০০০০০১১৮</w:t>
        <w:tab/>
        <w:tab/>
        <w:t>ঘ. ০.০০০০০০১৮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০.০০০০০০১৮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১০৯. একটি অ্যালুমিনিয়াম ও লোহার পাতের দৈর্ঘ্য যথাক্রমে ৭২ সে.মি. ও ১০৮ সে.মি.। পাত দুইটি থেকে কেটে নেওয়া একই মাপের সবচেয়ে বড় টুকরাটির দৈর্ঘ্য কত সে.মি. হবে? (পাতদ্বয়ের প্রস্থ একই)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৩৬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</w:t>
        <w:tab/>
        <w:tab/>
        <w:t>ঘ. ৩২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৩৬</w:t>
      </w:r>
    </w:p>
    <w:sectPr w:rsidR="00FC693F" w:rsidRPr="0006063C" w:rsidSect="00034616">
      <w:pgSz w:w="12240" w:h="15336"/>
      <w:pgMar w:top="720" w:right="864" w:bottom="432" w:left="1152" w:header="864" w:footer="288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