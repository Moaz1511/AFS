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সংখ্যাটিতে পূর্ণ অংশ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কে 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        কে অপকৃত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কে মিশ্র ভগ্নাংশে প্রকাশ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</w:t>
        <w:tab/>
        <w:tab/>
        <w:t>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</w:t>
        <w:tab/>
        <w:tab/>
        <w:t>খ.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 ,</w:t>
        <w:tab/>
        <w:tab/>
        <w:t>খ.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