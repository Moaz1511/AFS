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6DFF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 w14:paraId="425BCFE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স্থানীয় মান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স্বকীয় মান</w:t>
      </w:r>
    </w:p>
    <w:p w14:paraId="574335A5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সার্থক মান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দশমিক মান</w:t>
      </w:r>
    </w:p>
    <w:p w14:paraId="486DD049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স্থানীয় মান</w:t>
      </w:r>
    </w:p>
    <w:p w14:paraId="37DC5617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২. হুমায়ূন আহমেদ কোন জেলায় জন্মগ্রহণ করেন? [পাঠ ১.১: অঙ্কপাতন]</w:t>
      </w:r>
    </w:p>
    <w:p w14:paraId="1ADF7478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নেত্রকোনা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ভোলা</w:t>
      </w:r>
    </w:p>
    <w:p w14:paraId="0983D758" w14:textId="01B93749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ঢাকা</w:t>
      </w:r>
      <w:r>
        <w:rPr>
          <w:rFonts w:ascii="Tiro Bangla" w:eastAsia="Tiro Bangla" w:hAnsi="Tiro Bangla"/>
        </w:rPr>
        <w:tab/>
      </w:r>
      <w:r w:rsidR="006E1144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রাজশাহী</w:t>
      </w:r>
    </w:p>
    <w:p w14:paraId="21E903D7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নেত্রকোনা</w:t>
      </w:r>
    </w:p>
    <w:p w14:paraId="034523C7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৩. কোনটি হুমায়ুন আহমেদের বিখ্যাত উপন্যাস?</w:t>
      </w:r>
    </w:p>
    <w:p w14:paraId="0E7A4683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চোখের বালি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হাজার বছর ধরে</w:t>
      </w:r>
    </w:p>
    <w:p w14:paraId="03EFD26F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নন্দিত নরকে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লালসালু</w:t>
      </w:r>
    </w:p>
    <w:p w14:paraId="22689157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নন্দিত নরকে</w:t>
      </w:r>
    </w:p>
    <w:p w14:paraId="209C861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৪. শিশু-কিশোরদের জন্য হুমায়ূন আহমেদ লিখেছেন-</w:t>
      </w:r>
    </w:p>
    <w:p w14:paraId="2FD188EF" w14:textId="398A8EF6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বোতল ভূত</w:t>
      </w:r>
      <w:r>
        <w:rPr>
          <w:rFonts w:ascii="Tiro Bangla" w:eastAsia="Tiro Bangla" w:hAnsi="Tiro Bangla"/>
        </w:rPr>
        <w:tab/>
      </w:r>
      <w:r w:rsidR="006E1144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বাচ্চাভূত</w:t>
      </w:r>
    </w:p>
    <w:p w14:paraId="147F0B79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শঙ্খনীল কারগার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শ্যামল ছায়া</w:t>
      </w:r>
    </w:p>
    <w:p w14:paraId="68E7E1D8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বোতল ভূত</w:t>
      </w:r>
    </w:p>
    <w:p w14:paraId="22D000D9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৫. হুমায়ূন আহমেদ কত খ্রিষ্টাব্দে মৃত্যুবরণ করেন?</w:t>
      </w:r>
    </w:p>
    <w:p w14:paraId="20BD5575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২০১২ খ্রিস্টাব্দে</w:t>
      </w:r>
    </w:p>
    <w:p w14:paraId="1A842E11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২০১৩ খ্রিস্টাব্দে</w:t>
      </w:r>
    </w:p>
    <w:p w14:paraId="5BE7FD5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২০১৪ খ্রিষ্টাব্দে</w:t>
      </w:r>
    </w:p>
    <w:p w14:paraId="6DEFEC0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২০১৫ খ্রিস্টাব্দে</w:t>
      </w:r>
    </w:p>
    <w:p w14:paraId="283E52BC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২০১২ খ্রিস্টাব্দে</w:t>
      </w:r>
    </w:p>
    <w:p w14:paraId="79F8C4B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৬. নিশানাথবাবু কোন স্কুলের শিক্ষক?</w:t>
      </w:r>
    </w:p>
    <w:p w14:paraId="57A0B40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নান্দিনা পাইলট হাইস্কুল</w:t>
      </w:r>
    </w:p>
    <w:p w14:paraId="4B27F01F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নালন্দা পাইলট স্কুল</w:t>
      </w:r>
    </w:p>
    <w:p w14:paraId="5633C53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নালিনা হাই স্কুল</w:t>
      </w:r>
    </w:p>
    <w:p w14:paraId="1B2143F8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পাইলট স্কুল</w:t>
      </w:r>
    </w:p>
    <w:p w14:paraId="66394008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নান্দিনা পাইলট হাইস্কুল</w:t>
      </w:r>
    </w:p>
    <w:p w14:paraId="3D5A62ED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৭. নিশানাথবাবু চোখে দেখতে পান না কী কারণে?</w:t>
      </w:r>
    </w:p>
    <w:p w14:paraId="4F91E6C7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অন্ধকারের জন্য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ছানির জন্য</w:t>
      </w:r>
    </w:p>
    <w:p w14:paraId="2B4F417A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টাইফয়েডের জন্য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আলো</w:t>
      </w:r>
    </w:p>
    <w:p w14:paraId="1A8FAF5A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ছানির জন্য</w:t>
      </w:r>
    </w:p>
    <w:p w14:paraId="1546D4D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৮. কার বাসা নান্দিনা বাজারের কাছে?</w:t>
      </w:r>
    </w:p>
    <w:p w14:paraId="5960A222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প্রধান শিক্ষকের</w:t>
      </w:r>
    </w:p>
    <w:p w14:paraId="6B38E49D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লেখকের</w:t>
      </w:r>
    </w:p>
    <w:p w14:paraId="00A75B51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নিশানাথবাবুর</w:t>
      </w:r>
    </w:p>
    <w:p w14:paraId="2F66E4B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বাড়িওয়ালার</w:t>
      </w:r>
    </w:p>
    <w:p w14:paraId="1960A2AA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নিশানাথবাবুর</w:t>
      </w:r>
    </w:p>
    <w:p w14:paraId="2B4D077F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৯. সন্ধ্যাবেলায় নিশানাথবাবু বেড়াতে যান কোথায়?</w:t>
      </w:r>
    </w:p>
    <w:p w14:paraId="45256A0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পার্কে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বাগানে</w:t>
      </w:r>
    </w:p>
    <w:p w14:paraId="4760F99A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মন্দিরে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নদীর পাড়ে</w:t>
      </w:r>
    </w:p>
    <w:p w14:paraId="6E545884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নদীর পাড়ে</w:t>
      </w:r>
    </w:p>
    <w:p w14:paraId="34D4BC69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১০. বাড়ি ফিরে নিশানাথবাবু কোথায় বসে রইলেন?</w:t>
      </w:r>
    </w:p>
    <w:p w14:paraId="604CD6B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উঠোনে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বারান্দায়</w:t>
      </w:r>
    </w:p>
    <w:p w14:paraId="7ED7259D" w14:textId="139B49FD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proofErr w:type="spellStart"/>
      <w:r>
        <w:rPr>
          <w:rFonts w:ascii="Tiro Bangla" w:eastAsia="Tiro Bangla" w:hAnsi="Tiro Bangla"/>
        </w:rPr>
        <w:t>ঘরে</w:t>
      </w:r>
      <w:proofErr w:type="spellEnd"/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</w:r>
      <w:r w:rsidR="006E1144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>ঘ. মেঝেতে</w:t>
      </w:r>
    </w:p>
    <w:p w14:paraId="1ECAFC23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বারান্দায়</w:t>
      </w:r>
    </w:p>
    <w:p w14:paraId="6C37872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১১. রাত কয়টার দিকে নিশানাথবাবু ঘুমাতে যান?</w:t>
      </w:r>
    </w:p>
    <w:p w14:paraId="2949DFF5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আটটা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নয়টা</w:t>
      </w:r>
    </w:p>
    <w:p w14:paraId="12217161" w14:textId="4772387D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proofErr w:type="spellStart"/>
      <w:r>
        <w:rPr>
          <w:rFonts w:ascii="Tiro Bangla" w:eastAsia="Tiro Bangla" w:hAnsi="Tiro Bangla"/>
        </w:rPr>
        <w:t>দশটা</w:t>
      </w:r>
      <w:proofErr w:type="spellEnd"/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</w:r>
      <w:r w:rsidR="006E1144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>ঘ. এগারোটা</w:t>
      </w:r>
    </w:p>
    <w:p w14:paraId="280752A2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নয়টা</w:t>
      </w:r>
    </w:p>
    <w:p w14:paraId="3BF9D3C3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১২. কোন দিকে ফিরতেই নিশানাথবাবুর গায়ে কাঁটা দিল?</w:t>
      </w:r>
    </w:p>
    <w:p w14:paraId="7A3DC18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উপরে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ডানে</w:t>
      </w:r>
    </w:p>
    <w:p w14:paraId="2E36EC4E" w14:textId="568D86E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proofErr w:type="spellStart"/>
      <w:r>
        <w:rPr>
          <w:rFonts w:ascii="Tiro Bangla" w:eastAsia="Tiro Bangla" w:hAnsi="Tiro Bangla"/>
        </w:rPr>
        <w:t>বামে</w:t>
      </w:r>
      <w:proofErr w:type="spellEnd"/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</w:r>
      <w:r w:rsidR="00E3555D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>ঘ. নিচে</w:t>
      </w:r>
    </w:p>
    <w:p w14:paraId="0C143B17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ডানে</w:t>
      </w:r>
    </w:p>
    <w:p w14:paraId="7F2B9128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১৩. কীসে নিশানাথবাবুর ঘর ভর্তি হয়ে গেল?</w:t>
      </w:r>
    </w:p>
    <w:p w14:paraId="456CA763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আলোয়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আঁধারে</w:t>
      </w:r>
    </w:p>
    <w:p w14:paraId="745E648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ধোঁয়ায়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কালিতে</w:t>
      </w:r>
    </w:p>
    <w:p w14:paraId="644411B2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ধোঁয়ায়</w:t>
      </w:r>
    </w:p>
    <w:p w14:paraId="2267B468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১৪. কোন দুটি জিনিস নিশানাথবাবুকে খুব যন্ত্রণা দিচ্ছে?</w:t>
      </w:r>
    </w:p>
    <w:p w14:paraId="7F80ABF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হাত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চোখ</w:t>
      </w:r>
    </w:p>
    <w:p w14:paraId="0652B0DA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পা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শিং</w:t>
      </w:r>
    </w:p>
    <w:p w14:paraId="2D5747A1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চোখ</w:t>
      </w:r>
    </w:p>
    <w:p w14:paraId="0863BA51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১৫. কত বছর পর নিশানাথবাবু চেরাগটি প্রথম ব্যবহার করলেন?</w:t>
      </w:r>
    </w:p>
    <w:p w14:paraId="74EF6C32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এক হাজার বছর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দুই হাজার বছর</w:t>
      </w:r>
    </w:p>
    <w:p w14:paraId="2016B1E7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চার হাজার বছর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পাঁচ হাজার বছর</w:t>
      </w:r>
    </w:p>
    <w:p w14:paraId="21B3A896" w14:textId="77777777" w:rsidR="006C1D32" w:rsidRDefault="00000000"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ঘ. পাঁচ হাজার বছর</w:t>
      </w:r>
    </w:p>
    <w:p w14:paraId="045748C7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১৬. নিশানাথবাবু দৈত্যকে প্রথমে কী করে দিতে বলেন?</w:t>
      </w:r>
    </w:p>
    <w:p w14:paraId="238FBC4F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পরশপাথর দিতে</w:t>
      </w:r>
    </w:p>
    <w:p w14:paraId="5C37D726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জল দিতে</w:t>
      </w:r>
    </w:p>
    <w:p w14:paraId="6545AC56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চটিতে পেরেক মেরে দিতে</w:t>
      </w:r>
    </w:p>
    <w:p w14:paraId="3CF14FC9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মশারি খাটাতে</w:t>
      </w:r>
    </w:p>
    <w:p w14:paraId="108EA51E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চটিতে পেরেক মেরে দিতে</w:t>
      </w:r>
    </w:p>
    <w:p w14:paraId="4B61343C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১৭. আলাউদ্দিনের বিখ্যাত চেরাগ কোথায় পড়ে রইল?</w:t>
      </w:r>
    </w:p>
    <w:p w14:paraId="6B1DAE72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আলমারির নিচে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খাটের নিচে</w:t>
      </w:r>
    </w:p>
    <w:p w14:paraId="6CBA44A5" w14:textId="03EDFB7D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proofErr w:type="spellStart"/>
      <w:r>
        <w:rPr>
          <w:rFonts w:ascii="Tiro Bangla" w:eastAsia="Tiro Bangla" w:hAnsi="Tiro Bangla"/>
        </w:rPr>
        <w:t>বালিশের</w:t>
      </w:r>
      <w:proofErr w:type="spellEnd"/>
      <w:r>
        <w:rPr>
          <w:rFonts w:ascii="Tiro Bangla" w:eastAsia="Tiro Bangla" w:hAnsi="Tiro Bangla"/>
        </w:rPr>
        <w:t xml:space="preserve"> </w:t>
      </w:r>
      <w:proofErr w:type="spellStart"/>
      <w:r>
        <w:rPr>
          <w:rFonts w:ascii="Tiro Bangla" w:eastAsia="Tiro Bangla" w:hAnsi="Tiro Bangla"/>
        </w:rPr>
        <w:t>নিচে</w:t>
      </w:r>
      <w:proofErr w:type="spellEnd"/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</w:r>
      <w:r w:rsidR="006E1144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>ঘ. বাক্সের নিচে</w:t>
      </w:r>
    </w:p>
    <w:p w14:paraId="40E86A3F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খাটের নিচে</w:t>
      </w:r>
    </w:p>
    <w:p w14:paraId="2F40D9EA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১৮. আলাউদ্দিনের চেরাগ পেলে সবার মাথা কী হয়ে যায়?</w:t>
      </w:r>
    </w:p>
    <w:p w14:paraId="65F4B67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খারাপ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ভালো</w:t>
      </w:r>
    </w:p>
    <w:p w14:paraId="780969AB" w14:textId="5BD5A959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proofErr w:type="spellStart"/>
      <w:r>
        <w:rPr>
          <w:rFonts w:ascii="Tiro Bangla" w:eastAsia="Tiro Bangla" w:hAnsi="Tiro Bangla"/>
        </w:rPr>
        <w:t>ঠিক</w:t>
      </w:r>
      <w:proofErr w:type="spellEnd"/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</w:r>
      <w:r w:rsidR="006E1144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>ঘ. উজ্জ্বল</w:t>
      </w:r>
    </w:p>
    <w:p w14:paraId="1C27AEEC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খারাপ</w:t>
      </w:r>
    </w:p>
    <w:p w14:paraId="396E597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১৯. কখন নিশানাথবাবুর কষ্ট চরমে ওঠে?</w:t>
      </w:r>
    </w:p>
    <w:p w14:paraId="596C14B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গ্রীষ্মের শুরুতে</w:t>
      </w:r>
    </w:p>
    <w:p w14:paraId="22644199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শীতের শেষে</w:t>
      </w:r>
    </w:p>
    <w:p w14:paraId="7B354120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বর্ষায়</w:t>
      </w:r>
    </w:p>
    <w:p w14:paraId="451071D2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বসন্তে</w:t>
      </w:r>
    </w:p>
    <w:p w14:paraId="22EB4F3F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শীতের শেষে</w:t>
      </w:r>
    </w:p>
    <w:p w14:paraId="384BE21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২০. কোন জিনিস লোভী মানুষের হাতে দিতে নেই?</w:t>
      </w:r>
    </w:p>
    <w:p w14:paraId="522CE9F6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সোনা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টাকা</w:t>
      </w:r>
    </w:p>
    <w:p w14:paraId="20187443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পরশপাথর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সোনার বালতি</w:t>
      </w:r>
    </w:p>
    <w:p w14:paraId="6530E569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পরশপাথর</w:t>
      </w:r>
    </w:p>
    <w:p w14:paraId="1FDDDA6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২১. পরশপাথর কীসের গায়ে লাগতেই সোনা হয়ে যায়?</w:t>
      </w:r>
    </w:p>
    <w:p w14:paraId="1D1001BA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গামলা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বালতি</w:t>
      </w:r>
    </w:p>
    <w:p w14:paraId="0A1EF66B" w14:textId="2ECEAB5A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proofErr w:type="spellStart"/>
      <w:r>
        <w:rPr>
          <w:rFonts w:ascii="Tiro Bangla" w:eastAsia="Tiro Bangla" w:hAnsi="Tiro Bangla"/>
        </w:rPr>
        <w:t>ঘাট</w:t>
      </w:r>
      <w:proofErr w:type="spellEnd"/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</w:r>
      <w:r w:rsidR="006E1144"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>ঘ. গ্লাস</w:t>
      </w:r>
    </w:p>
    <w:p w14:paraId="60E02309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বালতি</w:t>
      </w:r>
    </w:p>
    <w:p w14:paraId="11AD0B01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২২. নিশানাথবাবু কয়টায় মারা যায়?</w:t>
      </w:r>
    </w:p>
    <w:p w14:paraId="368BED12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রাত একটায়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ভোর তিনটায়</w:t>
      </w:r>
    </w:p>
    <w:p w14:paraId="31129EDC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ভোর পাঁচটায়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ভোর ছয়টায়</w:t>
      </w:r>
    </w:p>
    <w:p w14:paraId="3265372A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ভোর ছয়টায়</w:t>
      </w:r>
    </w:p>
    <w:p w14:paraId="7002068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২৩. নিশানাথবাবু মৃত্যুর আগে কাকে বালতির কথা বলেন?</w:t>
      </w:r>
    </w:p>
    <w:p w14:paraId="18C1FCD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দোকানদারকে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হেডমাস্টারকে</w:t>
      </w:r>
    </w:p>
    <w:p w14:paraId="650E28DC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ছেলেকে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দৈত্যকে</w:t>
      </w:r>
    </w:p>
    <w:p w14:paraId="6B426ED0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হেডমাস্টারকে</w:t>
      </w:r>
    </w:p>
    <w:p w14:paraId="6EA21B2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২৪. বালতিটা দীর্ঘদিন কোথায় পড়ে রইল?</w:t>
      </w:r>
    </w:p>
    <w:p w14:paraId="5BF9395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ঘরে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বাড়িতে</w:t>
      </w:r>
    </w:p>
    <w:p w14:paraId="03193D56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স্কুলে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পার্কে</w:t>
      </w:r>
    </w:p>
    <w:p w14:paraId="7A52BC58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স্কুলে</w:t>
      </w:r>
    </w:p>
    <w:p w14:paraId="53106D56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২৫. মনুষ্যত্বের প্রবল শক্তি এ গল্পে কী করেছে?</w:t>
      </w:r>
    </w:p>
    <w:p w14:paraId="383F664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মহৎ</w:t>
      </w:r>
    </w:p>
    <w:p w14:paraId="7343195D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দারিদ্র্যকে পরাজিত</w:t>
      </w:r>
    </w:p>
    <w:p w14:paraId="7030FCB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নিশানাথবাবুকে দরিদ্র</w:t>
      </w:r>
    </w:p>
    <w:p w14:paraId="225CFDE3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অসম্মান তৈরি করেছে</w:t>
      </w:r>
    </w:p>
    <w:p w14:paraId="6484A07D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দারিদ্র্যকে পরাজিত</w:t>
      </w:r>
    </w:p>
    <w:p w14:paraId="4F0DCFFF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২৬. বালতিটা কী হয়?</w:t>
      </w:r>
    </w:p>
    <w:p w14:paraId="5FF15BC0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হারিয়ে যায়</w:t>
      </w:r>
    </w:p>
    <w:p w14:paraId="4959C717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ভেঙে যায়</w:t>
      </w:r>
    </w:p>
    <w:p w14:paraId="14379E3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চুরি হয়ে যায়</w:t>
      </w:r>
    </w:p>
    <w:p w14:paraId="34BE5EA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ময়লা পড়ে নষ্ট হয়ে যায়</w:t>
      </w:r>
    </w:p>
    <w:p w14:paraId="06430EDC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চুরি হয়ে যায়</w:t>
      </w:r>
    </w:p>
    <w:p w14:paraId="559DB2A3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২৭. নিশানাথবাবু-</w:t>
      </w:r>
    </w:p>
    <w:p w14:paraId="1DDAF135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i. অঙ্কের শিক্ষক</w:t>
      </w:r>
    </w:p>
    <w:p w14:paraId="7364377F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ii. চোখে দেখতে পান না</w:t>
      </w:r>
    </w:p>
    <w:p w14:paraId="66B1FAA5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iii. নির্লোভ ও মহৎ</w:t>
      </w:r>
    </w:p>
    <w:p w14:paraId="54E9815A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নিচের কোনটি সঠিক?</w:t>
      </w:r>
    </w:p>
    <w:p w14:paraId="1D144BBD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2EAA56AC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57CBC320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3F0976C5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২৮. দৈত্য নিশানাথবাবুকে-</w:t>
      </w:r>
    </w:p>
    <w:p w14:paraId="691E3CBB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i. পরশপাথর দেয়</w:t>
      </w:r>
    </w:p>
    <w:p w14:paraId="480CB19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ii. মশারি খাটিয়ে দেয়</w:t>
      </w:r>
    </w:p>
    <w:p w14:paraId="2A06D284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iii. মাথায় হাত বুলিয়ে যত্ন করে</w:t>
      </w:r>
    </w:p>
    <w:p w14:paraId="62C6DCCE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নিচের কোনটি সঠিক?</w:t>
      </w:r>
    </w:p>
    <w:p w14:paraId="0211B64A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7C8AD420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4F8C603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06D151B6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২৯. উদ্দীপকের পন্ডিতের সঙ্গে 'আলাউদ্দিনের চেরাগ' গল্পের কার মিল রয়েছে?</w:t>
      </w:r>
    </w:p>
    <w:p w14:paraId="273866E5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বাড়িওয়ালার</w:t>
      </w:r>
    </w:p>
    <w:p w14:paraId="39D02660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খ. হেডমাস্টারের</w:t>
      </w:r>
    </w:p>
    <w:p w14:paraId="015CF9C9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নিশানাথবাবুর</w:t>
      </w:r>
    </w:p>
    <w:p w14:paraId="66E73D61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ঘ. বাংলার শিক্ষকের</w:t>
      </w:r>
    </w:p>
    <w:p w14:paraId="502A9645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নিশানাথবাবুর</w:t>
      </w:r>
    </w:p>
    <w:p w14:paraId="0CD3A6D1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৩০. মিলের কারণ-</w:t>
      </w:r>
    </w:p>
    <w:p w14:paraId="2EB359EC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i. উভয়েই কষ্ট করেছেন</w:t>
      </w:r>
    </w:p>
    <w:p w14:paraId="318D7CD7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ii. উভয়েই একা</w:t>
      </w:r>
    </w:p>
    <w:p w14:paraId="1BFB103C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iii. উভয়েই শিক্ষক</w:t>
      </w:r>
    </w:p>
    <w:p w14:paraId="09AA9642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নিচের কোনটি সঠিক?</w:t>
      </w:r>
    </w:p>
    <w:p w14:paraId="705307E3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3C628C39" w14:textId="77777777" w:rsidR="006C1D32" w:rsidRDefault="00000000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BAA2AD2" w14:textId="77777777" w:rsidR="006C1D32" w:rsidRDefault="00000000"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sectPr w:rsidR="006C1D32" w:rsidSect="00034616">
      <w:pgSz w:w="12240" w:h="15336"/>
      <w:pgMar w:top="720" w:right="864" w:bottom="432" w:left="1152" w:header="864" w:footer="28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ro Bangla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941141">
    <w:abstractNumId w:val="8"/>
  </w:num>
  <w:num w:numId="2" w16cid:durableId="645087044">
    <w:abstractNumId w:val="6"/>
  </w:num>
  <w:num w:numId="3" w16cid:durableId="1647851417">
    <w:abstractNumId w:val="5"/>
  </w:num>
  <w:num w:numId="4" w16cid:durableId="378212190">
    <w:abstractNumId w:val="4"/>
  </w:num>
  <w:num w:numId="5" w16cid:durableId="1804300033">
    <w:abstractNumId w:val="7"/>
  </w:num>
  <w:num w:numId="6" w16cid:durableId="100495578">
    <w:abstractNumId w:val="3"/>
  </w:num>
  <w:num w:numId="7" w16cid:durableId="1865248677">
    <w:abstractNumId w:val="2"/>
  </w:num>
  <w:num w:numId="8" w16cid:durableId="513424951">
    <w:abstractNumId w:val="1"/>
  </w:num>
  <w:num w:numId="9" w16cid:durableId="40445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D32"/>
    <w:rsid w:val="006E1144"/>
    <w:rsid w:val="00AA1D8D"/>
    <w:rsid w:val="00B47730"/>
    <w:rsid w:val="00CB0664"/>
    <w:rsid w:val="00DB6D24"/>
    <w:rsid w:val="00E355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0C931"/>
  <w14:defaultImageDpi w14:val="300"/>
  <w15:docId w15:val="{6CEFFA7D-2B91-47CB-A6C8-C7DB6B03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716</Words>
  <Characters>3098</Characters>
  <Application>Microsoft Office Word</Application>
  <DocSecurity>0</DocSecurity>
  <Lines>154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ACS Future School</cp:lastModifiedBy>
  <cp:revision>3</cp:revision>
  <dcterms:created xsi:type="dcterms:W3CDTF">2013-12-23T23:15:00Z</dcterms:created>
  <dcterms:modified xsi:type="dcterms:W3CDTF">2025-07-07T08:03:00Z</dcterms:modified>
  <cp:category/>
</cp:coreProperties>
</file>