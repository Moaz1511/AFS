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বহুনির্বাচনি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শর্তে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=1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?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[দাখিল ২০১৮][টপিক:সূচক ও লগের শর্ত]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a&gt;0, a≠1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a≠1</m:t>
          </m:r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a&gt;0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a≠0, a&gt;1</m:t>
          </m:r>
        </m:oMath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a. </w:t>
      </w:r>
      <w:r>
        <w:rPr>
          <w:rFonts w:ascii="Tiro Bangla" w:hAnsi="Tiro Bangla" w:eastAsia="Tiro Bangla"/>
          <w:b w:val="0"/>
          <w:sz w:val="22"/>
        </w:rPr>
        <w:t>&gt;0, a≠1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x=y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শর্তে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[সি.বো.১৫][টপিক:সূচক ও লগের শর্ত]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a&gt;0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a&lt;0, a≠1</m:t>
          </m:r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a&lt;0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a&gt;0, a≠1</m:t>
          </m:r>
        </m:oMath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a. </w:t>
      </w:r>
      <w:r>
        <w:rPr>
          <w:rFonts w:ascii="Tiro Bangla" w:hAnsi="Tiro Bangla" w:eastAsia="Tiro Bangla"/>
          <w:b w:val="0"/>
          <w:sz w:val="22"/>
        </w:rPr>
        <w:t>&gt;0, a≠1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শর্তে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m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.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n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m+n</m:t>
              </m:r>
            </m:sup>
          </m:sSup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[দাখিল ২০১৯][টপিক:সূচক ও লগের শর্ত]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a=0, b=0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m, n∈Z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a≠0, b=0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m, n∈Z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a=0, b≠0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m, n∈Z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a≠0, b≠0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m, n∈Z</m:t>
          </m:r>
        </m:oMath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a. </w:t>
      </w:r>
      <w:r>
        <w:rPr>
          <w:rFonts w:ascii="Tiro Bangla" w:hAnsi="Tiro Bangla" w:eastAsia="Tiro Bangla"/>
          <w:b w:val="0"/>
          <w:sz w:val="22"/>
        </w:rPr>
        <w:t>≠0, b≠0 এবং m, n∈Z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n</m:t>
              </m:r>
            </m:deg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</m:ra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ঋনাত্মক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[ব.বো.১৫][টপিক:সূচক ও লগের শর্ত]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a&gt;0, n∈N, n&gt;1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n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a&lt;0, n∈N, n&gt;1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n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degHide m:val="1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</m:rad>
          <m:r>
            <w:rPr>
              <w:rFonts w:ascii="Cambria Math" w:eastAsia="Vrinda" w:hAnsi="Cambria Math" w:cs="Kalpurush"/>
              <w:sz w:val="22"/>
              <w:szCs w:val="22"/>
            </w:rPr>
            <m:t>&gt;0, n∈N, n&lt;1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n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degHide m:val="1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</m:rad>
          <m:r>
            <w:rPr>
              <w:rFonts w:ascii="Cambria Math" w:eastAsia="Vrinda" w:hAnsi="Cambria Math" w:cs="Kalpurush"/>
              <w:sz w:val="22"/>
              <w:szCs w:val="22"/>
            </w:rPr>
            <m:t>&lt;0, n∈N, n&lt;1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n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a. </w:t>
      </w:r>
      <w:r>
        <w:rPr>
          <w:rFonts w:ascii="Tiro Bangla" w:hAnsi="Tiro Bangla" w:eastAsia="Tiro Bangla"/>
          <w:b w:val="0"/>
          <w:sz w:val="22"/>
        </w:rPr>
        <w:t>&lt;0, n∈N, n&lt;1 এবং n বিজোড় 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x∈R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degHide m:val="1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[দি.বো.২৩][টপিক:সূচক ও লগের শর্ত]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-x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|"/>
              <m:endChr m:val="|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ফাংশনের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x→∞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[ব.বো.১৭][টপিক:সূচক ও লগের শর্ত]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→0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→1</m:t>
          </m:r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→-∞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→∞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→∞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g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ফাংশনের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x→∞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[দি.বো.২১][টপিক:সূচক ও লগের শর্ত]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g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→∞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তারপর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g</m:t>
          </m:r>
          <m:d>
            <m:d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→-∞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g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→0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g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→1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>তারপর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  <w:lang w:val="en-US" w:bidi="bn-IN"/>
            </w:rPr>
            <m:t>g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val="en-US" w:bidi="bn-IN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  <w:lang w:val="en-US" w:bidi="bn-IN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  <w:lang w:val="en-US" w:bidi="bn-IN"/>
            </w:rPr>
            <m:t>→∞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a&lt;0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m∈Z, n∈N, n&gt;1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n</m:t>
                      </m:r>
                    </m:deg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m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[সি.বো.২১][টপিক:সূচকের মান নির্ণয়]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mn</m:t>
              </m:r>
            </m:deg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</m:ra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radPr>
            <m:deg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m</m:t>
              </m:r>
            </m:deg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n</m:t>
              </m:r>
            </m:e>
          </m:rad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n</m:t>
              </m:r>
            </m:deg>
            <m:e>
              <m:sSup>
                <m:sSup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m</m:t>
                  </m:r>
                </m:sup>
              </m:sSup>
            </m:e>
          </m:rad>
        </m:oMath>
      </w:r>
      <w:r>
        <w:rPr>
          <w:rFonts w:ascii="Tiro Bangla" w:hAnsi="Tiro Bangla" w:eastAsia="Tiro Bangla"/>
          <w:b w:val="0"/>
          <w:sz w:val="22"/>
        </w:rPr>
        <w:t xml:space="preserve"> normal text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mn</m:t>
                  </m:r>
                </m:sup>
              </m:sSup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n</m:t>
              </m:r>
            </m:deg>
            <m:e>
              <m:sSup>
                <m:sSup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m</m:t>
                  </m:r>
                </m:sup>
              </m:sSup>
            </m:e>
          </m:rad>
        </m:oMath>
      </w:r>
      <w:r>
        <w:rPr>
          <w:rFonts w:ascii="Tiro Bangla" w:hAnsi="Tiro Bangla" w:eastAsia="Tiro Bangla"/>
          <w:b w:val="0"/>
          <w:sz w:val="22"/>
        </w:rPr>
        <w:t xml:space="preserve"> normal text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x∈R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degHide m:val="1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-x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±2x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|"/>
              <m:endChr m:val="|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-1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[দাখিল ২০২০][টপিক:সূচকের মান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-2</m:t>
              </m:r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-3</m:t>
              </m:r>
            </m:sup>
          </m:sSup>
        </m:oMath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a. </w:t>
      </w:r>
      <w:r>
        <w:rPr>
          <w:rFonts w:ascii="Tiro Bangla" w:hAnsi="Tiro Bangla" w:eastAsia="Tiro Bangla"/>
          <w:b w:val="0"/>
          <w:sz w:val="22"/>
        </w:rPr>
        <w:t>2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Vrinda" w:hAnsi="Cambria Math" w:cs="Kalpurus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Vrinda" w:hAnsi="Cambria Math" w:cs="Kalpurush"/>
                              <w:sz w:val="22"/>
                              <w:szCs w:val="22"/>
                            </w:rPr>
                            <m:t>4a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.</m:t>
                  </m:r>
                  <m:rad>
                    <m:rad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3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eastAsia="Vrinda" w:hAnsi="Cambria Math" w:cs="Kalpurus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Vrinda" w:hAnsi="Cambria Math" w:cs="Kalpurush"/>
                              <w:sz w:val="22"/>
                              <w:szCs w:val="2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Vrinda" w:hAnsi="Cambria Math" w:cs="Kalpurus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[সি.বো.২১][টপিক:সূচকের মান নির্ণয়]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64</m:t>
              </m:r>
              <m:sSup>
                <m:sSup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64a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64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64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sup>
          </m:sSup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64a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24</m:t>
              </m:r>
            </m:deg>
            <m:e>
              <m:sSup>
                <m:sSup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9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6</m:t>
                      </m:r>
                    </m:sup>
                  </m:sSup>
                </m:e>
              </m:rad>
            </m:e>
          </m:ra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[দি.বো.২১][টপিক:সূচকের মান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degHide m:val="1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ra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</m:t>
          </m:r>
          <m:rad>
            <m:radPr>
              <m:degHide m:val="1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ra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</m:t>
          </m:r>
          <m:rad>
            <m:radPr>
              <m:degHide m:val="1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ra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24</m:t>
              </m:r>
            </m:deg>
            <m:e>
              <m:sSup>
                <m:sSup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8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6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Vrinda" w:hAnsi="Cambria Math" w:cs="Kalpurus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Vrinda" w:hAnsi="Cambria Math" w:cs="Kalpurush"/>
                              <w:sz w:val="22"/>
                              <w:szCs w:val="2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Vrinda" w:hAnsi="Cambria Math" w:cs="Kalpurush"/>
                              <w:sz w:val="22"/>
                              <w:szCs w:val="22"/>
                            </w:rPr>
                            <m:t>4</m:t>
                          </m:r>
                        </m:sup>
                      </m:sSup>
                    </m:e>
                  </m:rad>
                </m:e>
              </m:rad>
            </m:e>
          </m:ra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12</m:t>
              </m:r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bCs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12</m:t>
                  </m:r>
                </m:den>
              </m:f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</m:t>
                  </m:r>
                </m:den>
              </m:f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0</m:t>
              </m:r>
            </m:sup>
          </m:sSup>
        </m:oMath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a. </w:t>
      </w:r>
      <w:r>
        <w:rPr>
          <w:rFonts w:ascii="Tiro Bangla" w:hAnsi="Tiro Bangla" w:eastAsia="Tiro Bangla"/>
          <w:b w:val="0"/>
          <w:sz w:val="22"/>
        </w:rPr>
        <w:t>12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15</m:t>
              </m:r>
            </m:deg>
            <m:e>
              <m:sSup>
                <m:sSup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10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8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Vrinda" w:hAnsi="Cambria Math" w:cs="Kalpurus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Vrinda" w:hAnsi="Cambria Math" w:cs="Kalpurush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Vrinda" w:hAnsi="Cambria Math" w:cs="Kalpurush"/>
                              <w:sz w:val="22"/>
                              <w:szCs w:val="22"/>
                            </w:rPr>
                            <m:t>4</m:t>
                          </m:r>
                        </m:sup>
                      </m:sSup>
                    </m:e>
                  </m:rad>
                </m:e>
              </m:rad>
            </m:e>
          </m:ra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[সি.বো.২৩][টপিক:সূচকের মান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15</m:t>
              </m:r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15</m:t>
              </m:r>
            </m:deg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ra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15</m:t>
              </m:r>
            </m:deg>
            <m:e>
              <m:sSup>
                <m:sSup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10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8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Vrinda" w:hAnsi="Cambria Math" w:cs="Kalpurus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Vrinda" w:hAnsi="Cambria Math" w:cs="Kalpurush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Vrinda" w:hAnsi="Cambria Math" w:cs="Kalpurush"/>
                              <w:sz w:val="22"/>
                              <w:szCs w:val="22"/>
                            </w:rPr>
                            <m:t>4</m:t>
                          </m:r>
                        </m:sup>
                      </m:sSup>
                    </m:e>
                  </m:rad>
                </m:e>
              </m:rad>
            </m:e>
          </m:ra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[ঢা.বো.১৬][টপিক:সূচকের মান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15</m:t>
              </m:r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15</m:t>
                  </m:r>
                </m:den>
              </m:f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Vrinda" w:hAnsi="Cambria Math" w:cs="Kalpurus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Vrinda" w:hAnsi="Cambria Math" w:cs="Kalpurush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Vrinda" w:hAnsi="Cambria Math" w:cs="Kalpurush"/>
                              <w:sz w:val="22"/>
                              <w:szCs w:val="22"/>
                            </w:rPr>
                            <m:t>6</m:t>
                          </m:r>
                        </m:sup>
                      </m:sSup>
                    </m:e>
                  </m:d>
                  <m:rad>
                    <m:rad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4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eastAsia="Vrinda" w:hAnsi="Cambria Math" w:cs="Kalpurus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Vrinda" w:hAnsi="Cambria Math" w:cs="Kalpurush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Vrinda" w:hAnsi="Cambria Math" w:cs="Kalpurush"/>
                              <w:sz w:val="22"/>
                              <w:szCs w:val="22"/>
                            </w:rPr>
                            <m:t>8</m:t>
                          </m:r>
                        </m:sup>
                      </m:sSup>
                    </m:e>
                  </m:rad>
                </m:e>
              </m:rad>
            </m:e>
          </m:ra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[দি.বো.১৫][টপিক:সূচকের মান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0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16</m:t>
              </m:r>
            </m:deg>
            <m:e>
              <m:sSup>
                <m:sSup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11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.</m:t>
                  </m:r>
                  <m:sSup>
                    <m:sSup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rad>
            </m:e>
          </m:ra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[ব.বো.২০][টপিক:সূচকের মান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16</m:t>
              </m:r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8</m:t>
              </m:r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17</m:t>
              </m:r>
            </m:deg>
            <m:e>
              <m:sSup>
                <m:sSup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7</m:t>
                  </m:r>
                </m:sup>
              </m:sSup>
              <m:rad>
                <m:ra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radPr>
                <m:deg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</m:t>
                  </m:r>
                </m:deg>
                <m:e>
                  <m:sSup>
                    <m:sSup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18</m:t>
                      </m:r>
                    </m:sup>
                  </m:sSup>
                  <m:rad>
                    <m:rad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3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eastAsia="Vrinda" w:hAnsi="Cambria Math" w:cs="Kalpurus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Vrinda" w:hAnsi="Cambria Math" w:cs="Kalpurush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Vrinda" w:hAnsi="Cambria Math" w:cs="Kalpurush"/>
                              <w:sz w:val="22"/>
                              <w:szCs w:val="22"/>
                            </w:rPr>
                            <m:t>36</m:t>
                          </m:r>
                        </m:sup>
                      </m:sSup>
                    </m:e>
                  </m:rad>
                </m:e>
              </m:rad>
            </m:e>
          </m:ra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[চ.বো.১৯][টপিক:সূচকের মান নির্ণয়]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bCs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22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17</m:t>
                  </m:r>
                </m:den>
              </m:f>
            </m:sup>
          </m:sSup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24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17</m:t>
                  </m:r>
                </m:den>
              </m:f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15</m:t>
              </m:r>
            </m:sup>
          </m:sSup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bCs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22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17</m:t>
                  </m:r>
                </m:den>
              </m:f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13</m:t>
              </m:r>
            </m:deg>
            <m:e>
              <m:sSup>
                <m:sSup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6</m:t>
                  </m:r>
                </m:sup>
              </m:sSup>
              <m:rad>
                <m:ra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radPr>
                <m:deg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</m:t>
                  </m:r>
                </m:deg>
                <m:e>
                  <m:sSup>
                    <m:sSup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16</m:t>
                      </m:r>
                    </m:sup>
                  </m:sSup>
                  <m:rad>
                    <m:rad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3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eastAsia="Vrinda" w:hAnsi="Cambria Math" w:cs="Kalpurus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Vrinda" w:hAnsi="Cambria Math" w:cs="Kalpurush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Vrinda" w:hAnsi="Cambria Math" w:cs="Kalpurush"/>
                              <w:sz w:val="22"/>
                              <w:szCs w:val="22"/>
                            </w:rPr>
                            <m:t>18</m:t>
                          </m:r>
                        </m:sup>
                      </m:sSup>
                    </m:e>
                  </m:rad>
                </m:e>
              </m:rad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=</m:t>
              </m:r>
            </m:e>
          </m:ra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[য.বো.২১][টপিক:সূচকের মান নির্ণয়]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17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13</m:t>
                  </m:r>
                </m:den>
              </m:f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bCs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13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17</m:t>
                  </m:r>
                </m:den>
              </m:f>
            </m:sup>
          </m:sSup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19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13</m:t>
                  </m:r>
                </m:den>
              </m:f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13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19</m:t>
                  </m:r>
                </m:den>
              </m:f>
            </m:sup>
          </m:sSup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17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13</m:t>
                  </m:r>
                </m:den>
              </m:f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degHide m:val="1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5</m:t>
                      </m:r>
                    </m:sup>
                  </m:sSup>
                </m:e>
              </m:d>
              <m:rad>
                <m:ra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radPr>
                <m:deg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3</m:t>
                  </m:r>
                </m:deg>
                <m:e>
                  <m:d>
                    <m:d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Vrinda" w:hAnsi="Cambria Math" w:cs="Kalpurus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Vrinda" w:hAnsi="Cambria Math" w:cs="Kalpurush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Vrinda" w:hAnsi="Cambria Math" w:cs="Kalpurush"/>
                              <w:sz w:val="22"/>
                              <w:szCs w:val="22"/>
                            </w:rPr>
                            <m:t>12</m:t>
                          </m:r>
                        </m:sup>
                      </m:sSup>
                    </m:e>
                  </m:d>
                  <m:rad>
                    <m:rad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5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eastAsia="Vrinda" w:hAnsi="Cambria Math" w:cs="Kalpurus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Vrinda" w:hAnsi="Cambria Math" w:cs="Kalpurush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Vrinda" w:hAnsi="Cambria Math" w:cs="Kalpurush"/>
                              <w:sz w:val="22"/>
                              <w:szCs w:val="22"/>
                            </w:rPr>
                            <m:t>15</m:t>
                          </m:r>
                        </m:sup>
                      </m:sSup>
                    </m:e>
                  </m:rad>
                </m:e>
              </m:rad>
            </m:e>
          </m:rad>
        </m:oMath>
      </w:r>
      <w:r>
        <w:rPr>
          <w:rFonts w:ascii="Tiro Bangla" w:hAnsi="Tiro Bangla" w:eastAsia="Tiro Bangla"/>
          <w:b w:val="0"/>
          <w:sz w:val="22"/>
        </w:rPr>
        <w:t xml:space="preserve"> -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[ঢা.বো.২১][টপিক:সূচকের মান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0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bCs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5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</m:t>
                  </m:r>
                </m:den>
              </m:f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5</m:t>
              </m:r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6</m:t>
              </m:r>
            </m:sup>
          </m:sSup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5</m:t>
              </m:r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6</m:t>
              </m:r>
            </m:deg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8</m:t>
                      </m:r>
                    </m:sup>
                  </m:sSup>
                </m:e>
              </m:d>
              <m:rad>
                <m:radPr>
                  <m:degHide m:val="1"/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Vrinda" w:hAnsi="Cambria Math" w:cs="Kalpurus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Vrinda" w:hAnsi="Cambria Math" w:cs="Kalpurush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Vrinda" w:hAnsi="Cambria Math" w:cs="Kalpurush"/>
                              <w:sz w:val="22"/>
                              <w:szCs w:val="22"/>
                            </w:rPr>
                            <m:t>6</m:t>
                          </m:r>
                        </m:sup>
                      </m:sSup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Vrinda" w:hAnsi="Cambria Math" w:cs="Kalpurus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Vrinda" w:hAnsi="Cambria Math" w:cs="Kalpurush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Vrinda" w:hAnsi="Cambria Math" w:cs="Kalpurush"/>
                              <w:sz w:val="22"/>
                              <w:szCs w:val="22"/>
                            </w:rPr>
                            <m:t>4</m:t>
                          </m:r>
                        </m:sup>
                      </m:sSup>
                    </m:e>
                  </m:rad>
                </m:e>
              </m:rad>
            </m:e>
          </m:ra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[চ.বো.২১][টপিক:সূচকের মান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sup>
          </m:sSup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15</m:t>
              </m:r>
            </m:deg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11</m:t>
                      </m:r>
                    </m:sup>
                  </m:sSup>
                </m:e>
              </m:d>
              <m:rad>
                <m:radPr>
                  <m:degHide m:val="1"/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Vrinda" w:hAnsi="Cambria Math" w:cs="Kalpurus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Vrinda" w:hAnsi="Cambria Math" w:cs="Kalpurush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Vrinda" w:hAnsi="Cambria Math" w:cs="Kalpurush"/>
                              <w:sz w:val="22"/>
                              <w:szCs w:val="22"/>
                            </w:rPr>
                            <m:t>6</m:t>
                          </m:r>
                        </m:sup>
                      </m:sSup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Vrinda" w:hAnsi="Cambria Math" w:cs="Kalpurus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Vrinda" w:hAnsi="Cambria Math" w:cs="Kalpurush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Vrinda" w:hAnsi="Cambria Math" w:cs="Kalpurush"/>
                              <w:sz w:val="22"/>
                              <w:szCs w:val="22"/>
                            </w:rPr>
                            <m:t>4</m:t>
                          </m:r>
                        </m:sup>
                      </m:sSup>
                    </m:e>
                  </m:rad>
                </m:e>
              </m:rad>
            </m:e>
          </m:ra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[চ.বো.২০][টপিক:সূচকের মান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sup>
          </m:sSup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16</m:t>
              </m:r>
            </m:deg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12</m:t>
                      </m:r>
                    </m:sup>
                  </m:sSup>
                </m:e>
              </m:d>
              <m:rad>
                <m:radPr>
                  <m:degHide m:val="1"/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Vrinda" w:hAnsi="Cambria Math" w:cs="Kalpurus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Vrinda" w:hAnsi="Cambria Math" w:cs="Kalpurush"/>
                              <w:sz w:val="22"/>
                              <w:szCs w:val="2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Vrinda" w:hAnsi="Cambria Math" w:cs="Kalpurush"/>
                              <w:sz w:val="22"/>
                              <w:szCs w:val="22"/>
                            </w:rPr>
                            <m:t>6</m:t>
                          </m:r>
                        </m:sup>
                      </m:sSup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Vrinda" w:hAnsi="Cambria Math" w:cs="Kalpurus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Vrinda" w:hAnsi="Cambria Math" w:cs="Kalpurush"/>
                              <w:sz w:val="22"/>
                              <w:szCs w:val="2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Vrinda" w:hAnsi="Cambria Math" w:cs="Kalpurush"/>
                              <w:sz w:val="22"/>
                              <w:szCs w:val="22"/>
                            </w:rPr>
                            <m:t>4</m:t>
                          </m:r>
                        </m:sup>
                      </m:sSup>
                    </m:e>
                  </m:rad>
                </m:e>
              </m:rad>
            </m:e>
          </m:ra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[সি.বো.২০][টপিক:সূচকের মান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6</m:t>
              </m:r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a. </w:t>
      </w:r>
      <w:r>
        <w:rPr>
          <w:rFonts w:ascii="Tiro Bangla" w:hAnsi="Tiro Bangla" w:eastAsia="Tiro Bangla"/>
          <w:b w:val="0"/>
          <w:sz w:val="22"/>
        </w:rPr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7</m:t>
              </m:r>
            </m:deg>
            <m:e>
              <m:sSup>
                <m:sSup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10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6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Vrinda" w:hAnsi="Cambria Math" w:cs="Kalpurus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Vrinda" w:hAnsi="Cambria Math" w:cs="Kalpurush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Vrinda" w:hAnsi="Cambria Math" w:cs="Kalpurush"/>
                              <w:sz w:val="22"/>
                              <w:szCs w:val="22"/>
                            </w:rPr>
                            <m:t>4</m:t>
                          </m:r>
                        </m:sup>
                      </m:sSup>
                    </m:e>
                  </m:rad>
                </m:e>
              </m:rad>
            </m:e>
          </m:ra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[দাখিল ২০১৯][টপিক:সূচকের মান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7</m:t>
              </m:r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10</m:t>
              </m:r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14</m:t>
              </m:r>
            </m:sup>
          </m:sSup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g>
            <m:e>
              <m:rad>
                <m:ra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radPr>
                <m:deg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3</m:t>
                  </m:r>
                </m:deg>
                <m:e>
                  <m:rad>
                    <m:rad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729</m:t>
                      </m:r>
                    </m:e>
                  </m:rad>
                </m:e>
              </m:rad>
            </m:e>
          </m:ra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[ঢা.বো.১৫][টপিক:সূচকের মান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9</m:t>
                  </m:r>
                </m:den>
              </m:f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bCs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9</m:t>
                  </m:r>
                </m:den>
              </m:f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3</m:t>
                  </m:r>
                </m:den>
              </m:f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3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bCs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9</m:t>
                  </m:r>
                </m:den>
              </m:f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 xml:space="preserve">=y, 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b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=z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c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=x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abc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[য.বো.২৪][টপিক:সূচকের মান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-1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0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10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 xml:space="preserve">=y, 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b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=z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c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=x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abc=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[চ.বো.১৬][টপিক:সূচকের মান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0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3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 xml:space="preserve">=b, 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m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 xml:space="preserve">=c, 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n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=a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lmn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[রা.বো.১৫][টপিক:সূচকের মান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abc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abc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-1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 xml:space="preserve">=b, 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=c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=a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xyz=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-1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0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abc=1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[দি.বো.১৭][টপিক:সূচকের মান নির্ণয়]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x+y+z=0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ax+by+cz=0</m:t>
          </m:r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=0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=1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=0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p</m:t>
                  </m:r>
                </m:den>
              </m:f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q</m:t>
                  </m:r>
                </m:den>
              </m:f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r</m:t>
                  </m:r>
                </m:den>
              </m:f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xyz=1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p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q</m:t>
                  </m:r>
                </m:den>
              </m:f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x=</m:t>
          </m:r>
          <m:sSup>
            <m:sSup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bCs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q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p</m:t>
                  </m:r>
                </m:den>
              </m:f>
            </m:sup>
          </m:sSup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r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q</m:t>
                  </m:r>
                </m:den>
              </m:f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z=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q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r</m:t>
                  </m:r>
                </m:den>
              </m:f>
            </m:sup>
          </m:sSup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p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q</m:t>
                  </m:r>
                </m:den>
              </m:f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p</m:t>
                  </m:r>
                </m:den>
              </m:f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q</m:t>
                  </m:r>
                </m:den>
              </m:f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r</m:t>
                  </m:r>
                </m:den>
              </m:f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xyz=1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[চ.বো.২১][টপিক:সূচকের মান নির্ণয়]</w:t>
      </w:r>
    </w:p>
    <w:p>
      <w:pPr>
        <w:spacing w:after="0" w:before="0"/>
      </w:pP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p+q+r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0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xyz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0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den>
              </m:f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q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</m:den>
              </m:f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r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z</m:t>
                  </m:r>
                </m:den>
              </m:f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pqr=1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p=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q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den>
              </m:f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p=</m:t>
          </m:r>
          <m:sSup>
            <m:sSup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q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bCs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</m:den>
              </m:f>
            </m:sup>
          </m:sSup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p=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q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xy</m:t>
                  </m:r>
                </m:den>
              </m:f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p=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r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zx</m:t>
                  </m:r>
                </m:den>
              </m:f>
            </m:sup>
          </m:sSup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p=</m:t>
          </m:r>
          <m:sSup>
            <m:sSup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q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bCs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</m:den>
              </m:f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den>
              </m:f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q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</m:den>
              </m:f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r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z</m:t>
                  </m:r>
                </m:den>
              </m:f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pqr=1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[রা.বো.২০][টপিক:সূচকের মান নির্ণয়]</w:t>
      </w:r>
    </w:p>
    <w:p>
      <w:pPr>
        <w:spacing w:after="0" w:before="0"/>
      </w:pP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x+y+z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0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pqr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q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r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0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>-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[ঢা.বো.১৬][টপিক:সূচকের মান নির্ণয়]</w:t>
      </w:r>
    </w:p>
    <w:p>
      <w:pPr>
        <w:spacing w:after="0" w:before="0"/>
      </w:pP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y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</m:den>
              </m:f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</m:den>
              </m:f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-1</m:t>
              </m:r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bCs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den>
              </m:f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-1</m:t>
              </m:r>
            </m:sup>
          </m:sSup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1-</m:t>
              </m:r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</m:den>
              </m:f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1-</m:t>
              </m:r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den>
              </m:f>
            </m:sup>
          </m:sSup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</m:den>
              </m:f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-1</m:t>
              </m:r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>-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[ঢা.বো.১৬][টপিক:সূচকের মান নির্ণয়]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x=2y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y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3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4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5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2x+5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3.5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2x+4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x=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[রা.বো.২৪][টপিক:সূচকের সমাধান]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-2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-2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x+7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x+2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-12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-7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7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14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-12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3x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9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x+1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[দি.বো.২৪][টপিক:সূচকের সমাধান]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4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0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9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2x+2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25</m:t>
              </m:r>
            </m:e>
            <m:sup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x+1</m:t>
                  </m:r>
                </m:e>
              </m:d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সমাধান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[ময়.বো.২৪][টপিক:সূচকের সমাধান]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-3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-2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-1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-1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x+7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x+2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সমীকরণটির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সমাধান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[রা.বো.১৬][টপিক:সূচকের সমাধান]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5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4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3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3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9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5x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x+1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[টপিক:সূচকের সমাধান]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8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9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6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9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25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3x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5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x+1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[দাখিল ২০১৯][টপিক:সূচকের সমাধান]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8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5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5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8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2x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x+5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5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8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5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7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5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=3</m:t>
          </m:r>
          <m:rad>
            <m:radPr>
              <m:degHide m:val="1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e>
          </m:ra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[ব.বো.২১][টপিক:সূচকের সমাধান]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5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2x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=x</m:t>
          </m:r>
          <m:rad>
            <m:radPr>
              <m:degHide m:val="1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ra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[দাখিল ২০২০][টপিক:সূচকের সমাধান]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ax-1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=3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ax-2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সমাধান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[চ.বো.১৯][টপিক:সূচকের সমাধান]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-2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mx-1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=3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mx-2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;</m:t>
          </m:r>
          <m:d>
            <m:dPr>
              <m:begChr m:val="["/>
              <m:endChr m:val="]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a&gt;0, a≠3, m≠0</m:t>
              </m:r>
            </m:e>
          </m: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[ঢা.বো.১৬][টপিক:সূচকের সমাধান]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m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m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2m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m</m:t>
              </m:r>
            </m:sup>
          </m:sSup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m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7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ax-1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49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ax-1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সমাধান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[দাখিল ২০১৯][টপিক:সূচকের সমাধান]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3a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3.27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9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y+4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y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[ঢা.বো.১৯][টপিক:সূচকের সমাধান]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7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5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9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5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4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7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7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3.27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n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9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n+3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n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[ম.বো.২৩][টপিক:সূচকের সমাধান]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9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5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7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5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3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x+5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3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2x+5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[দি.বো.১৬][টপিক:সূচকের সমাধান]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7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6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5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4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5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7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3x-6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5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3x-6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[দি.বো.১৯][টপিক:সূচকের সমাধান]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-2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7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5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5</m:t>
                  </m:r>
                </m:sup>
              </m:sSup>
            </m:e>
          </m:rad>
          <m:r>
            <w:rPr>
              <w:rFonts w:ascii="Cambria Math" w:eastAsia="Vrinda" w:hAnsi="Cambria Math" w:cs="Kalpurush"/>
              <w:sz w:val="22"/>
              <w:szCs w:val="22"/>
            </w:rPr>
            <m:t>=2.</m:t>
          </m:r>
          <m:rad>
            <m:ra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</m:t>
                  </m:r>
                </m:sup>
              </m:sSup>
            </m:e>
          </m:ra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y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[রা.বো.১৬][টপিক:সূচকের সমাধান]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7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10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4a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e>
              </m:rad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[রা.বো.২৪][টপিক:সূচকের সমাধান]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9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4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4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  <m:rad>
                <m:radPr>
                  <m:degHide m:val="1"/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p</m:t>
                  </m:r>
                </m:e>
              </m:rad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p</m:t>
                  </m:r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p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degHide m:val="1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e>
          </m:ra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[রা.বো.২১][টপিক:সূচকের সমাধান]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9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9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y</m:t>
                      </m:r>
                    </m:sup>
                  </m:sSup>
                </m:e>
              </m:d>
            </m:e>
            <m:sup>
              <m:rad>
                <m:radPr>
                  <m:degHide m:val="1"/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</m:e>
              </m:rad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y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degHide m:val="1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e>
          </m:ra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[য.বো.২৩][টপিক:সূচকের সমাধান]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0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  <m:rad>
                <m:radPr>
                  <m:degHide m:val="1"/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</m:e>
              </m:rad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y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y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[চ.বো.১৬][টপিক:সূচকের সমাধান]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9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9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9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e>
              </m:rad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x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[ঢা.বো.১৫][টপিক:সূচকের সমাধান]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3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</m:t>
                  </m:r>
                </m:e>
              </m:rad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9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9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9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y</m:t>
                      </m:r>
                    </m:sup>
                  </m:sSup>
                </m:e>
              </m:d>
            </m:e>
            <m:sup>
              <m:rad>
                <m:radPr>
                  <m:degHide m:val="1"/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</m:e>
              </m:rad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y</m:t>
                      </m:r>
                    </m:e>
                  </m:rad>
                </m:e>
              </m:d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degHide m:val="1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e>
          </m:ra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[ব.বো.২২][টপিক:সূচকের সমাধান]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0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2x+3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-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x+2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=112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[চ.বো.২৩][টপিক:সূচকের সমাধান]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4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7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7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y+3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+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y+1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=320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y=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[ঢা.বো.২৩][টপিক:সূচকের সমাধান]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0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4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5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5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2x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+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3.27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=4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[সি.বো.১৯][টপিক:সূচকের সমাধান]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5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5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0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0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x=2y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y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[রা.বো.১৫][টপিক:সূচকের সমাধান]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3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4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 xml:space="preserve">=9, 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x, y</m:t>
              </m:r>
            </m:e>
          </m: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[ব.বো.১৬][টপিক:সূচকের সমাধান]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2, 3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-2,</m:t>
              </m:r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9</m:t>
                  </m:r>
                </m:den>
              </m:f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2, 3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d>
            <m:d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-2, +</m:t>
              </m:r>
              <m:f>
                <m:fPr>
                  <m:ctrlPr>
                    <w:rPr>
                      <w:rFonts w:ascii="Cambria Math" w:eastAsia="Vrinda" w:hAnsi="Cambria Math" w:cs="Kalpurush"/>
                      <w:bCs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3</m:t>
                  </m:r>
                </m:den>
              </m:f>
            </m:e>
          </m:d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2,</m:t>
              </m:r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9</m:t>
                  </m:r>
                </m:den>
              </m:f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-2, -3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-2, -</m:t>
              </m:r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9</m:t>
                  </m:r>
                </m:den>
              </m:f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2, 3</m:t>
              </m:r>
            </m:e>
          </m:d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2, 3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d>
            <m:d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-2, +</m:t>
              </m:r>
              <m:f>
                <m:fPr>
                  <m:ctrlPr>
                    <w:rPr>
                      <w:rFonts w:ascii="Cambria Math" w:eastAsia="Vrinda" w:hAnsi="Cambria Math" w:cs="Kalpurush"/>
                      <w:bCs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3</m:t>
                  </m:r>
                </m:den>
              </m:f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x=2y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x, y</m:t>
              </m:r>
            </m:e>
          </m: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>-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[য.বো.১৬][টপিক:সূচকের সমাধান]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2, 4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4, 2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3, 1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1, 3</m:t>
              </m:r>
            </m:e>
          </m:d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4, 2</m:t>
              </m:r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8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 :y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[ম.বো.২৪][টপিক:সূচকের মান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 :3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 :2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 :1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3 :1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3 :1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8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[ম.বো.২১][টপিক:সূচকের মান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16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p</m:t>
                  </m:r>
                </m:den>
              </m:f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64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q</m:t>
                  </m:r>
                </m:den>
              </m:f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q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[দি.বো.১৭][টপিক:সূচকের মান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8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16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64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[সি.বো.১৬][টপিক:সূচকের মান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4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8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64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b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 :b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[ঢা.বো.২১][টপিক:সূচকের মান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 :2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 :1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 :3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3 :2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 :1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8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16</m:t>
                  </m:r>
                </m:e>
              </m:d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y :x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 :2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3 :4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4 :3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 :1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3 :4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144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1728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[দি.বো.১৯][টপিক:সূচকের মান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12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16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den>
              </m:f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64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</m:den>
              </m:f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[ম.বো.২০][টপিক:সূচকের মান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den>
              </m:f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64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</m:den>
              </m:f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 :y=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 :3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 :2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 :1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3 :1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 :3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degHide m:val="1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4</m:t>
                  </m:r>
                </m:e>
                <m: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sup>
              </m:sSup>
            </m:e>
          </m:ra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rad>
            <m:ra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deg>
            <m:e>
              <m:sSup>
                <m:sSup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8</m:t>
                  </m:r>
                </m:e>
                <m: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</m:sup>
              </m:sSup>
            </m:e>
          </m:ra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[ব.বো.২৩][টপিক:সূচকের মান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6</m:t>
              </m:r>
            </m:deg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e>
          </m:ra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rad>
            <m:ra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12</m:t>
              </m:r>
            </m:deg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q</m:t>
              </m:r>
            </m:e>
          </m:ra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rad>
            <m:ra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18</m:t>
              </m:r>
            </m:deg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r</m:t>
              </m:r>
            </m:e>
          </m:ra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pr=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[দাখিল ২০১৯][টপিক:সূচকের মান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degHide m:val="1"/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q</m:t>
              </m:r>
            </m:e>
          </m:ra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9</m:t>
              </m:r>
            </m:deg>
            <m:e>
              <m:sSup>
                <m:sSup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q</m:t>
                  </m:r>
                </m:e>
                <m: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</m:t>
                  </m:r>
                </m:sup>
              </m:sSup>
            </m:e>
          </m:ra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q</m:t>
                  </m:r>
                </m:e>
                <m: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88</m:t>
                  </m:r>
                </m:sup>
              </m:sSup>
            </m:e>
          </m:rad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g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ra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rad>
            <m:ra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g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e>
          </m:ra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rad>
            <m:ra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g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e>
          </m:ra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xy=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z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radPr>
            <m:deg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g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e>
          </m:ra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degHide m:val="1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e>
          </m:ra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9</m:t>
              </m:r>
            </m:deg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e>
          </m:rad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z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3</m:t>
                      </m:r>
                    </m:e>
                  </m:rad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81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[দাখিল ২০১৯][টপিক:লগের মান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81</m:t>
          </m:r>
          <m:rad>
            <m:radPr>
              <m:degHide m:val="1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e>
          </m:ra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27</m:t>
          </m:r>
          <m:rad>
            <m:radPr>
              <m:degHide m:val="1"/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e>
          </m:ra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8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4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8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3</m:t>
                      </m:r>
                    </m:e>
                  </m:rad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81</m:t>
              </m:r>
            </m:e>
          </m:func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[চ.বো.২১][টপিক:লগের মান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4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8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27</m:t>
          </m:r>
          <m:rad>
            <m:radPr>
              <m:degHide m:val="1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e>
          </m:ra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81</m:t>
          </m:r>
          <m:rad>
            <m:radPr>
              <m:degHide m:val="1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e>
          </m:rad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8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2</m:t>
                      </m:r>
                    </m:e>
                  </m:rad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8</m:t>
              </m:r>
            </m:e>
          </m:func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[ব.বো.২৩][টপিক:লগের মান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3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4</m:t>
          </m:r>
          <m:rad>
            <m:radPr>
              <m:degHide m:val="1"/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e>
          </m:ra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6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8</m:t>
          </m:r>
          <m:rad>
            <m:radPr>
              <m:degHide m:val="1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e>
          </m:rad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6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৮২.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8</m:t>
                      </m:r>
                    </m:e>
                  </m:rad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e>
          </m:func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[রা.বো.১৯][টপিক:লগের মান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8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5</m:t>
                      </m:r>
                    </m:e>
                  </m:rad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400</m:t>
              </m:r>
            </m:e>
          </m:func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[চ.বো.২৩][টপিক:লগের মান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4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6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8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4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a</m:t>
                      </m:r>
                    </m:e>
                  </m:rad>
                </m:sub>
              </m:sSub>
            </m:fName>
            <m:e>
              <m:sSup>
                <m:sSup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3</m:t>
                  </m:r>
                </m:sup>
              </m:sSup>
            </m:e>
          </m:func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[দাখিল ২০১৭][টপিক:লগের মান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3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6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9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6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2</m:t>
                      </m:r>
                    </m:e>
                  </m:rad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16</m:t>
              </m:r>
              <m:rad>
                <m:radPr>
                  <m:degHide m:val="1"/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</m:t>
                  </m:r>
                </m:e>
              </m:rad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[ঢা.বো.১৫][টপিক:লগের মান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</m:t>
                  </m:r>
                </m:e>
              </m:rad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4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8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9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9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3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1</m:t>
                      </m:r>
                    </m:num>
                    <m:den>
                      <m:rad>
                        <m:radPr>
                          <m:ctrlPr>
                            <w:rPr>
                              <w:rFonts w:ascii="Cambria Math" w:eastAsia="Vrinda" w:hAnsi="Cambria Math" w:cs="Kalpurush"/>
                              <w:i/>
                              <w:sz w:val="22"/>
                              <w:szCs w:val="22"/>
                            </w:rPr>
                          </m:ctrlPr>
                        </m:radPr>
                        <m:deg>
                          <m:r>
                            <w:rPr>
                              <w:rFonts w:ascii="Cambria Math" w:eastAsia="Vrinda" w:hAnsi="Cambria Math" w:cs="Kalpurush"/>
                              <w:sz w:val="22"/>
                              <w:szCs w:val="22"/>
                            </w:rPr>
                            <m:t>3</m:t>
                          </m:r>
                        </m:deg>
                        <m:e>
                          <m:r>
                            <w:rPr>
                              <w:rFonts w:ascii="Cambria Math" w:eastAsia="Vrinda" w:hAnsi="Cambria Math" w:cs="Kalpurush"/>
                              <w:sz w:val="22"/>
                              <w:szCs w:val="22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-3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3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৮৭.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5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25</m:t>
                      </m:r>
                    </m:den>
                  </m:f>
                </m:e>
              </m:d>
            </m:e>
          </m:func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5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-5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-2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-2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৮৮.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7log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7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3</m:t>
                  </m:r>
                </m:e>
                <m: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</m:t>
                  </m:r>
                </m:sup>
              </m:sSup>
            </m:e>
          </m:func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[য.বো.২৩][টপিক:লগের মান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3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7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9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9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৮৯.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5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5</m:t>
                  </m:r>
                </m:e>
                <m:sup>
                  <m:sSup>
                    <m:sSup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2</m:t>
                      </m:r>
                    </m:sup>
                  </m:sSup>
                </m:sup>
              </m:sSup>
            </m:e>
          </m:func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[ব.বো.২৩][টপিক:লগের মান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3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5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9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9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৯০.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5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5</m:t>
                  </m:r>
                </m:e>
                <m: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30</m:t>
                  </m:r>
                </m:sup>
              </m:sSup>
            </m:e>
          </m:func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[ম.বো.২১][টপিক:লগের মান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5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25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30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900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30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৯১.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5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25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+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25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5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[ম.বো.২২][টপিক:লগের মান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5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5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5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৯২.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3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15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-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3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5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?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[দাখিল ২০১৯][টপিক:লগের মান নির্ণয়]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3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10</m:t>
              </m:r>
            </m:e>
          </m:func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3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75</m:t>
              </m:r>
            </m:e>
          </m:func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27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৯৩.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81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+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27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[চ.বো.২২][টপিক:লগের মান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7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12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12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7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7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7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12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৯৪.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4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+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6</m:t>
                  </m:r>
                </m:sub>
              </m:sSub>
            </m:fName>
            <m:e>
              <m:rad>
                <m:radPr>
                  <m:degHide m:val="1"/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6</m:t>
                  </m:r>
                </m:e>
              </m:rad>
            </m:e>
          </m:func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[ব.বো.২০][টপিক:লগের মান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5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0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৯৫.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8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+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5</m:t>
                  </m:r>
                </m:sub>
              </m:sSub>
            </m:fName>
            <m:e>
              <m:rad>
                <m:radPr>
                  <m:degHide m:val="1"/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5</m:t>
                  </m:r>
                </m:e>
              </m:rad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5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6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6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5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7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40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5</m:t>
                  </m:r>
                </m:e>
              </m:rad>
            </m:e>
          </m:func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5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6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৯৬.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2</m:t>
                      </m:r>
                    </m:e>
                  </m:rad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×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3</m:t>
                      </m:r>
                    </m:e>
                  </m:rad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e>
          </m:func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[রা.বো.১৭][টপিক:লগের মান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4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6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8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12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8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৯৭.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4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+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6</m:t>
                  </m:r>
                </m:sub>
              </m:sSub>
            </m:fName>
            <m:e>
              <m:rad>
                <m:radPr>
                  <m:degHide m:val="1"/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6</m:t>
                  </m:r>
                </m:e>
              </m:rad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[দি.বো.১৬][টপিক:লগের মান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৯৮.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+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8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=5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[ব.বো.২১][টপিক:লগের মান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4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8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32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৯৯.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sub>
              </m:sSub>
            </m:fName>
            <m:e>
              <m:func>
                <m:func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a</m:t>
                      </m:r>
                    </m:sub>
                  </m:sSub>
                </m:fName>
                <m:e>
                  <m:func>
                    <m:func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Vrinda" w:hAnsi="Cambria Math" w:cs="Kalpurus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Vrinda" w:hAnsi="Cambria Math" w:cs="Kalpurush"/>
                              <w:sz w:val="22"/>
                              <w:szCs w:val="22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Vrinda" w:hAnsi="Cambria Math" w:cs="Kalpurush"/>
                              <w:sz w:val="22"/>
                              <w:szCs w:val="22"/>
                            </w:rPr>
                            <m:t>a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="Vrinda" w:hAnsi="Cambria Math" w:cs="Kalpurus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Vrinda" w:hAnsi="Cambria Math" w:cs="Kalpurus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Vrinda" w:hAnsi="Cambria Math" w:cs="Kalpurush"/>
                                  <w:sz w:val="22"/>
                                  <w:szCs w:val="22"/>
                                </w:rPr>
                                <m:t>a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="Vrinda" w:hAnsi="Cambria Math" w:cs="Kalpurus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Vrinda" w:hAnsi="Cambria Math" w:cs="Kalpurush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Vrinda" w:hAnsi="Cambria Math" w:cs="Kalpurush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sup>
                              </m:sSup>
                            </m:sup>
                          </m:sSup>
                        </m:e>
                      </m:d>
                    </m:e>
                  </m:func>
                </m:e>
              </m:func>
            </m:e>
          </m:func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[দি.বো.১৫][টপিক:লগের মান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0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-1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১০০.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sub>
              </m:sSub>
            </m:fName>
            <m:e>
              <m:func>
                <m:func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x</m:t>
                      </m:r>
                    </m:sub>
                  </m:sSub>
                </m:fName>
                <m:e>
                  <m:func>
                    <m:func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Vrinda" w:hAnsi="Cambria Math" w:cs="Kalpurus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Vrinda" w:hAnsi="Cambria Math" w:cs="Kalpurush"/>
                              <w:sz w:val="22"/>
                              <w:szCs w:val="22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Vrinda" w:hAnsi="Cambria Math" w:cs="Kalpurush"/>
                              <w:sz w:val="22"/>
                              <w:szCs w:val="22"/>
                            </w:rPr>
                            <m:t>x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="Vrinda" w:hAnsi="Cambria Math" w:cs="Kalpurus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Vrinda" w:hAnsi="Cambria Math" w:cs="Kalpurus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Vrinda" w:hAnsi="Cambria Math" w:cs="Kalpurush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eastAsia="Vrinda" w:hAnsi="Cambria Math" w:cs="Kalpurus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Vrinda" w:hAnsi="Cambria Math" w:cs="Kalpurush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e>
                                <m:sup>
                                  <m:sSup>
                                    <m:sSupPr>
                                      <m:ctrlPr>
                                        <w:rPr>
                                          <w:rFonts w:ascii="Cambria Math" w:eastAsia="Vrinda" w:hAnsi="Cambria Math" w:cs="Kalpurush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Vrinda" w:hAnsi="Cambria Math" w:cs="Kalpurush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Vrinda" w:hAnsi="Cambria Math" w:cs="Kalpurus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sup>
                              </m:sSup>
                            </m:sup>
                          </m:sSup>
                        </m:e>
                      </m:d>
                    </m:e>
                  </m:func>
                </m:e>
              </m:func>
            </m:e>
          </m:func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[টপিক:লগের মান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0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4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১০১.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</m:t>
                  </m:r>
                </m:sub>
              </m:sSub>
            </m:fName>
            <m:e>
              <m:func>
                <m:func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2</m:t>
                      </m:r>
                    </m:sub>
                  </m:sSub>
                </m:fName>
                <m:e>
                  <m:func>
                    <m:func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Vrinda" w:hAnsi="Cambria Math" w:cs="Kalpurus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Vrinda" w:hAnsi="Cambria Math" w:cs="Kalpurush"/>
                              <w:sz w:val="22"/>
                              <w:szCs w:val="22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Vrinda" w:hAnsi="Cambria Math" w:cs="Kalpurush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16</m:t>
                      </m:r>
                    </m:e>
                  </m:func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=</m:t>
                  </m:r>
                </m:e>
              </m:func>
            </m:e>
          </m:func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[দি.বো.২১][টপিক:লগের মান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16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4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১০২.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×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b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×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b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c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×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c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[ব.বো.১৭][টপিক:লগের মান নির্ণয়]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func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e>
          </m:func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log</m:t>
              </m:r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e>
          </m:func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log</m:t>
              </m:r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func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e>
          </m:func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১০৩.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a</m:t>
                      </m:r>
                    </m:e>
                  </m:rad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b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×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b</m:t>
                      </m:r>
                    </m:e>
                  </m:rad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c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×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c</m:t>
                      </m:r>
                    </m:e>
                  </m:rad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[দাখিল ২০১৯][টপিক:লগের মান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8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4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8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8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১০৪.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2</m:t>
                      </m:r>
                    </m:e>
                  </m:rad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×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3</m:t>
                      </m:r>
                    </m:e>
                  </m:rad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5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×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5</m:t>
                      </m:r>
                    </m:e>
                  </m:rad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e>
          </m:func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[দি.বো.২৩][টপিক:লগের মান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degHide m:val="1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8</m:t>
              </m:r>
            </m:e>
          </m:ra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degHide m:val="1"/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30</m:t>
              </m:r>
            </m:e>
          </m:ra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8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30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degHide m:val="1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8</m:t>
              </m:r>
            </m:e>
          </m:ra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১০৫.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b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.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b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</m:func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[দাখিল ২০১৭][টপিক:লগের মান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b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0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১০৬.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m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.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b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[রা.বো.১৫][টপিক:লগের মান নির্ণয়]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m</m:t>
              </m:r>
            </m:e>
          </m:func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b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m</m:t>
              </m:r>
            </m:e>
          </m:func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b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</m:func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m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b</m:t>
              </m:r>
            </m:e>
          </m:func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m</m:t>
              </m:r>
            </m:e>
          </m:func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১০৭.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=y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[সি.বো.২৩][টপিক:লগের মান নির্ণয়]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p=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e>
          </m:func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x=</m:t>
          </m:r>
          <m:func>
            <m:func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b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e>
          </m:func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e>
          </m:func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y=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p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func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x=</m:t>
          </m:r>
          <m:func>
            <m:func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b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e>
          </m:func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১০৮.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7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=y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[চ.বো.১৭][টপিক:লগের মান নির্ণয়]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x=7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log</m:t>
              </m:r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e>
          </m:func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x=</m:t>
          </m:r>
          <m:func>
            <m:func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="Vrinda" w:hAnsi="Cambria Math" w:cs="Kalpurush"/>
                      <w:bCs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7</m:t>
                  </m:r>
                </m:den>
              </m:f>
            </m:e>
          </m:func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7</m:t>
                  </m:r>
                </m:sup>
              </m:sSup>
            </m:e>
          </m:func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7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e>
          </m:func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7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e>
          </m:func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১০৯.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=n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x=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[চ.বো.১৬][টপিক:লগের মান নির্ণয়]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n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</m:func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n</m:t>
              </m:r>
            </m:e>
          </m:func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n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den>
              </m:f>
            </m:e>
          </m:func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n</m:t>
                  </m:r>
                </m:den>
              </m:f>
            </m:e>
          </m:func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n</m:t>
              </m:r>
            </m:e>
          </m:func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১১০.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=y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[রা.বো.১৬][টপিক:লগের মান নির্ণয়]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=y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log</m:t>
              </m:r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gy=x</m:t>
              </m:r>
            </m:e>
          </m:func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=x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log</m:t>
              </m:r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=y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=x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১১১.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1+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bc</m:t>
                  </m:r>
                </m:e>
              </m:d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=0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abc-1=0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abc+1=0</m:t>
          </m:r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a+bc=0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abc=0</m:t>
          </m:r>
        </m:oMath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a. </w:t>
      </w:r>
      <w:r>
        <w:rPr>
          <w:rFonts w:ascii="Tiro Bangla" w:hAnsi="Tiro Bangla" w:eastAsia="Tiro Bangla"/>
          <w:b w:val="0"/>
          <w:sz w:val="22"/>
        </w:rPr>
        <w:t>bc-1=0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১১২.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1+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p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qr</m:t>
                  </m:r>
                </m:e>
              </m:d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=0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[য.বো.১৯][টপিক:লগের মান নির্ণয়]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pqr+1=0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pqr-1=0</m:t>
          </m:r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qr-1=0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pqr=0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pqr-1=0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১১৩.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m</m:t>
              </m:r>
            </m:deg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</m:ra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rad>
            <m:ra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n</m:t>
              </m:r>
            </m:deg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b</m:t>
              </m:r>
            </m:e>
          </m:ra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ab=1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m+n</m:t>
              </m:r>
            </m:e>
          </m: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[সি.বো.২৪][টপিক:লগের মান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0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4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0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১১৪.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 xml:space="preserve">x, y, z≠0, 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r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[ব.বো.১৯][টপিক:লগের মান নির্ণয়]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q=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r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z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</m:den>
              </m:f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r=</m:t>
          </m:r>
          <m:sSup>
            <m:sSup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q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bCs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z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</m:den>
              </m:f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q=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r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z</m:t>
                  </m:r>
                </m:den>
              </m:f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p=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q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</m:den>
              </m:f>
            </m:sup>
          </m:sSup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q=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r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z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</m:den>
              </m:f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১১৫.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p=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abc</m:t>
              </m:r>
            </m:e>
          </m:func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q=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c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ab</m:t>
              </m:r>
            </m:e>
          </m:func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1+p=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b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abc</m:t>
              </m:r>
            </m:e>
          </m:func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abc</m:t>
              </m:r>
            </m:e>
          </m:func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b</m:t>
                  </m:r>
                </m:e>
                <m: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c</m:t>
              </m:r>
            </m:e>
          </m:func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abc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</m:func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abc</m:t>
              </m:r>
            </m:e>
          </m:func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১১৬.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p=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abc</m:t>
              </m:r>
            </m:e>
          </m:func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q=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c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ab</m:t>
              </m:r>
            </m:e>
          </m:func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p+q=0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ab+bc=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0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3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১১৭.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m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nl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, y=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n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lm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, z=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mn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.</m:t>
          </m:r>
        </m:oMath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[ব.বো.১৯][টপিক:লগের মান নির্ণয়]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x+1=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m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nl+1</m:t>
                  </m:r>
                </m:e>
              </m:d>
            </m:e>
          </m:func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m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Vrinda" w:hAnsi="Cambria Math" w:cs="Kalpurush"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lm+1</m:t>
                  </m:r>
                </m:e>
              </m:d>
            </m:e>
          </m:func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n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mnl</m:t>
              </m:r>
            </m:e>
          </m:func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m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mnl</m:t>
              </m:r>
            </m:e>
          </m:func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m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mnl</m:t>
              </m:r>
            </m:e>
          </m:func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১১৮.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m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nl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, y=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n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lm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, z=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mn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.</m:t>
          </m:r>
        </m:oMath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[ব.বো.১৯][টপিক:লগের মান নির্ণয়]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x+1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y+1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z+1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0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mnl</m:t>
              </m:r>
            </m:e>
          </m:func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m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mnl</m:t>
              </m:r>
            </m:e>
          </m:func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১১৯.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A=1-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q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pq</m:t>
                  </m:r>
                </m:e>
              </m:d>
            </m:e>
          </m:func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[ঢা.বো.২১][টপিক:লগের মান নির্ণয়]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q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e>
          </m:func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p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e>
          </m:func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p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e>
          </m:func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p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q</m:t>
              </m:r>
            </m:e>
          </m:func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q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e>
          </m:func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১২০.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func>
                <m:func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y-z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func>
                <m:func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</m:e>
              </m:func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z-x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func>
                <m:func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z</m:t>
                  </m:r>
                </m:e>
              </m:func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x-y</m:t>
              </m:r>
            </m:den>
          </m:f>
        </m:oMath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[ম.বো.২২][টপিক:লগের মান নির্ণয়]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yz=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১২১.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func>
                <m:func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y-z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func>
                <m:func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</m:e>
              </m:func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z-x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func>
                <m:func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z</m:t>
                  </m:r>
                </m:e>
              </m:func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x-y</m:t>
              </m:r>
            </m:den>
          </m:f>
        </m:oMath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[ম.বো.২২][টপিক:লগের মান নির্ণয়]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sup>
          </m:sSup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0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xyz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xyz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১২২.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27</m:t>
                      </m:r>
                    </m:e>
                  </m:rad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=3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[ঢা.বো.২৪][টপিক:লগের সমাধান]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32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81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90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243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243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১২৩.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8</m:t>
                      </m:r>
                    </m:e>
                  </m:rad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[ঢা.বো.২৩][টপিক:লগের সমাধান]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8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4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  <m:rad>
            <m:radPr>
              <m:degHide m:val="1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e>
          </m:ra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১২৪.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32</m:t>
                      </m:r>
                    </m:e>
                  </m:rad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6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5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[দি.বো.২০][টপিক:লগের সমাধান]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6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8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10</m:t>
          </m:r>
          <m:rad>
            <m:radPr>
              <m:degHide m:val="1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e>
          </m:rad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8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১২৫.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32</m:t>
                      </m:r>
                    </m:e>
                  </m:rad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6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5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[ম.বো.২০][টপিক:লগের সমাধান]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6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8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10</m:t>
          </m:r>
          <m:rad>
            <m:radPr>
              <m:degHide m:val="1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e>
          </m:rad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8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১২৬.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8</m:t>
                      </m:r>
                    </m:e>
                  </m:rad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=3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[চ.বো.২০][টপিক:লগের সমাধান]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8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16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32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64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32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১২৭.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27</m:t>
                      </m:r>
                    </m:e>
                  </m:rad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y=1</m:t>
              </m:r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3</m:t>
                  </m:r>
                </m:den>
              </m:f>
            </m:e>
          </m:func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y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[চ.বো.২০][টপিক:লগের সমাধান]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3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3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9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36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9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১২৮.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27</m:t>
                      </m:r>
                    </m:e>
                  </m:rad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=1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তাহলে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x=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[ঢা.বো.২০][টপিক:লগের সমাধান]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3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9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9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9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১২৯.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27</m:t>
                      </m:r>
                    </m:e>
                  </m:rad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=4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[রা.বো.২৩][টপিক:লগের সমাধান]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degHide m:val="1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188</m:t>
              </m:r>
            </m:e>
          </m:ra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4</m:t>
          </m:r>
          <m:rad>
            <m:radPr>
              <m:degHide m:val="1"/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27</m:t>
              </m:r>
            </m:e>
          </m:ra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27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729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729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১৩০.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9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=2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x=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[সি.বো.২২][টপিক:লগের সমাধান]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-3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degHide m:val="1"/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e>
          </m:ra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3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81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3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১৩১.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ad>
                    <m:rad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4</m:t>
                      </m:r>
                    </m:deg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2</m:t>
                      </m:r>
                    </m:e>
                  </m:rad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=8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x=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[দি.বো.২২][টপিক:লগের সমাধান]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4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8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4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১৩২.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27</m:t>
                      </m:r>
                    </m:e>
                  </m:rad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[দাখিল ২০২২][টপিক:লগের সমাধান]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3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9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3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9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3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3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১৩৩.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27</m:t>
                      </m:r>
                    </m:e>
                  </m:rad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=2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[ঢা.বো.২১][টপিক:লগের সমাধান]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3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9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16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3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16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9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16</m:t>
              </m:r>
            </m:sup>
          </m:sSup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১৩৪.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den>
              </m:f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=-4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[দাখিল ২০২২][টপিক:লগের সমাধান]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-16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-4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4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16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16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১৩৫.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3</m:t>
                      </m:r>
                    </m:e>
                  </m:rad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=2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[ব.বো.২১][টপিক:লগের সমাধান]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  <m:rad>
            <m:radPr>
              <m:degHide m:val="1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e>
          </m:ra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4</m:t>
          </m:r>
          <m:rad>
            <m:radPr>
              <m:degHide m:val="1"/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e>
          </m:ra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6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12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12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১৩৬.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sub>
              </m:sSub>
            </m:fName>
            <m:e>
              <m:rad>
                <m:radPr>
                  <m:degHide m:val="1"/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64</m:t>
                      </m:r>
                    </m:den>
                  </m:f>
                </m:e>
              </m:rad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[ঢা.বো.২২][টপিক:লগের সমাধান]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16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4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16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১৩৭.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+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16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=6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8</m:t>
              </m:r>
            </m:e>
          </m:func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[চ.বো.২৪][টপিক:লগের সমাধান]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3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6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3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১৩৮.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5</m:t>
                  </m:r>
                </m:sub>
              </m:sSub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17+</m:t>
                  </m:r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x</m:t>
                      </m:r>
                    </m:e>
                  </m:rad>
                </m:e>
              </m:d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=2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[সি.বো.২১][টপিক:লগের সমাধান]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  <m:rad>
            <m:radPr>
              <m:degHide m:val="1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e>
          </m:ra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49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64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225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64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১৩৯.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p+q</m:t>
                  </m:r>
                </m:e>
              </m:d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=3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p-q</m:t>
                  </m:r>
                </m:e>
              </m:d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=4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p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[য.বো.২২][টপিক:লগের সমাধান]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7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7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12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25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12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১৪০.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4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x+y</m:t>
                  </m:r>
                </m:e>
              </m:d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=2=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x-y</m:t>
                  </m:r>
                </m:e>
              </m:d>
            </m:e>
          </m:func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x, y</m:t>
              </m:r>
            </m:e>
          </m: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[ঢা.বো.২২][টপিক:লগের সমাধান]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6, 2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10, 6</m:t>
              </m:r>
            </m:e>
          </m:d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6, 10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20, 12</m:t>
              </m:r>
            </m:e>
          </m:d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10, 6</m:t>
              </m:r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১৪১.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2x-1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ফাংশনটির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ডোমেন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[ঢা.বো.২৪][টপিক:ফাংশনের ডোমেন,রেঞ্জ ও বিপরীত ফাংশন নির্ণয়]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x∈x:≠-</m:t>
              </m:r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</m:t>
                  </m:r>
                </m:den>
              </m:f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x∈:x≠</m:t>
              </m:r>
              <m:f>
                <m:fPr>
                  <m:ctrlPr>
                    <w:rPr>
                      <w:rFonts w:ascii="Cambria Math" w:eastAsia="Vrinda" w:hAnsi="Cambria Math" w:cs="Kalpurush"/>
                      <w:bCs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</m:t>
                  </m:r>
                </m:den>
              </m:f>
            </m:e>
          </m:d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x∈x:x≥</m:t>
              </m:r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</m:t>
                  </m:r>
                </m:den>
              </m:f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x∈:x&gt;</m:t>
              </m:r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</m:t>
                  </m:r>
                </m:den>
              </m:f>
            </m:e>
          </m:d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x∈:x≠</m:t>
              </m:r>
              <m:f>
                <m:fPr>
                  <m:ctrlPr>
                    <w:rPr>
                      <w:rFonts w:ascii="Cambria Math" w:eastAsia="Vrinda" w:hAnsi="Cambria Math" w:cs="Kalpurush"/>
                      <w:bCs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</m:t>
                  </m:r>
                </m:den>
              </m:f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১৪২.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[ঢা.বো.২৪][টপিক:ফাংশনের ডোমেন,রেঞ্জ ও বিপরীত ফাংশন নির্ণয়]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P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-7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-12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9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12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-12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১৪৩.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[ঢা.বো.২৪][টপিক:ফাংশনের ডোমেন,রেঞ্জ ও বিপরীত ফাংশন নির্ণয়]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p=3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q=2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ডোমেন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R-</m:t>
          </m:r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3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</m:t>
                  </m:r>
                </m:den>
              </m:f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R-</m:t>
          </m:r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eastAsia="Vrinda" w:hAnsi="Cambria Math" w:cs="Kalpurush"/>
                      <w:bCs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3</m:t>
                  </m:r>
                </m:den>
              </m:f>
            </m:e>
          </m:d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R-</m:t>
          </m:r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R-</m:t>
          </m:r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q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p</m:t>
                  </m:r>
                </m:den>
              </m:f>
            </m:e>
          </m:d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R-</m:t>
          </m:r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q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p</m:t>
                  </m:r>
                </m:den>
              </m:f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১৪৪.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2-x</m:t>
                  </m:r>
                </m:e>
              </m:rad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ফাংশনের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ডোমেন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x∈R :x&lt;-2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x∈R :x≤-2</m:t>
              </m:r>
            </m:e>
          </m:d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x∈R :x&lt;2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x∈R :x≤2</m:t>
              </m:r>
            </m:e>
          </m:d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x∈R :x&lt;2</m:t>
              </m:r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১৪৫.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3x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3-x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ফাংশনের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ডোমেন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[সি.বো.২৪][টপিক:ফাংশনের ডোমেন,রেঞ্জ ও বিপরীত ফাংশন নির্ণয়]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x∈ :x&gt;3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x∈:x&lt;3</m:t>
              </m:r>
            </m:e>
          </m:d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{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x∈:x≠3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x∈:x≠0</m:t>
              </m:r>
            </m:e>
          </m:d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{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x∈:x≠3</m:t>
              </m:r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১৪৬.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x-2</m:t>
                  </m:r>
                </m:e>
              </m:d>
            </m:e>
          </m:func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ডোমেন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[দি.বো.২৪][টপিক:ফাংশনের ডোমেন,রেঞ্জ ও বিপরীত ফাংশন নির্ণয়]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</m:t>
          </m:r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x∈:x≥-2</m:t>
              </m:r>
            </m:e>
          </m:d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x∈:x≥2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x∈:x&gt;2</m:t>
              </m:r>
            </m:e>
          </m:d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x∈:x&gt;2</m:t>
              </m:r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১৪৭.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1-2x</m:t>
              </m:r>
            </m:e>
          </m:ra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ডোমেন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[ম.বো.২৪][টপিক:ফাংশনের ডোমেন,রেঞ্জ ও বিপরীত ফাংশন নির্ণয়]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x∈x≥</m:t>
              </m:r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</m:t>
                  </m:r>
                </m:den>
              </m:f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x∈:x&gt;</m:t>
              </m:r>
              <m:f>
                <m:fPr>
                  <m:ctrlPr>
                    <w:rPr>
                      <w:rFonts w:ascii="Cambria Math" w:eastAsia="Vrinda" w:hAnsi="Cambria Math" w:cs="Kalpurush"/>
                      <w:bCs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</m:t>
                  </m:r>
                </m:den>
              </m:f>
            </m:e>
          </m:d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x∈x&lt;</m:t>
              </m:r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</m:t>
                  </m:r>
                </m:den>
              </m:f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x∈:x≤</m:t>
              </m:r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</m:t>
                  </m:r>
                </m:den>
              </m:f>
            </m:e>
          </m:d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x∈:x≤</m:t>
              </m:r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</m:t>
                  </m:r>
                </m:den>
              </m:f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১৪৮.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=e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ফাংশনটির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ডোমেন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[ম.বো.২৪][টপিক:ফাংশনের ডোমেন,রেঞ্জ ও বিপরীত ফাংশন নির্ণয়]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-∞, 0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["/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0, ∞</m:t>
              </m:r>
            </m:e>
          </m:d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R-</m:t>
          </m:r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R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R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১৪৯.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8+x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8-x</m:t>
                  </m:r>
                </m:den>
              </m:f>
            </m:e>
          </m:func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ডোমেন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[রা.বো.২১][টপিক:ফাংশনের ডোমেন,রেঞ্জ ও বিপরীত ফাংশন নির্ণয়]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0, 8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-8, 8</m:t>
              </m:r>
            </m:e>
          </m:d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["/>
              <m:endChr m:val="]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-8, 8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["/>
              <m:endChr m:val="]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0, 8</m:t>
              </m:r>
            </m:e>
          </m:d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-8, 8</m:t>
              </m:r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১৫০.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9+x</m:t>
                      </m:r>
                    </m:e>
                  </m:d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9-x</m:t>
                  </m:r>
                </m:den>
              </m:f>
            </m:e>
          </m:func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ডোমেন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[দি.বো.১৯][টপিক:ফাংশনের ডোমেন,রেঞ্জ ও বিপরীত ফাংশন নির্ণয়]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-∞, 9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-9, 9</m:t>
              </m:r>
            </m:e>
          </m:d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-9, ∞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9, ∞</m:t>
              </m:r>
            </m:e>
          </m:d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-9, 9</m:t>
              </m:r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১৫১.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7+x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7-x</m:t>
                  </m:r>
                </m:den>
              </m:f>
            </m:e>
          </m:func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ডোমেন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0, 7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-7, 7</m:t>
              </m:r>
            </m:e>
          </m:d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["/>
              <m:endChr m:val="]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-7, 7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["/>
              <m:endChr m:val="]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0, 7</m:t>
              </m:r>
            </m:e>
          </m:d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-7, 7</m:t>
              </m:r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১৫২.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9-x</m:t>
                  </m:r>
                </m:e>
              </m:d>
            </m:e>
          </m:func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ফাংশনটির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ডোমেন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x∈R :x≤9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x∈R :x&lt;9</m:t>
              </m:r>
            </m:e>
          </m:d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x∈R :x&gt;9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x∈R :x≥9</m:t>
              </m:r>
            </m:e>
          </m:d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x∈R :x&lt;9</m:t>
              </m:r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১৫৩.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ডোমেন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[রা.বো.২২][টপিক:ফাংশনের ডোমেন,রেঞ্জ ও বিপরীত ফাংশন নির্ণয়]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R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0, ∞</m:t>
              </m:r>
            </m:e>
          </m:d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-∞, 0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0, 0</m:t>
              </m:r>
            </m:e>
          </m:d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R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১৫৪.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ডোমেন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[য.বো.২১][টপিক:ফাংশনের ডোমেন,রেঞ্জ ও বিপরীত ফাংশন নির্ণয়]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0, -∞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∞, 0</m:t>
              </m:r>
            </m:e>
          </m:d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0, ∞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R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R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১৫৫.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ডোমেন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[সি.বো.২১][টপিক:ফাংশনের ডোমেন,রেঞ্জ ও বিপরীত ফাংশন নির্ণয়]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R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0, ∞</m:t>
              </m:r>
            </m:e>
          </m:d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-∞, 0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0, 0</m:t>
              </m:r>
            </m:e>
          </m:d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R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১৫৬.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ডোমেন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[দি.বো.১৬][টপিক:ফাংশনের ডোমেন,রেঞ্জ ও বিপরীত ফাংশন নির্ণয়]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x∈R :x&lt;0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R+</m:t>
          </m:r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x∈R :x≥0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R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R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১৫৭.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e>
              </m:d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ফাংশনটির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ডোমেন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[রা.বো.১৫][টপিক:ফাংশনের ডোমেন,রেঞ্জ ও বিপরীত ফাংশন নির্ণয়]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0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-1, 1</m:t>
              </m:r>
            </m:e>
          </m:d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R-</m:t>
          </m:r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0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R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R-</m:t>
          </m:r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0</m:t>
              </m:r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১৫৮.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সূচকীয়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ফাংশনের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ডোমেন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[য.বো.২৩][টপিক:ফাংশনের ডোমেন,রেঞ্জ ও বিপরীত ফাংশন নির্ণয়]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-∞, 4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{"/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-∞, 0</m:t>
              </m:r>
            </m:e>
          </m:d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0, ∞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-∞, -∞</m:t>
              </m:r>
            </m:e>
          </m:d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-∞, -∞</m:t>
              </m:r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১৫৯.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সূচকীয়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ফাংশনের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ডোমেন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[ব.বো.২২][টপিক:ফাংশনের ডোমেন,রেঞ্জ ও বিপরীত ফাংশন নির্ণয়]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-∞, 4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-∞, 0</m:t>
              </m:r>
            </m:e>
          </m:d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0, ∞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-∞, -∞</m:t>
              </m:r>
            </m:e>
          </m:d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-∞, -∞</m:t>
              </m:r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১৬০.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=3</m:t>
          </m:r>
          <m:d>
            <m:dPr>
              <m:begChr m:val="|"/>
              <m:endChr m:val="|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-5x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ডোমেন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 [</w:t>
      </w:r>
      <w:r>
        <w:rPr>
          <w:rFonts w:ascii="Tiro Bangla" w:hAnsi="Tiro Bangla" w:eastAsia="Tiro Bangla"/>
          <w:b w:val="0"/>
          <w:sz w:val="22"/>
        </w:rPr>
        <w:t>যখন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-2≤x≤11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]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[ঢা.বো.২১][টপিক:ফাংশনের ডোমেন,রেঞ্জ ও বিপরীত ফাংশন নির্ণয়]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-2, 11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["/>
              <m:endChr m:val="]"/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-2, 11</m:t>
              </m:r>
            </m:e>
          </m:d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-22, 16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["/>
              <m:endChr m:val="]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-22, 16</m:t>
              </m:r>
            </m:e>
          </m:d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-2, 11</m:t>
              </m:r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১৬১.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func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; </w:t>
      </w:r>
      <w:r>
        <w:rPr>
          <w:rFonts w:ascii="Tiro Bangla" w:hAnsi="Tiro Bangla" w:eastAsia="Tiro Bangla"/>
          <w:b w:val="0"/>
          <w:sz w:val="22"/>
        </w:rPr>
        <w:t>যখন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0&lt;a&lt;1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ডোমেন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[ঢা.বো.২৩][টপিক:ফাংশনের ডোমেন,রেঞ্জ ও বিপরীত ফাংশন নির্ণয়]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0, ∞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-∞, 0</m:t>
              </m:r>
            </m:e>
          </m:d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∞, 0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-∞, -∞</m:t>
              </m:r>
            </m:e>
          </m:d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0, ∞</m:t>
              </m:r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১৬২.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8+x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8-x</m:t>
                  </m:r>
                </m:den>
              </m:f>
            </m:e>
          </m:func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ফাংশনের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রেঞ্জ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[ঢা.বো.২৪][টপিক:ফাংশনের ডোমেন,রেঞ্জ ও বিপরীত ফাংশন নির্ণয়]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-8, ∞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8, ∞</m:t>
              </m:r>
            </m:e>
          </m:d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-8, 8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-∞, ∞</m:t>
              </m:r>
            </m:e>
          </m:d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-∞, ∞</m:t>
              </m:r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১৬৩.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5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ফাংশনের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রেঞ্জ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0, -∞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0, ∞</m:t>
              </m:r>
            </m:e>
          </m:d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-∞, 0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∞, 0</m:t>
              </m:r>
            </m:e>
          </m:d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0, ∞</m:t>
              </m:r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১৬৪.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; </w:t>
      </w:r>
      <w:r>
        <w:rPr>
          <w:rFonts w:ascii="Tiro Bangla" w:hAnsi="Tiro Bangla" w:eastAsia="Tiro Bangla"/>
          <w:b w:val="0"/>
          <w:sz w:val="22"/>
        </w:rPr>
        <w:t>যখন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-3≤x≤3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রেঞ্জ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[ব.বো.২১][টপিক:ফাংশনের ডোমেন,রেঞ্জ ও বিপরীত ফাংশন নির্ণয়]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0, 3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["/>
              <m:endChr m:val="]"/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0, 3</m:t>
              </m:r>
            </m:e>
          </m:d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-3, 3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["/>
              <m:endChr m:val="]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-3, 3</m:t>
              </m:r>
            </m:e>
          </m:d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0, 3</m:t>
              </m:r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১৬৫.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e>
              </m:d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ফাংশনটির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রেঞ্জ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[য.বো.২০][টপিক:ফাংশনের ডোমেন,রেঞ্জ ও বিপরীত ফাংশন নির্ণয়]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b>
            <m:sSub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f</m:t>
              </m:r>
            </m:sub>
          </m:sSub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b>
            <m:sSub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f</m:t>
              </m:r>
            </m:sub>
          </m:sSub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-1</m:t>
              </m:r>
            </m:e>
          </m:d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b>
            <m:sSub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f</m:t>
              </m:r>
            </m:sub>
          </m:sSub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 :x∈R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b>
            <m:sSub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f</m:t>
              </m:r>
            </m:sub>
          </m:sSub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-1, 1</m:t>
              </m:r>
            </m:e>
          </m:d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b>
            <m:sSub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f</m:t>
              </m:r>
            </m:sub>
          </m:sSub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-1, 1</m:t>
              </m:r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১৬৬.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=3</m:t>
          </m:r>
          <m:d>
            <m:dPr>
              <m:begChr m:val="|"/>
              <m:endChr m:val="|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-5x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রেঞ্জ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 [</w:t>
      </w:r>
      <w:r>
        <w:rPr>
          <w:rFonts w:ascii="Tiro Bangla" w:hAnsi="Tiro Bangla" w:eastAsia="Tiro Bangla"/>
          <w:b w:val="0"/>
          <w:sz w:val="22"/>
        </w:rPr>
        <w:t>যখন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-2≤x≤1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]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[চ.বো.২১][টপিক:ফাংশনের ডোমেন,রেঞ্জ ও বিপরীত ফাংশন নির্ণয়]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-2, 11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["/>
              <m:endChr m:val="]"/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-22, 4</m:t>
              </m:r>
            </m:e>
          </m:d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["/>
              <m:endChr m:val="]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-22, 16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-22, 16</m:t>
              </m:r>
            </m:e>
          </m:d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["/>
              <m:endChr m:val="]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-22, 16</m:t>
              </m:r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১৬৭.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x-1</m:t>
              </m:r>
            </m:e>
          </m: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রেঞ্জ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f=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[ম.বো.২১][টপিক:ফাংশনের ডোমেন,রেঞ্জ ও বিপরীত ফাংশন নির্ণয়]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0, ∞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["/>
              <m:endChr m:val="]"/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0, ∞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endChr m:val="]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0, ∞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begChr m:val="[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0, ∞</m:t>
              </m:r>
            </m:e>
          </m:d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0, ∞</m:t>
              </m:r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১৬৮.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y=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রেঞ্জ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[চ.বো.২২][টপিক:ফাংশনের ডোমেন,রেঞ্জ ও বিপরীত ফাংশন নির্ণয়]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-∞, ∞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-∞, 0</m:t>
              </m:r>
            </m:e>
          </m:d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0, ∞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3</m:t>
                  </m:r>
                </m:den>
              </m:f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, ∞</m:t>
              </m:r>
            </m:e>
          </m:d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0, ∞</m:t>
              </m:r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১৬৯.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3x</m:t>
              </m:r>
            </m:e>
          </m:func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[রা.বো.২৩][টপিক:ফাংশনের ডোমেন,রেঞ্জ ও বিপরীত ফাংশন নির্ণয়]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ডোমেন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-∞, ∞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-∞, 0</m:t>
              </m:r>
            </m:e>
          </m:d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0, ∞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3, ∞</m:t>
              </m:r>
            </m:e>
          </m:d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0, ∞</m:t>
              </m:r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১৭০.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10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3x</m:t>
              </m:r>
            </m:e>
          </m:func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[রা.বো.২৩][টপিক:ফাংশনের ডোমেন,রেঞ্জ ও বিপরীত ফাংশন নির্ণয়]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রেঞ্জ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-∞, ∞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-∞, 0</m:t>
              </m:r>
            </m:e>
          </m:d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0, ∞</m:t>
              </m:r>
            </m:e>
          </m: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3, ∞</m:t>
              </m:r>
            </m:e>
          </m: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-∞, ∞</m:t>
              </m:r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১৭১.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y=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5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func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ফাং</w:t>
      </w:r>
      <w:r>
        <w:rPr>
          <w:rFonts w:ascii="Tiro Bangla" w:hAnsi="Tiro Bangla" w:eastAsia="Tiro Bangla"/>
          <w:b w:val="0"/>
          <w:sz w:val="22"/>
        </w:rPr>
        <w:t>শন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[রা.বো.২৪][টপিক:ফাংশনের ডোমেন,রেঞ্জ ও বিপরীত ফাংশন নির্ণয়]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y=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5</m:t>
              </m:r>
            </m:e>
          </m:func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y=</m:t>
          </m:r>
          <m:sSup>
            <m:sSup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5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y=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5</m:t>
                  </m:r>
                </m:den>
              </m:f>
            </m:e>
          </m:func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y=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5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-x</m:t>
              </m:r>
            </m:sup>
          </m:sSup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y=</m:t>
          </m:r>
          <m:sSup>
            <m:sSup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5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১৭২.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x-3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2x-3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ফাংশন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[য.বো.২৪][টপিক:ফাংশনের ডোমেন,রেঞ্জ ও বিপরীত ফাংশন নির্ণয়]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3x-1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2x-1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3x-1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x-2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x-1</m:t>
                  </m:r>
                </m:e>
              </m:d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x-2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x-1</m:t>
                  </m:r>
                </m:e>
              </m:d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2x-1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3x-1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2x-1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১৭৩.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ফাংশন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[ব.বো.২৪][টপিক:ফাংশনের ডোমেন,রেঞ্জ ও বিপরীত ফাংশন নির্ণয়]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3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func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3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e>
          </m:func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e>
          </m:func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e>
          </m:func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3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func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১৭৪.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y=1-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6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-x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ফাংশন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[রা.বো.২১][টপিক:ফাংশনের ডোমেন,রেঞ্জ ও বিপরীত ফাংশন নির্ণয়]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6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1-x</m:t>
                  </m:r>
                </m:e>
              </m:d>
            </m:e>
          </m:func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1-</m:t>
          </m:r>
          <m:sSup>
            <m:sSup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6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6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x-1</m:t>
                  </m:r>
                </m:e>
              </m:d>
            </m:e>
          </m:func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6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1-x</m:t>
                      </m:r>
                    </m:den>
                  </m:f>
                </m:e>
              </m:d>
            </m:e>
          </m:func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6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1-x</m:t>
                      </m:r>
                    </m:den>
                  </m:f>
                </m:e>
              </m:d>
            </m:e>
          </m:func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১৭৫.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y=1-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5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-x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ফাংশন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[য.বো.২০][টপিক:ফাংশনের ডোমেন,রেঞ্জ ও বিপরীত ফাংশন নির্ণয়]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5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1-x</m:t>
                  </m:r>
                </m:e>
              </m:d>
            </m:e>
          </m:func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1-</m:t>
          </m:r>
          <m:sSup>
            <m:sSup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5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5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1-x</m:t>
                      </m:r>
                    </m:den>
                  </m:f>
                </m:e>
              </m:d>
            </m:e>
          </m:func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5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x-1</m:t>
                  </m:r>
                </m:e>
              </m:d>
            </m:e>
          </m:func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5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1-x</m:t>
                      </m:r>
                    </m:den>
                  </m:f>
                </m:e>
              </m:d>
            </m:e>
          </m:func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১৭৬.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=1-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-x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ফাংশন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[ম.বো.২৩][টপিক:ফাংশনের ডোমেন,রেঞ্জ ও বিপরীত ফাংশন নির্ণয়]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4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x-1</m:t>
                  </m:r>
                </m:e>
              </m:d>
            </m:e>
          </m:func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4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Vrinda" w:hAnsi="Cambria Math" w:cs="Kalpurush"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1-x</m:t>
                  </m:r>
                </m:e>
              </m:d>
            </m:e>
          </m:func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4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1-x</m:t>
                      </m:r>
                    </m:den>
                  </m:f>
                </m:e>
              </m:d>
            </m:e>
          </m:func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4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x-1</m:t>
                      </m:r>
                    </m:den>
                  </m:f>
                </m:e>
              </m:d>
            </m:e>
          </m:func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4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1-x</m:t>
                      </m:r>
                    </m:den>
                  </m:f>
                </m:e>
              </m:d>
            </m:e>
          </m:func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১৭৭.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=1-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-x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ফাংশন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[দি.বো.১৭][টপিক:ফাংশনের ডোমেন,রেঞ্জ ও বিপরীত ফাংশন নির্ণয়]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3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x-1</m:t>
                  </m:r>
                </m:e>
              </m:d>
            </m:e>
          </m:func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3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Vrinda" w:hAnsi="Cambria Math" w:cs="Kalpurush"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1-x</m:t>
                  </m:r>
                </m:e>
              </m:d>
            </m:e>
          </m:func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3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1-x</m:t>
                      </m:r>
                    </m:den>
                  </m:f>
                </m:e>
              </m:d>
            </m:e>
          </m:func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3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x-1</m:t>
                      </m:r>
                    </m:den>
                  </m:f>
                </m:e>
              </m:d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 </m:t>
              </m:r>
            </m:e>
          </m:func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3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1-x</m:t>
                      </m:r>
                    </m:den>
                  </m:f>
                </m:e>
              </m:d>
            </m:e>
          </m:func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১৭৮.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1-x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1+x</m:t>
                  </m:r>
                </m:den>
              </m:f>
            </m:e>
          </m:func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ফাংশন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[ম.বো.২০][টপিক:ফাংশনের ডোমেন,রেঞ্জ ও বিপরীত ফাংশন নির্ণয়]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1+</m:t>
              </m:r>
              <m:sSup>
                <m:sSup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</m:sup>
              </m:sSup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eastAsia="Vrinda" w:hAnsi="Cambria Math" w:cs="Kalpurush"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</m:sup>
              </m:sSup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1-</m:t>
              </m:r>
              <m:sSup>
                <m:sSupPr>
                  <m:ctrlPr>
                    <w:rPr>
                      <w:rFonts w:ascii="Cambria Math" w:eastAsia="Vrinda" w:hAnsi="Cambria Math" w:cs="Kalpurush"/>
                      <w:bCs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</m:sup>
              </m:sSup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1+</m:t>
              </m:r>
              <m:sSup>
                <m:sSup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</m:sup>
              </m:sSup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1-</m:t>
              </m:r>
              <m:sSup>
                <m:sSup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</m:sup>
              </m:sSup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1-</m:t>
              </m:r>
              <m:sSup>
                <m:sSup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</m:sup>
              </m:sSup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1+</m:t>
              </m:r>
              <m:sSup>
                <m:sSup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</m:sup>
              </m:sSup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1-</m:t>
              </m:r>
              <m:sSup>
                <m:sSup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</m:sup>
              </m:sSup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1+</m:t>
              </m:r>
              <m:sSup>
                <m:sSup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</m:sup>
              </m:sSup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১৭৯.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ফাংশন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[ব.বো.২২][টপিক:ফাংশনের ডোমেন,রেঞ্জ ও বিপরীত ফাংশন নির্ণয়]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e>
          </m:func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4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func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e>
          </m:func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4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e>
          </m:func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4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func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১৮০.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g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ফাংশন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[দি.বো.২১][টপিক:ফাংশনের ডোমেন,রেঞ্জ ও বিপরীত ফাংশন নির্ণয়]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e>
          </m:func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4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func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-x</m:t>
              </m:r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sup>
          </m:sSup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bCs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4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func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১৮১.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S=</m:t>
          </m:r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x, y</m:t>
                  </m:r>
                </m:e>
              </m:d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 :</m:t>
              </m:r>
              <m:sSup>
                <m:sSup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=25</m:t>
              </m:r>
            </m:e>
          </m: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[য.বো.২৪][টপিক:All]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S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লেখচিত্রটি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বৃত্ত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-5≤y≤0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শর্তে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S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ফাংশন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0≤y≤5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শর্তে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S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ফাংশন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১৮২.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ডোম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f=R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রেঞ্জ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f=</m:t>
          </m:r>
          <m:d>
            <m:dPr>
              <m:begChr m:val="{"/>
              <m:endChr m:val="}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y∈R :y≥0</m:t>
              </m:r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iii.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এক-একক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ফাংশন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১৮৩.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5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-x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[চ.বো.২৪][টপিক:All]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ডোম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f=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-∞,∞</m:t>
              </m:r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রেঞ্জ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f=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0, ∞</m:t>
              </m:r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iii.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f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-1</m:t>
              </m:r>
            </m:sup>
          </m:sSup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=-1.43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log</m:t>
              </m:r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func>
        </m:oMath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১৮৪.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y=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x-1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ফাংশনের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[সি.বো.২৪][টপিক:All]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ডোম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-∞, ∞</m:t>
              </m:r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রেঞ্জ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0, ∞</m:t>
              </m:r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ফাংশন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3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x+3</m:t>
                  </m:r>
                </m:e>
              </m:d>
            </m:e>
          </m:func>
        </m:oMath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১৮৫.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m, n, x&gt;0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m≠1, n≠1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[ব.বো.২৩][টপিক:All]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m</m:t>
                      </m:r>
                    </m:e>
                  </m:rad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m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+3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n</m:t>
                      </m:r>
                    </m:e>
                  </m:rad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n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=5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ii.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log</m:t>
              </m:r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m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+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log</m:t>
              </m:r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n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-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log</m:t>
              </m:r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mn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den>
              </m:f>
            </m:e>
          </m:func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iii.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rad>
            <m:ra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m</m:t>
                  </m:r>
                </m:e>
                <m: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</m:t>
                  </m:r>
                </m:sup>
              </m:sSup>
            </m:e>
          </m:rad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যখন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x=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১৮৬.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x-2</m:t>
                  </m:r>
                </m:e>
              </m:d>
            </m:e>
          </m:func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ফাংশন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[ম.বো.২৩][টপিক:All]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লগারিদমিক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ফাংশন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ii.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x&gt;2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সংজ্ঞায়িত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রেঞ্জ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b>
            <m:sSub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f</m:t>
              </m:r>
            </m:sub>
          </m:sSub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0, ∞</m:t>
              </m:r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১৮৭.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b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c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=64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[চ.বো.২৩][টপিক:All]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a=±2</m:t>
          </m:r>
          <m:rad>
            <m:radPr>
              <m:degHide m:val="1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e>
          </m:ra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ii.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b=±4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iii.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c=±8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১৮৮.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-13</m:t>
          </m:r>
          <m:rad>
            <m:radPr>
              <m:degHide m:val="1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13</m:t>
              </m:r>
            </m:e>
          </m:ra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ঘনমূল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[চ.বো.২২][টপিক:All]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-13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radPr>
            <m:deg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g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13</m:t>
              </m:r>
            </m:e>
          </m:ra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degHide m:val="1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13</m:t>
              </m:r>
            </m:e>
          </m:ra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</m:t>
          </m:r>
          <m:rad>
            <m:radPr>
              <m:degHide m:val="1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13</m:t>
              </m:r>
            </m:e>
          </m:rad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-13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১৮৯.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-7</m:t>
          </m:r>
          <m:rad>
            <m:radPr>
              <m:degHide m:val="1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7</m:t>
              </m:r>
            </m:e>
          </m:ra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ঘনমূল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[য.বো.২১][টপিক:All]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-7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degHide m:val="1"/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7</m:t>
              </m:r>
            </m:e>
          </m:ra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7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</m:t>
          </m:r>
          <m:rad>
            <m:radPr>
              <m:degHide m:val="1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7</m:t>
              </m:r>
            </m:e>
          </m:rad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-7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১৯০.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-3</m:t>
          </m:r>
          <m:rad>
            <m:radPr>
              <m:degHide m:val="1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e>
          </m:ra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ঘনমূল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[রা.বো.১৭][টপিক:All]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</m:t>
          </m:r>
          <m:rad>
            <m:radPr>
              <m:degHide m:val="1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e>
          </m:ra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radPr>
            <m:deg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g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e>
          </m:ra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ad>
            <m:radPr>
              <m:degHide m:val="1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e>
          </m:rad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3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</m:t>
          </m:r>
          <m:rad>
            <m:radPr>
              <m:degHide m:val="1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e>
          </m:ra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১৯১.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সূচক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ফাংশন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[ব.বো.১৭][টপিক:All]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=2x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=2x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১৯২.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-3</m:t>
              </m:r>
            </m:e>
          </m: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[য.বো.১৬][টপিক:All]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-3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0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3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±3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3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১৯৩.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y=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3</m:t>
                      </m:r>
                    </m:e>
                  </m:rad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=z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[ব.বো.২১][টপিক:All]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3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১৯৪.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y=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+4x+1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ফাংশনের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লেখচিত্র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কীরূপ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[ময়.বো.২৪][টপিক:All]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বৃত্ত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পরাবৃত্ত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উপবৃত্ত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অধিবৃত্ত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পরাবৃত্ত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১৯৫. </w:t>
      </w:r>
      <w:r>
        <w:rPr>
          <w:rFonts w:ascii="Tiro Bangla" w:hAnsi="Tiro Bangla" w:eastAsia="Tiro Bangla"/>
          <w:b w:val="0"/>
          <w:sz w:val="22"/>
        </w:rPr>
        <w:t>Logarithm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জন্য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[ময়.বো.২২][টপিক:All]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7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func>
                <m:func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10</m:t>
                      </m:r>
                    </m:sub>
                  </m:sSub>
                </m:fName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7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10</m:t>
                      </m:r>
                    </m:sub>
                  </m:sSub>
                </m:fName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</m:t>
                  </m:r>
                </m:e>
              </m:func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ii.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4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64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=4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iii.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128</m:t>
                      </m:r>
                    </m:num>
                    <m:den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32</m:t>
                      </m:r>
                    </m:den>
                  </m:f>
                </m:e>
              </m:d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=2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১৯৬.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[ব.বো.২১][টপিক:All]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0, 1</m:t>
              </m:r>
            </m:e>
          </m: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বিন্দুগামী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ডোমেন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-∞, ∞</m:t>
              </m:r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রেঞ্জ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0, ∞</m:t>
              </m:r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১৯৭.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[য.বো.২২][টপিক:All]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x=</m:t>
          </m:r>
          <m:rad>
            <m:ra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deg>
            <m:e>
              <m:sSup>
                <m:sSup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sup>
              </m:sSup>
            </m:e>
          </m:ra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ii.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y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log</m:t>
              </m:r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=x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log</m:t>
              </m:r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e>
          </m:func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iii.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y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</m:den>
              </m:f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</m:den>
              </m:f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-1</m:t>
              </m:r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১৯৮.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91+</m:t>
                  </m:r>
                  <m:sSup>
                    <m:sSup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=2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[চ.বো.২২][টপিক:All]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0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ii.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-3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iii.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3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১৯৯.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+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=7xy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[দাখিল ২০১৯][টপিক:All]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log</m:t>
              </m:r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+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log</m:t>
              </m:r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+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log</m:t>
              </m:r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7</m:t>
              </m:r>
            </m:e>
          </m:func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ii.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x+y</m:t>
                      </m:r>
                    </m:num>
                    <m:den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log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xy</m:t>
                  </m:r>
                </m:e>
              </m:rad>
            </m:e>
          </m:func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iii.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2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x-y</m:t>
                  </m:r>
                </m:e>
              </m:d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5xy</m:t>
                  </m:r>
                </m:e>
              </m:d>
            </m:e>
          </m:func>
        </m:oMath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২০০.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2x-4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=p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সমীকরণে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[দাখিল ২০১৯][টপিক:All]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p=1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x=2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ii.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p=81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x=4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iii.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x=2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p=3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২০১.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=x+</m:t>
          </m:r>
          <m:d>
            <m:dPr>
              <m:begChr m:val="|"/>
              <m:endChr m:val="|"/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[দাখিল ২০১৯][টপিক:All]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-200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=0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ii.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ডোমেন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-∞, ∞</m:t>
              </m:r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ডোমেন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-∞, ∞</m:t>
              </m:r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২০২.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4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[দাখিল ২০১৯][টপিক:All]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=1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x=0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রেঞ্জ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-∞, ∞</m:t>
              </m:r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ডোমেন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-∞, ∞</m:t>
              </m:r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২০৩.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e>
              </m:d>
            </m:e>
          </m:func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[দাখিল ২০১৯][টপিক:All]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b>
            <m:sSub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D</m:t>
              </m:r>
            </m:e>
            <m:sub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F</m:t>
              </m:r>
            </m:sub>
          </m:sSub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0, ∞</m:t>
              </m:r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ii.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b>
            <m:sSub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F</m:t>
              </m:r>
            </m:sub>
          </m:sSub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-∞, ∞</m:t>
              </m:r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ফাংশনটি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লগারিদমীয়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ফাংশন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২০৪.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m, n, p&gt;0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m≠1, n≠1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[দাখিল ২০১৯][টপিক:All]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m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n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×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m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n</m:t>
              </m:r>
            </m:e>
          </m:func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ii.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m</m:t>
                  </m:r>
                </m:sub>
              </m:sSub>
            </m:fName>
            <m:e>
              <m:rad>
                <m:radPr>
                  <m:degHide m:val="1"/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m</m:t>
                  </m:r>
                </m:e>
              </m:rad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×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n</m:t>
                  </m:r>
                </m:sub>
              </m:sSub>
            </m:fName>
            <m:e>
              <m:rad>
                <m:radPr>
                  <m:degHide m:val="1"/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n</m:t>
                  </m:r>
                </m:e>
              </m:rad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×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p</m:t>
                  </m:r>
                </m:sub>
              </m:sSub>
            </m:fName>
            <m:e>
              <m:rad>
                <m:radPr>
                  <m:degHide m:val="1"/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p</m:t>
                  </m:r>
                </m:e>
              </m:rad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8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iii.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  <m:sup>
              <m:func>
                <m:func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m</m:t>
                      </m:r>
                    </m:sub>
                  </m:sSub>
                </m:fName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y</m:t>
                  </m:r>
                </m:e>
              </m:func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e>
            <m:sup>
              <m:func>
                <m:func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m</m:t>
                      </m:r>
                    </m:sub>
                  </m:sSub>
                </m:fName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e>
              </m:func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২০৫.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</m:t>
                  </m:r>
                </m:den>
              </m:f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x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সূচকীয়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ফাংশন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[দাখিল ২০১৯][টপিক:All]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0, 1</m:t>
              </m:r>
            </m:e>
          </m: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বিন্দুগামী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ডোমেন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-∞, ∞</m:t>
              </m:r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রেঞ্জ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0, ∞</m:t>
              </m:r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২০৬.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7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ফাংশনের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[দাখিল ২০১৯][টপিক:All]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ডোমেন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m:rPr>
                  <m:lit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-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∞, ∞</m:t>
              </m:r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রেঞ্জ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0, ∞</m:t>
              </m:r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ফাংশন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7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func>
        </m:oMath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২০৭.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x-2</m:t>
                  </m:r>
                </m:e>
              </m:d>
            </m:e>
          </m:func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[সি.বো.১৯][টপিক:All]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ডোমেন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f=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2, ∞</m:t>
              </m:r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রেঞ্জ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f=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-∞, ∞</m:t>
              </m:r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iii.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Vrinda" w:hAnsi="Cambria Math" w:cs="Kalpurush"/>
              <w:sz w:val="22"/>
              <w:szCs w:val="22"/>
            </w:rPr>
            <m:t>=2.2036×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x-2</m:t>
                  </m:r>
                </m:e>
              </m:d>
            </m:e>
          </m:func>
        </m:oMath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২০৮.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m, n, p&gt;0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m≠1, n≠1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[সকল বোর্ড ২০১৮][টপিক:All]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4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m</m:t>
                      </m:r>
                    </m:e>
                  </m:rad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m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+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n</m:t>
                      </m:r>
                    </m:e>
                  </m:rad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n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=10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ii.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log</m:t>
              </m:r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m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+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log</m:t>
              </m:r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n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-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log</m:t>
              </m:r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mn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den>
              </m:f>
            </m:e>
          </m:func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iii.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rad>
            <m:ra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m</m:t>
                  </m:r>
                </m:e>
                <m: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eastAsia="Vrinda" w:hAnsi="Cambria Math" w:cs="Kalpurush"/>
              <w:sz w:val="22"/>
              <w:szCs w:val="22"/>
            </w:rPr>
            <m:t>, x=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যখন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5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২০৯.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a, b, x&gt;0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a≠1, b≠1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[য.বো.১৭][টপিক:All]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a</m:t>
                      </m:r>
                    </m:e>
                  </m:rad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×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b</m:t>
                      </m:r>
                    </m:e>
                  </m:rad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b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×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c</m:t>
                      </m:r>
                    </m:e>
                  </m:rad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c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=8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ii. 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ab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den>
              </m:f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log</m:t>
              </m:r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+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log</m:t>
              </m:r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b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-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log</m:t>
              </m:r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func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8</m:t>
                      </m:r>
                    </m:e>
                  </m:rad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=3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x=32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২১০.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y=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ফাংশনের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ডোমেন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-∞, ∞</m:t>
              </m:r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রেঞ্জ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0, ∞</m:t>
              </m:r>
            </m:e>
          </m:d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ফাংশন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e>
          </m:func>
        </m:oMath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২১১. </w:t>
      </w:r>
      <w:r>
        <w:rPr>
          <w:rFonts w:ascii="Tiro Bangla" w:hAnsi="Tiro Bangla" w:eastAsia="Tiro Bangla"/>
          <w:b w:val="0"/>
          <w:sz w:val="22"/>
        </w:rPr>
        <w:t>লগারিদমের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[ব.বো.১৭][টপিক:All]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xy</m:t>
                  </m:r>
                </m:e>
              </m:d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log</m:t>
              </m:r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+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log</m:t>
              </m:r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e>
          </m:func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ii.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x+y</m:t>
                  </m:r>
                </m:e>
              </m:d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log</m:t>
              </m:r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+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log</m:t>
              </m:r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e>
          </m:func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iii.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log</m:t>
              </m:r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×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log</m:t>
              </m:r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log</m:t>
              </m:r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+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log</m:t>
              </m:r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e>
          </m:func>
        </m:oMath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২১২.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=b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যখন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a&gt;0, x∈N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[সি.বো.১৭][টপিক:All]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b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=x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ii.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b</m:t>
                  </m:r>
                </m:sup>
              </m:sSup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=b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iii.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b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3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b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×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e>
          </m:func>
        </m:oMath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২১৩.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m, n, p&gt;0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m≠1, n≠1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[রা.বো.১৬][টপিক:All]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m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n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×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m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n</m:t>
              </m:r>
            </m:e>
          </m:func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ii.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m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p</m:t>
                  </m:r>
                </m:e>
                <m: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r</m:t>
                  </m:r>
                </m:sup>
              </m:sSup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=r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m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e>
          </m:func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iii.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m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Q</m:t>
                      </m:r>
                    </m:den>
                  </m:f>
                </m:e>
              </m:d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=</m:t>
              </m:r>
              <m:func>
                <m:func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m</m:t>
                      </m:r>
                    </m:sub>
                  </m:sSub>
                </m:fName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P</m:t>
                  </m:r>
                </m:e>
              </m:func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+</m:t>
              </m:r>
              <m:func>
                <m:func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m</m:t>
                      </m:r>
                    </m:sub>
                  </m:sSub>
                </m:fName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Q</m:t>
                  </m:r>
                </m:e>
              </m:func>
            </m:e>
          </m:func>
        </m:oMath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সত্য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[য.বো.১৬][টপিক:All]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লগারিদম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শব্দ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‘Logos’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অর্থ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বর্ণনা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‘</w:t>
      </w:r>
      <w:r>
        <w:rPr>
          <w:rFonts w:ascii="Tiro Bangla" w:hAnsi="Tiro Bangla" w:eastAsia="Tiro Bangla"/>
          <w:b w:val="0"/>
          <w:sz w:val="22"/>
        </w:rPr>
        <w:t>Arithmas</w:t>
      </w:r>
      <w:r>
        <w:rPr>
          <w:rFonts w:ascii="Tiro Bangla" w:hAnsi="Tiro Bangla" w:eastAsia="Tiro Bangla"/>
          <w:b w:val="0"/>
          <w:sz w:val="22"/>
        </w:rPr>
        <w:t>’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অর্থ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iii.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e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ln</m:t>
              </m:r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func>
        </m:oMath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১২৫.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a, b, x&gt;0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a≠1, b≠1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[সি.বো.১৬][টপিক:All]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a</m:t>
                      </m:r>
                    </m:e>
                  </m:rad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+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b</m:t>
                      </m:r>
                    </m:e>
                  </m:rad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b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=4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ii.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ab</m:t>
                  </m:r>
                </m:num>
                <m:den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x</m:t>
                  </m:r>
                </m:den>
              </m:f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log</m:t>
              </m:r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+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log</m:t>
              </m:r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b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-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Vrinda" w:hAnsi="Cambria Math" w:cs="Kalpurush"/>
                  <w:sz w:val="22"/>
                  <w:szCs w:val="22"/>
                </w:rPr>
                <m:t>log</m:t>
              </m:r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e>
          </m:func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iii.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rad>
            <m:rad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radPr>
            <m:deg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2</m:t>
                  </m:r>
                </m:sup>
              </m:sSup>
            </m:e>
          </m:rad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যখন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x=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3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সত্য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[সি.বো.১৬][টপিক:All]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b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×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b</m:t>
              </m:r>
            </m:e>
          </m:func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ii.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sub>
              </m:sSub>
            </m:fName>
            <m:e>
              <m:rad>
                <m:radPr>
                  <m:degHide m:val="1"/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e>
              </m:rad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×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b</m:t>
                      </m:r>
                    </m:e>
                  </m:rad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b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×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c</m:t>
                      </m:r>
                    </m:e>
                  </m:rad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c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8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iii.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b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e>
              </m:func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২১৭. </w:t>
      </w:r>
      <w:r>
        <w:rPr>
          <w:rFonts w:ascii="Tiro Bangla" w:hAnsi="Tiro Bangla" w:eastAsia="Tiro Bangla"/>
          <w:b w:val="0"/>
          <w:sz w:val="22"/>
        </w:rPr>
        <w:t>সূচকের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[য.বো.১৫][টপিক:All]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=1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যেখানে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a&gt;0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a≠1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x=0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ii.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=1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যেখানে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a&gt;0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a≠1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a=0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y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যেখানে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a&gt;0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a≠1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x=y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২১৮.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x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=b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যখন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a&gt;0, x∈N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[ব.বো.১৫][টপিক:All]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b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=x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ii.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b</m:t>
                  </m:r>
                </m:sup>
              </m:sSup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=b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iii.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b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5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b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×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5</m:t>
              </m:r>
            </m:e>
          </m:func>
        </m:oMath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২১৯.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 </w:t>
      </w:r>
      <w:r>
        <w:rPr>
          <w:rFonts w:ascii="Tiro Bangla" w:hAnsi="Tiro Bangla" w:eastAsia="Tiro Bangla"/>
          <w:b w:val="0"/>
          <w:sz w:val="22"/>
        </w:rPr>
        <w:t>[সি.বো.১৬][টপিক:All]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a≠0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0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=1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ii.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sub>
              </m:sSub>
            </m:fName>
            <m:e>
              <m:rad>
                <m:radPr>
                  <m:degHide m:val="1"/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a</m:t>
                  </m:r>
                </m:e>
              </m:rad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×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b</m:t>
                      </m:r>
                    </m:e>
                  </m:rad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b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×</m:t>
          </m:r>
          <m:func>
            <m:func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uncPr>
            <m:fName>
              <m:sSub>
                <m:sSubPr>
                  <m:ctrlPr>
                    <w:rPr>
                      <w:rFonts w:ascii="Cambria Math" w:eastAsia="Vrinda" w:hAnsi="Cambria Math" w:cs="Kalpurush"/>
                      <w:i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Vrinda" w:hAnsi="Cambria Math" w:cs="Kalpurush"/>
                      <w:sz w:val="22"/>
                      <w:szCs w:val="22"/>
                    </w:rPr>
                    <m:t>log</m:t>
                  </m:r>
                </m:e>
                <m:sub>
                  <m:rad>
                    <m:radPr>
                      <m:degHide m:val="1"/>
                      <m:ctrlPr>
                        <w:rPr>
                          <w:rFonts w:ascii="Cambria Math" w:eastAsia="Vrinda" w:hAnsi="Cambria Math" w:cs="Kalpurush"/>
                          <w:i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Vrinda" w:hAnsi="Cambria Math" w:cs="Kalpurush"/>
                          <w:sz w:val="22"/>
                          <w:szCs w:val="22"/>
                        </w:rPr>
                        <m:t>c</m:t>
                      </m:r>
                    </m:e>
                  </m:rad>
                </m:sub>
              </m:sSub>
            </m:fName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c</m:t>
              </m:r>
            </m:e>
          </m:func>
          <m:r>
            <w:rPr>
              <w:rFonts w:ascii="Cambria Math" w:eastAsia="Vrinda" w:hAnsi="Cambria Math" w:cs="Kalpurush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8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iii.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2x+1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</w:rPr>
            <m:t>=243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eastAsia="Vrinda" w:hAnsi="Cambria Math" w:cs="Kalpurush"/>
              <w:sz w:val="22"/>
              <w:szCs w:val="22"/>
            </w:rPr>
            <m:t>x=2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ii 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, ii ও 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sectPr w:rsidR="00FC693F" w:rsidRPr="0006063C" w:rsidSect="00034616">
      <w:pgSz w:w="12240" w:h="15336"/>
      <w:pgMar w:top="720" w:right="864" w:bottom="432" w:left="1152" w:header="720" w:footer="720" w:gutter="0"/>
      <w:cols w:space="21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