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অবস্থানের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বলে</w:t>
      </w:r>
      <w:r>
        <w:rPr>
          <w:rFonts w:ascii="Tiro Bangla" w:hAnsi="Tiro Bangla" w:eastAsia="Tiro Bangla"/>
          <w:sz w:val="22"/>
        </w:rPr>
        <w:t xml:space="preserve">? </w:t>
      </w:r>
      <w:r>
        <w:rPr>
          <w:rFonts w:ascii="Tiro Bangla" w:hAnsi="Tiro Bangla" w:eastAsia="Tiro Bangla"/>
          <w:sz w:val="22"/>
        </w:rPr>
        <w:t>[</w:t>
      </w:r>
      <w:r>
        <w:rPr>
          <w:rFonts w:ascii="Tiro Bangla" w:hAnsi="Tiro Bangla" w:eastAsia="Tiro Bangla"/>
          <w:sz w:val="22"/>
        </w:rPr>
        <w:t>পাঠ</w:t>
      </w:r>
      <w:r>
        <w:rPr>
          <w:rFonts w:ascii="Tiro Bangla" w:hAnsi="Tiro Bangla" w:eastAsia="Tiro Bangla"/>
          <w:sz w:val="22"/>
        </w:rPr>
        <w:t>১:</w:t>
      </w:r>
      <w:r>
        <w:rPr>
          <w:rFonts w:ascii="Tiro Bangla" w:hAnsi="Tiro Bangla" w:eastAsia="Tiro Bangla"/>
          <w:sz w:val="22"/>
        </w:rPr>
        <w:t>অঙ্কপাতন</w:t>
      </w:r>
      <w:r>
        <w:rPr>
          <w:rFonts w:ascii="Tiro Bangla" w:hAnsi="Tiro Bangla" w:eastAsia="Tiro Bangla"/>
          <w:sz w:val="22"/>
        </w:rPr>
        <w:t>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</m:t>
          </m:r>
          <m:r>
            <w:rPr>
              <w:rFonts w:ascii="Cambria Math" w:eastAsia="Vrinda" w:hAnsi="Cambria Math" w:cs="Kalpurush"/>
              <w:sz w:val="22"/>
              <w:szCs w:val="22"/>
            </w:rPr>
            <m:t>/</m:t>
          </m:r>
          <m:r>
            <w:rPr>
              <w:rFonts w:ascii="Nirmala UI" w:eastAsia="Vrinda" w:hAnsi="Nirmala UI" w:cs="Nirmala UI"/>
              <w:sz w:val="22"/>
              <w:szCs w:val="22"/>
            </w:rPr>
            <m:t>১০০০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৩৪৫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স্বকীয়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পরিবর্তন হয়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বৃদ্ধি পায়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একই থাকে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হ্রাস পায়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একই থাকে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</w:t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৬৪৪০৫৬৩১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পাটিগণিতে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পাটিগণিতে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স্বাভাবিক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ততোধিক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পাশাপাশি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লেখা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পূর্ণসংখ্যাগুলোকে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অমূলদ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স্বাভাবিক সংখ্যা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জোড়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বিজোড় সংখ্যা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স্বাভাবিক সংখ্যা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ছয়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অভেকর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কতগুণ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গুণোত্তর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কয়েকটি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পাশাপাশি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সর্বাপেক্ষা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ডানদিকের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ঋণাত্মক মান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অস্বাভাবিক মান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স্বকীয় মান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শতগুণ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স্বকীয় মান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কিসের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নির্ভর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অঙ্কপাতন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বিভাজ্য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বিভাজ্যতা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অবস্থান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৬৪৪০৫৬৩১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পাটিগণিতে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সার্থক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শতক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৫৪১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চারটি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অভক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স্বকীয়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অযুতের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(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)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পঁচাশি হাজার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আট লক্ষ পাঁচ হাজার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পঁচাশি লক্ষ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আট হাজার পাঁচশ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আট লক্ষ পাঁচ হাজার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  <w:t>“</w:t>
      </w:r>
      <w:r>
        <w:rPr>
          <w:rFonts w:ascii="Tiro Bangla" w:hAnsi="Tiro Bangla" w:eastAsia="Tiro Bangla"/>
          <w:sz w:val="22"/>
        </w:rPr>
        <w:t>ত্রিশ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সত্তর</w:t>
      </w:r>
      <w:r>
        <w:rPr>
          <w:rFonts w:ascii="Tiro Bangla" w:hAnsi="Tiro Bangla" w:eastAsia="Tiro Bangla"/>
          <w:sz w:val="22"/>
        </w:rPr>
        <w:t xml:space="preserve">”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৩,০৭০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৩০,০৭০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৩,০০,৭০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৩,০০,০৭০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৩০,০৭০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কিন্তু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স্বাভাবিক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৯৮৭৫৪২১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৮৫৯১২৪৫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১২৪৫৭৮৯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১২৪৫৭৯৮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৭৩৪৫৫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কথায়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পঞ্চান্ন হাজার তিনশ সাঁইত্রিশ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পঞ্চান্ন হাজার চারশ সাঁইত্রিশ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পঞ্চান্ন হাজার সাতশ তেতাল্লিশ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পঞ্চান্ন হাজার তিনশ সাতচল্লিশ</w:t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পঞ্চান্ন হাজার চারশ সাঁইত্রিশ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১১১১১১১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১২৩৪৫৬৭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৯৯৯৯৯৯৯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১১১১১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৯৮৭৬৫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৯৯৯৯৯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৯৯৯৯৯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১০৯৭৫৬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৯৭৬৫১০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৯০৭৬৫১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৯৭৬৫১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অঙ্কসমূহ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সহকারী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কথায়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 (</w:t>
      </w:r>
      <w:r>
        <w:rPr>
          <w:rFonts w:ascii="Tiro Bangla" w:hAnsi="Tiro Bangla" w:eastAsia="Tiro Bangla"/>
          <w:sz w:val="22"/>
        </w:rPr>
        <w:t>প্রত্যেক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বিশ হাজার তিনশ সাতান্ন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তেইশ হাজার পাঁচশ সত্তর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বিশ হাজার দুইশ পঁয়ত্রিশ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পঁচিশ হাজার দুইশ তিয়াত্তর</w:t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বিশ হাজার তিনশ সাতান্ন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>৪৫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>৬৭৮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হয়েছে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দেশীয়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বিদেশী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গ্রিক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ল্যাটিন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আগের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৯৯৯৯৯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৯৯৯৯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পরপর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যেকোনো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ঐ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অন্তর্গত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কতগুণ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সংখ্যাপঠন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৯৮,৭৫,৪৩০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৮৯,৭৫,৪৩০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৩৪,৫৭,৮৯০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৩০,৪৫,৭৮৯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৯৮,৭৫,৪৩০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৯৮,৭৫,৪৩০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৯০,৮৭,৫৪৩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৩৪,৫৭,৮৯০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৩০,৪৫,৭৮৯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৩০,৪৫,৭৮৯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১০০০০০০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দশ লক্ষ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 মিলিয়ন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 নিযুত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 কোটি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 মিলিয়ন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এক অঙ্ক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দুই অঙ্ক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তিন অঙ্ক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চার অঙ্ক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তিন অঙ্ক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একশ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এক মিলিয়ন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এগারো শ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এগারো মিলিয়ন এগারো হাজার</w:t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একশ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৯০০০০০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গণনার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৯,০০০০০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৯০,০০০০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৯০০,০০০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৯,০০,০০০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৯০০,০০০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গণনা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পদ্ধতি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অনুযায়ী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সর্বোচ্চ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লেখা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এক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দুই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তিন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চার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অনুর্ধ্ব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কথায়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২০৪ মিলিয়ন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বিশ হাজার মিলিয়ন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 বিলিয়ন চল্লিশ মিলিয়ন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দুইশ চার বিলিয়ন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দুইশ চার বিলিয়ন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পদ্ধতিতে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দশ লক্ষ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এক লক্ষ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একশত হাজার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 কোটি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এক লক্ষ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 বিলিয়ন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 বিলিয়ন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 বিলিয়ন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 বিলিয়ন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 বিলিয়ন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 কোটি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 কোটি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৫০০ কোটি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৫০০০ কোটি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৫০০ কোটি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৬০০০০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১৫৬৭০০২৫৬১৯৮২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line="312" w:lineRule="auto" w:before="0" w:after="0"/>
      </w:pPr>
      <w: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তৃতীয়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১০,০০০,০০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১,০০০,০০০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১০০০,০০০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১০,০০,০০,০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সহকারী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৬২৩৬০৫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৬৯৯৪০০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৫৯৯৪০০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৬৯৯৪০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৫৯৯৪০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৫৯৯৪০০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১৩৬৭০৫২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১, ৩৬৭, ০৫২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১৩,৬৭০,৫২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১৩,৬৭,০৫২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১৩,৬৭,০৫,২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১৩,৬৭,০৫২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বারো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সাঁইত্রিশ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সাতাত্তরকে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৩০১২৩৩৭৯৭৭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৩১২৩৩৭৯৭৭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৩০১২৩৭৯৭৭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৩১২৩৭৯৭৭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সম্পর্ক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অনুসারে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বেশি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১০০০০০০০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অযুত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আটশ পঞ্চাশ হাজার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আট লক্ষ পঞ্চাশ হাজার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পঁচাশি লক্ষ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আট মিলিয়ন পাঁচশ হাজার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আটশ পঞ্চাশ হাজার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২০৫৬৮৯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২০৫৬৯৮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২০৫৮৬৯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২০৬৫৮৯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শুরু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৫০৮৯৬২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৫৮৯৬২০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৫৯৮৫৬০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৫৯৮৬২০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কিন্তু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কোম্পানির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২১৩৩ কোটি ৬৩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২১৩৩ কোটি ৩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২১৩ কোটি ৩৬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২১৩ কোটি ৩ লক্ষ ৫৭ হাজার ৯৮২</w:t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২১৩৩ কোটি ৬৩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কোম্পানির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 বিলিয়ন ৩৩৬ কোটি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 বিলিয়ন ১৩৩৬ মিলিয়ন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 বিলিয়ন ৩৩৬ মিলিয়ন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 বিলিয়ন ৩৩৬৩ মিলিয়ন ৫৭ হাজার ৯৮২</w:t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২১ বিলিয়ন ৩৩৬ মিলিয়ন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কিন্তু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সর্বনিম্ন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স্বাভাবিক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কোটিতে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বিজোড়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৬টি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গুণফল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গুণ্য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গুণক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উৎপাদক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যৌগিক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৬৩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যৌগিক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অবস্থিত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ততোধিক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পরস্পর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২৫, 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৮, ৫৬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৩৮, ৬৮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২১, 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২১, ২৫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১২, 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১৯, 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২৩, ২৭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২৯, ৩১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১২, ১৫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উদ্দীপকের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আলোকে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যেকোনো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 বা 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০, ২, ৪ বা 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০, ২, ৪, ৬ বা 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০, ২, ৪, ৮ বা 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০, ২, ৪, ৬ বা 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 ও 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 ও 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 ও 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 ও 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 ও 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৩৫৭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৯৬৩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৮৭৩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৫১৪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৫১৪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২৭৩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২১৮৪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৫২৭৩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৭৮৩২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৮৫৪২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২৩৫২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বিয়োগফল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সর্বদাই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১৫২৪৬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৬০২৪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১২৫</w:t>
      </w:r>
      <w:r>
        <w:rPr>
          <w:rFonts w:ascii="Tiro Bangla" w:hAnsi="Tiro Bangla" w:eastAsia="Tiro Bangla"/>
          <w:sz w:val="22"/>
        </w:rPr>
        <w:t xml:space="preserve">   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৫১৭৮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১০৫৭৮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৫১৭৮০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৮৭১৫০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১০৫৭৮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  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১৫, 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৪, 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৩১, ৯৩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৪, 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৪, 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১৭৩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২৮৩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৭৬২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৭৬২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৯৮৭৩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৯৬৭৮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৭৩৫৯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৬৭৩৯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সংখ্যাদ্বয়ের যোগফলের সমান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সংখ্যাদ্বয়ের পার্থক্যের সমান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সংখ্যাদ্বয়ের গুণফলের সমান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শূন্য (০)</w:t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সংখ্যাদ্বয়ের পার্থক্যের সমান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৩৮৭৫৪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৫৬৭৮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৫০৬৭৮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৫৬৭৮০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৮৭৬৫০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৫০৬৭৮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৭৫২৪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অবশ্যই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প্রত্যেকবার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সংখ্যাসমূহের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১০৮।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লঘিষ্ঠ সাধারণ গুণিতক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গরিষ্ঠ সাধারণ গুণনীয়ক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গরিষ্ঠ সাধারণ গুণিতক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লঘিষ্ঠ সাধারণ গুণনীয়ক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গরিষ্ঠ সাধারণ গুণনীয়ক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ততোধিক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যদি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তবে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পরস্পর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কীরূপ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জোড়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বিজোড় সংখ্যা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ভগ্নাংশ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সহমৌলিক সংখ্যা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সহমৌলিক সংখ্যা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গরিষ্ঠ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তাদের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কোনটিই নয়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১৩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১৮২, ১৯৪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৩২৩,৪৩৭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১১৭, ২২১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১৬৯, ১৯৬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১১৭, ২২১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৩৬৫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৪৬৩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৯৯৮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গুণণীয়ক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ভিন্ন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আকৃতির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ড্রামে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সর্বাধিক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লিটারের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লোহার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তামার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১৬২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মাপের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দৈর্ঘ্যের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বিদ্যমান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৬৩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১৪৭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'</w:t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'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১৯৪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যদি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প্রত্যেকবার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তবে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ছাত্রের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ঐ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ফলগুলো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প্রত্যেক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লিচু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৫টি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তৃতীয়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সর্বোচ্চ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বাজবে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খ.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ইউক্লিডীয়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প্রক্রিয়ায়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নির্ণয়ের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কমপক্ষে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সব সংখ্যার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১টি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অর্থ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লঘিষ্ঠ সাধারণ গুণিতক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লঘিষ্ঠ সাধারণ গুণনীয়ক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গরিষ্ঠ সাধারণ গুণিতক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গরিষ্ঠ সাধারণ গুণনীয়ক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লঘিষ্ঠ সাধারণ গুণিতক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২, 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৪, 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৮, ১৪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৮, ১৬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৮, ১৬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৩৬০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লঘিষ্ঠ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৩৬৮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৩৬৮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৬০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১৫, 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১২, 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১২, 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১৮, ২৪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১২, ১৫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ইউক্লিডীয়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পদ্ধতিতে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৮৩১৫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২৭৬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৪৮০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২৭৬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৬৩৯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সংখ্যাগুলোতে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ইউক্লিডীয়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প্রক্রিয়ায়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নির্ণয়ের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গরিষ্ঠ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১৫৬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১০৮।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এদের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৪।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p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q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c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d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সত্য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cp =dq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c × d = p × q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C + p = d + q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=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৮০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৮৭০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৫৬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৪২।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উদ্দীপকের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৪৮০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৪৮০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মেঝেটি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বাধাই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টাইলসের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সারি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কলাম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৬০ ও 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খ. ৪৮ ও 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৪২ ও 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৩৬ ও ৪২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৬০ ও ৮০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মেঝেটি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বাধাই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টাইলস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৫২০০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৫৪০০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১৯২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বেজে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সেকেন্ড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অন্তর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ন্যূনতম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সেকেন্ড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পুনরায়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বাজবে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২০৪</w:t>
      </w:r>
      <w:r>
        <w:rPr>
          <w:rFonts w:ascii="Tiro Bangla" w:hAnsi="Tiro Bangla" w:eastAsia="Tiro Bangla"/>
          <w:sz w:val="22"/>
        </w:rPr>
        <w:t xml:space="preserve">। </w:t>
      </w:r>
      <w:r>
        <w:rPr>
          <w:rFonts w:ascii="Tiro Bangla" w:hAnsi="Tiro Bangla" w:eastAsia="Tiro Bangla"/>
          <w:sz w:val="22"/>
        </w:rPr>
        <w:t>ছোটো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১০৫, ১৬৫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৮৮, ১৪৩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৩২৩, ৪৩৭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৭৭,১৩৫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৮৮, ১৪৩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দুই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তিন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চার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পাঁচ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(ভগ্নাংশের লব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(ভগ্নাংশের লব +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(ভগ্নাংশের লব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(ভগ্নাংশের লব পূর্ণসংখ্যা)/ভগ্নাংশের হর</w:t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(ভগ্নাংশের লব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অপ্রকৃত ভগ্নাংশ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প্রকৃত ভগ্নাংশ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 ভগ্নাংশ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অমূলদ সংখ্যা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অপ্রকৃত ভগ্নাংশ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ভগ্নাংশটির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মিশ্র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    </w:t>
      </w:r>
      <w:r>
        <w:rPr>
          <w:rFonts w:ascii="Tiro Bangla" w:hAnsi="Tiro Bangla" w:eastAsia="Tiro Bangla"/>
          <w:b w:val="0"/>
          <w:sz w:val="22"/>
        </w:rPr>
        <w:t>কে 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১২.২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যুগল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সমতুল</w:t>
      </w:r>
      <w:r>
        <w:rPr>
          <w:rFonts w:ascii="Tiro Bangla" w:hAnsi="Tiro Bangla" w:eastAsia="Tiro Bangla"/>
          <w:sz w:val="22"/>
        </w:rPr>
        <w:t xml:space="preserve">?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সমতুল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পরিণত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 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সমতুল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মিশ্র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সমতুল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[পাঠ ১.১২: ভগ্নাংশের তুলনা]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এই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অনুসারে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 &gt;&gt;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&gt; &gt;  &gt;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&gt; &gt; &gt;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&gt;   &gt;   &gt;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যুগল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মিশ্র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সমহরবিশিষ্ট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ভগ্নাংশগুলিকে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&gt; &gt;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সমলব বিশিষ্ট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সমহর বিশিষ্ট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সমতুল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সমলব বিশিষ্ট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ঊর্ধ্বক্রম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 &lt; ৩ &lt; 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 &lt; ৭ &lt; 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 &gt; ৭ &gt; 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 &lt; ৭ &lt; 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৪ &lt; ৭ &lt; ১০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ঊর্ধ্বক্রমে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&lt; &lt;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  <w:t>২ +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১২ কেজি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  <w:t>৪ -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৫০.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  <w:t>২ +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৫৪. 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৩মিটার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 মিটার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 মিটার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মিটার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৩মিটার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৫৭. 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৫৯. 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দশমিক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দশমিক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মায়ের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নিকট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প্রাপ্ত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স্বর্ণের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অপ্রকৃত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৭০.০০০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৭৫,০০০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৮০,০০০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৮৫,০০০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৮০,০০০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+ ১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৭৫. 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&lt; &lt; &lt;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&lt; &lt; &lt;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&lt; &lt; &lt;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অপ্রকৃত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৭৮.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রাসেল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৫০</w:t>
      </w:r>
      <w:r>
        <w:rPr>
          <w:rFonts w:ascii="Tiro Bangla" w:hAnsi="Tiro Bangla" w:eastAsia="Tiro Bangla"/>
          <w:sz w:val="22"/>
        </w:rPr>
        <w:t>পৃষ্ঠা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বাড়ির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কাজের</w:t>
      </w:r>
      <w:r>
        <w:rPr>
          <w:rFonts w:ascii="Tiro Bangla" w:hAnsi="Tiro Bangla" w:eastAsia="Tiro Bangla"/>
          <w:sz w:val="22"/>
        </w:rPr>
        <w:t xml:space="preserve"> ২০</w:t>
      </w:r>
      <w:r>
        <w:rPr>
          <w:rFonts w:ascii="Tiro Bangla" w:hAnsi="Tiro Bangla" w:eastAsia="Tiro Bangla"/>
          <w:sz w:val="22"/>
        </w:rPr>
        <w:t>পৃষ্ঠা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সম্পন্ন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করেছে।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পৃষ্ঠা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বাড়ির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গণিত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ইংরেজি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অধ্যয়নে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ঘন্টা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কাজকর্ম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গ্রাম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স্বর্ণ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পেল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স্বর্ণ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পেল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× ৬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× ৯২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  <w:t>‘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’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গাণিতিক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প্রয়োগ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অনুরূপ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বিয়োগ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(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>এর ২</w:t>
      </w:r>
      <w:r>
        <w:rPr>
          <w:rFonts w:ascii="Tiro Bangla" w:hAnsi="Tiro Bangla" w:eastAsia="Tiro Bangla"/>
          <w:sz w:val="22"/>
        </w:rPr>
        <w:t xml:space="preserve">)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× ১</w:t>
      </w:r>
      <w:r>
        <w:rPr>
          <w:rFonts w:ascii="Tiro Bangla" w:hAnsi="Tiro Bangla" w:eastAsia="Tiro Bangla"/>
          <w:sz w:val="22"/>
        </w:rPr>
        <w:t xml:space="preserve">=?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২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৯. 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১০.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১১.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বর্গক্ষেত্রের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বাহুর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১৪. 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ভগ্নাংশদ্বয়ের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মাঠের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মাঠের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পরিসীমা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  <w:t>৩ ÷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÷ ২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২৪. 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২৬.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৮ </w:t>
      </w:r>
      <w:r>
        <w:rPr>
          <w:rFonts w:ascii="Tiro Bangla" w:hAnsi="Tiro Bangla" w:eastAsia="Tiro Bangla"/>
          <w:sz w:val="22"/>
        </w:rPr>
        <w:t xml:space="preserve">।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৩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ভাজক</w:t>
      </w:r>
      <w:r>
        <w:rPr>
          <w:rFonts w:ascii="Tiro Bangla" w:hAnsi="Tiro Bangla" w:eastAsia="Tiro Bangla"/>
          <w:sz w:val="22"/>
        </w:rPr>
        <w:t xml:space="preserve"> ১০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৩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ইটের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২৪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প্রস্থ</w:t>
      </w:r>
      <w:r>
        <w:rPr>
          <w:rFonts w:ascii="Tiro Bangla" w:hAnsi="Tiro Bangla" w:eastAsia="Tiro Bangla"/>
          <w:sz w:val="22"/>
        </w:rPr>
        <w:t xml:space="preserve"> ৫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ইটের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রাকিব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সাহেবের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৬০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>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৩২০০০০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৪২৫০০০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৪৮০০০০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  <w:t>ক =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খ = ১</w:t>
      </w:r>
      <w:r>
        <w:rPr>
          <w:rFonts w:ascii="Tiro Bangla" w:hAnsi="Tiro Bangla" w:eastAsia="Tiro Bangla"/>
          <w:sz w:val="22"/>
        </w:rPr>
        <w:t xml:space="preserve">হলে-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গুণনীয়ক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গুণিতক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ভাজক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ভাগফল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৪১. 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উপরের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প্রদত্ত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[পাঠ ১.১৭: ভগ্নাংশের গ.সা.গু.]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৫১. 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গুনফল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ভগ্নাংশগুলিকে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প্রত্যেক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  <w:t>৫,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৬০. 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>এবং ৪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৫০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৭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 ল.সা.গু. নিচের 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হচ্ছে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ভগ্নাংশ।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প্রদত্ত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[পাঠ ১.১৯: ভগ্নাংশের সরলীকরণ]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৭৫. 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বিয়োগ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যোগ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বন্ধনীর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আগে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চিহ্ন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সেখানে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বিয়োগ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এর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( </w:t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 xml:space="preserve">)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× ১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বন্ধনী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এর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গুণ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এর </w:t>
      </w:r>
      <w:r>
        <w:rPr>
          <w:rFonts w:ascii="Tiro Bangla" w:hAnsi="Tiro Bangla" w:eastAsia="Tiro Bangla"/>
          <w:sz w:val="22"/>
        </w:rPr>
        <w:t xml:space="preserve">÷ ৭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৮২. 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ক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বর্গক্ষেত্রকে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</w:t>
      </w:r>
      <w:r>
        <w:rPr>
          <w:rFonts w:ascii="Tiro Bangla" w:hAnsi="Tiro Bangla" w:eastAsia="Tiro Bangla"/>
          <w:sz w:val="22"/>
        </w:rPr>
        <w:t>স্থ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আয়তক্ষেত্রে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বিভক্ত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৬টি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৬টি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।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৮৮. 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৮৯.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>+ ১</w:t>
      </w:r>
      <w:r>
        <w:rPr>
          <w:rFonts w:ascii="Tiro Bangla" w:hAnsi="Tiro Bangla" w:eastAsia="Tiro Bangla"/>
          <w:sz w:val="22"/>
        </w:rPr>
        <w:t xml:space="preserve">- ৩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মিরাজ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দিল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৪০০০০ 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৬০০০০ টাকা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৬০০০০ টাকা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আয়তাকার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১৮ </w:t>
      </w:r>
      <w:r>
        <w:rPr>
          <w:rFonts w:ascii="Tiro Bangla" w:hAnsi="Tiro Bangla" w:eastAsia="Tiro Bangla"/>
          <w:sz w:val="22"/>
        </w:rPr>
        <w:t>বর্গ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প্রস্থ</w:t>
      </w:r>
      <w:r>
        <w:rPr>
          <w:rFonts w:ascii="Tiro Bangla" w:hAnsi="Tiro Bangla" w:eastAsia="Tiro Bangla"/>
          <w:sz w:val="22"/>
        </w:rPr>
        <w:t xml:space="preserve"> ৩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৯৫.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, ১</w:t>
      </w:r>
      <w:r>
        <w:rPr>
          <w:rFonts w:ascii="Tiro Bangla" w:hAnsi="Tiro Bangla" w:eastAsia="Tiro Bangla"/>
          <w:sz w:val="22"/>
        </w:rPr>
        <w:t>, ২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৯৮.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লম্বা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ফিতাকে</w:t>
      </w:r>
      <w:r>
        <w:rPr>
          <w:rFonts w:ascii="Tiro Bangla" w:hAnsi="Tiro Bangla" w:eastAsia="Tiro Bangla"/>
          <w:sz w:val="22"/>
        </w:rPr>
        <w:t xml:space="preserve"> ৫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পরিমাপের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ফিতাটি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১০০.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এর ১</w:t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১০২.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এর </w:t>
      </w:r>
      <w:r>
        <w:rPr>
          <w:rFonts w:ascii="Tiro Bangla" w:hAnsi="Tiro Bangla" w:eastAsia="Tiro Bangla"/>
          <w:sz w:val="22"/>
        </w:rPr>
        <w:t>÷ ১</w:t>
      </w:r>
      <w:r>
        <w:rPr>
          <w:rFonts w:ascii="Tiro Bangla" w:hAnsi="Tiro Bangla" w:eastAsia="Tiro Bangla"/>
          <w:sz w:val="22"/>
        </w:rPr>
        <w:t>সরলীকরণের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আরিফ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সাহেব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করলেন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৬০০০০ 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১০০০০০ টাকা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৮০০০০ টাকা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পরিসীমা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০৫৬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৮.৭৪৬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৮.৬৭৬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৮.৩৭৬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৮.৪৭৬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৮.৪৭৬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+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+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০.১০১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০.১১০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০.১১১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০.১১১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লঘিষ্ঠ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০.৫০৫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০.৫৫৫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০.৫৫০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০.৫৫৫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৬.৩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৭.৩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৮.৫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৬.৩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১৩.৭১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১৩.৭১১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১৩.৭২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১৩.৯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১৩.৭১১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৭৪৫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সহস্রাংশে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বিদ্যমান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০.০৪৬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০.৬০৪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০.০০৬৪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০.০৬৪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২.২১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২.০২১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০.২২১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০.০২১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২.০২১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১৫.৩৫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২১.০০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৫১.৩৫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৩৫.১৫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২১.০০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১২৪.৫০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১২৪.৮০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১৪০.৮০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১৫০.২৫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১৫০.২৫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লাঠিটির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সবুজ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০.৭৭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০.২৭৫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০.৯৫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লাঠির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হলো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০.৮৭৫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০.৯৫৭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০.৯৭৫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০.৯৬৫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০.৯৭৫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৯৯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০.১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০.০৯৯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০.৯৯৯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০.৯৯৯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১২৪.৫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২.৫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১২৪.৫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০.৯১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০.৯৯১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০.৯৯১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৬৭৫৮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১.৪৭৪২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১৪.৭৪২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১৪৭.৪২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১৪৭৪.২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১.৪৭৪২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৯০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৯৯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বিয়োগফল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৯৯.৯৮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৮৯.৯৮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৮৯.৮৯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৮.৯৯৮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৮৯.৯৮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দিলো।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১৯.২৫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২১.৭৫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২২.২৫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২১.৭৫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কাদায়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উপরে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০.৪৩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০.৪৭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০.৫৭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০.৪৭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১৭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১২.৫০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৪.৭৫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৫.৩০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২.৩০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বিয়োগফলের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১.৪৫৪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২.৪৫৪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০.৪৫৪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০.৪৪৫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০.৪৫৪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৮৯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২৬.৯৬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৯.১৮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২৫.৯৬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১০.১৮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৯.১৮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আলিফ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বলপেন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৫৬.৪৮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৫৭.৮৪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৫৯.৪৪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৬০.৮৮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৬০.৮৮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৪৯৯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৩৭৭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খাতা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পেন্সিল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রাবারের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পেনসিলের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খাতার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iiও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০.০০০০১৫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০.০০০০১৫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০৩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০০৮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০.০০০১২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১.০০৫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০.০০০০১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দৈনিক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কিলোক্যালরির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ব্যায়াম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কিলোক্যালরি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ব্যায়ামের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দরুন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শরীরে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কিলোক্যালরি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সঞ্চিত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০.৭৪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১.৭৪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২.২২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২.২২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০.০০০০০৬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০.০০০০৬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০৬৫৭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০.০৫৯২৭৫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০.০৪৯২৭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০.০৪৯২৭৫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০.০৪৭৫৭২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০.০৪৯২৭৫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লোক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রিক্সায়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বেগে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যেতে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৯.৩৬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১১.৩৪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১২.৫৬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১৫.৫০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১১.৩৪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প্রদত্ত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০.২৩০৪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২৩.৪০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২৫.৫২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০.২৩০৪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ফরিদের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নিকট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ছিল।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ঐ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কলম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০০২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০.০০০০০০০০৬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লাঠির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লাঠির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হয়েছে।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হয়েছে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০০০৬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০.০০০৪৮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০.০০০০০৪৮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০.০০০০০০০৪৮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০.০০০০০০০৪৮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০৫৭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০৩৫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০.০১৯৫৯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০.০১৯৯৫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০.০০১৯৫৯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০.০০১৯৯৫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০.০০১৯৯৫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গেলে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দূর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১১০.৫ কি.মি.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১১২.৫ কি.মি.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১১৪.২৫ কি.মি.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১১৬.৫ কি.মি.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১১২.৫ কি.মি.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৮০৭০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৭০৭৯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৮৯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খরচ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করেন।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তাঁর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সঞ্চয়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২৪৭৬.৫৮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২৪৬৭.৮৫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২৬৪৭.৫৮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২৭৬৪.৫৮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২৪৭৬.৫৮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দোকানে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বস্তা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চাল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ডাল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আলুর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কেজি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৩৭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কাঁদায়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০.৮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১.৩৫৭৭৫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১৩.৫৭৭৫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১৩.৫৭৭৫৫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১৩৫.৭৭৫৫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১৩.৫৭৭৫৫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৭.৩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৭.৬৩২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৭.২৩৬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৭.২৩৬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৯৬.৭২৭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৯৭.২৭২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৯৮.১২৫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৯৯.৭১৫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৯৭.২৭২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÷</w:t>
      </w:r>
      <w:r>
        <w:rPr>
          <w:rFonts w:ascii="Tiro Bangla" w:hAnsi="Tiro Bangla" w:eastAsia="Tiro Bangla"/>
          <w:sz w:val="22"/>
        </w:rPr>
        <w:t xml:space="preserve"> ০.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৮০৮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ভাজক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৩২.৩৫৬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৩৫.০০১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৩৮.৪৫৬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৪০.১২৫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৩২.৩৫৬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     =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০০০০০০০০০৬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এখানে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০.০০০০৩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  <w:t>×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০০২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০০০০০০০০৬</w:t>
      </w:r>
      <w:r>
        <w:rPr>
          <w:rFonts w:ascii="Tiro Bangla" w:hAnsi="Tiro Bangla" w:eastAsia="Tiro Bangla"/>
          <w:sz w:val="22"/>
        </w:rPr>
        <w:t xml:space="preserve">; </w:t>
      </w:r>
      <w:r>
        <w:rPr>
          <w:rFonts w:ascii="Tiro Bangla" w:hAnsi="Tiro Bangla" w:eastAsia="Tiro Bangla"/>
          <w:sz w:val="22"/>
        </w:rPr>
        <w:t>এখানে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        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০.০০০১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৭৫৮৪</w:t>
      </w:r>
      <w:r>
        <w:rPr>
          <w:rFonts w:ascii="Tiro Bangla" w:hAnsi="Tiro Bangla" w:eastAsia="Tiro Bangla"/>
          <w:sz w:val="22"/>
        </w:rPr>
        <w:t xml:space="preserve"> ÷</w:t>
      </w:r>
      <w:r>
        <w:rPr>
          <w:rFonts w:ascii="Tiro Bangla" w:hAnsi="Tiro Bangla" w:eastAsia="Tiro Bangla"/>
          <w:sz w:val="22"/>
        </w:rPr>
        <w:t xml:space="preserve"> 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৩.১৬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৩.৬১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০.৩১৬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০.৩৬১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৩.১৬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অটোরিক্সার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গতিবেগ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যেতে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১২১</w:t>
      </w:r>
      <w:r>
        <w:rPr>
          <w:rFonts w:ascii="Tiro Bangla" w:hAnsi="Tiro Bangla" w:eastAsia="Tiro Bangla"/>
          <w:sz w:val="22"/>
        </w:rPr>
        <w:t xml:space="preserve"> 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০.০০১১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০.০১১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৩৮৫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০.২৮৫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০.৩৮৫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৩৮৫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  <w:t>[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]</w:t>
      </w:r>
      <w:r>
        <w:rPr>
          <w:rFonts w:ascii="Tiro Bangla" w:hAnsi="Tiro Bangla" w:eastAsia="Tiro Bangla"/>
          <w:sz w:val="22"/>
        </w:rPr>
        <w:t xml:space="preserve"> ÷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তমালের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৫১৬০ 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৫৪০০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৫৫০০ টাকা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৫০০০ টাকা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পেনসিলের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৮০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পেন্সিলের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২৫.৮০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২৪.৬০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২৩.২০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২২.৭৫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২৪.৬০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পিতার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পুত্রের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পিতার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বছর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পুত্রের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 বছর ৪ মাস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 বছর ৬ মাস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 বছর ৮ মাস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 বছর ১০ মাস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৮ বছর ৮ মাস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হেক্টর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[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হেক্টর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একর</w:t>
      </w:r>
      <w:r>
        <w:rPr>
          <w:rFonts w:ascii="Tiro Bangla" w:hAnsi="Tiro Bangla" w:eastAsia="Tiro Bangla"/>
          <w:sz w:val="22"/>
        </w:rPr>
        <w:t>]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রহিমার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৬.৩৭৫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৬.৩৫৭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৫.৩৭৫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৪.৩৭৫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৬.৩৭৫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৫.৫২৫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৪.৫৩৫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৪.৫২৬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৪.৫২৫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৪.৫২৫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৬৮.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রহিমার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২৫.৫০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২৫.০৫ 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৩৫.৫০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২৫.৭৫ টাকা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২৫.৫০ টাকা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১.০০০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তৃতীয়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০.০৫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০.০৮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০.৫০১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৪.৮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৫.৬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৬.৪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৫.৬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২.৫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০.০২৫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০.০৮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৮.৪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৯.৬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১০.৮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৭.২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০.৩৭৫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০.৬২৫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০.৮৭৫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০.৬২৫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৭৯.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খ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২৪০৬.২৫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২২০৪.৫০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২১২৬.২৫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২০০৬.২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২৪০৬.২৫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২০১৩৪৫৮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১০২৪৩৫৮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১০২৩৪৫৮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২০১৮৫৪৩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১০২</w:t>
      </w:r>
      <w:r>
        <w:rPr>
          <w:rFonts w:ascii="Tiro Bangla" w:hAnsi="Tiro Bangla" w:eastAsia="Tiro Bangla"/>
          <w:sz w:val="22"/>
        </w:rPr>
        <w:t xml:space="preserve">      , </w:t>
      </w:r>
      <w:r>
        <w:rPr>
          <w:rFonts w:ascii="Tiro Bangla" w:hAnsi="Tiro Bangla" w:eastAsia="Tiro Bangla"/>
          <w:sz w:val="22"/>
        </w:rPr>
        <w:t>খালি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১৮১</w:t>
      </w:r>
      <w:r>
        <w:rPr>
          <w:rFonts w:ascii="Tiro Bangla" w:hAnsi="Tiro Bangla" w:eastAsia="Tiro Bangla"/>
          <w:sz w:val="22"/>
        </w:rPr>
        <w:t xml:space="preserve">      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  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২৩১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৮৭.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৮৮.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এর ২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৮৯.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ফুলের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জায়গা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জুড়ে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বিদ্যমান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জুড়ে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ফাঁকা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স্ট্যান্ডে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পৌছে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যাত্রা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শুরু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সর্বনিম্ন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যাত্রা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শুরু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স্ট্যান্ডে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পৌছাবে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পথের</w:t>
      </w:r>
      <w:r>
        <w:rPr>
          <w:rFonts w:ascii="Tiro Bangla" w:hAnsi="Tiro Bangla" w:eastAsia="Tiro Bangla"/>
          <w:sz w:val="22"/>
        </w:rPr>
        <w:t xml:space="preserve"> ১৪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রিকশাতে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রাস্তা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গাড়িতে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গেল।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পথ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গাড়িতে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গেল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ছাত্রছাত্রীর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মাঝে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ফলগুলো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প্রত্যেকে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লিচু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অনুসারে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৮৪.৭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৯০.৫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৯২.৬৮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৯৬.৬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৯৬.৬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কাঁদায়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০.৫৪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০.৪৬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০.৫৪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৯৯.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সাদিয়া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দোকান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মুড়ি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প্যাকেট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লজেন্স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১০১.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= ক, ১</w:t>
      </w:r>
      <w:r>
        <w:rPr>
          <w:rFonts w:ascii="Tiro Bangla" w:hAnsi="Tiro Bangla" w:eastAsia="Tiro Bangla"/>
          <w:sz w:val="22"/>
        </w:rPr>
        <w:t xml:space="preserve">= খ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= গ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ক</w:t>
      </w:r>
      <w:r>
        <w:rPr>
          <w:rFonts w:ascii="Tiro Bangla" w:hAnsi="Tiro Bangla" w:eastAsia="Tiro Bangla"/>
          <w:b w:val="0"/>
          <w:sz w:val="22"/>
        </w:rPr>
        <w:t xml:space="preserve"> =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ভগ্নাংশদ্বয়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১.১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০.১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'</w:t>
      </w:r>
      <w:r>
        <w:rPr>
          <w:rFonts w:ascii="Tiro Bangla" w:hAnsi="Tiro Bangla" w:eastAsia="Tiro Bangla"/>
          <w:sz w:val="22"/>
        </w:rPr>
        <w:t>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২৭।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অপরটি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৩৩৮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৫২৬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১,৩৩৮,৩০০,৫২৬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১৩,৩৮,৩০০,৫২৬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১,৩৩,৮৩,০০,৫২৬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১,৩৩৮,৩০,৫২৬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sz w:val="22"/>
        </w:rPr>
        <w:t>১,৩৩৮,৩০০,৫২৬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০০০৯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০.০০০০১৮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০.০০০০০১৮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০.০০০০০১১৮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০.০০০০০০১৮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sz w:val="22"/>
        </w:rPr>
        <w:t>০.০০০০০০১৮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১০৯.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অ্যালুমিনিয়াম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লোহার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মাপের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 (</w:t>
      </w:r>
      <w:r>
        <w:rPr>
          <w:rFonts w:ascii="Tiro Bangla" w:hAnsi="Tiro Bangla" w:eastAsia="Tiro Bangla"/>
          <w:sz w:val="22"/>
        </w:rPr>
        <w:t>পাতদ্বয়ের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প্রস্থ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>)</w:t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pPr>
        <w:spacing w:after="12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