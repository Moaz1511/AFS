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ঢা.বো</w:t>
      </w:r>
      <w:r>
        <w:rPr>
          <w:rFonts w:ascii="Tiro Bangla" w:hAnsi="Tiro Bangla" w:eastAsia="Tiro Bangla"/>
          <w:b w:val="0"/>
          <w:sz w:val="22"/>
        </w:rPr>
        <w:t xml:space="preserve">. ২০২১, </w:t>
      </w:r>
      <w:r>
        <w:rPr>
          <w:rFonts w:ascii="Tiro Bangla" w:hAnsi="Tiro Bangla" w:eastAsia="Tiro Bangla"/>
          <w:b w:val="0"/>
          <w:sz w:val="22"/>
        </w:rPr>
        <w:t>কু.বো</w:t>
      </w:r>
      <w:r>
        <w:rPr>
          <w:rFonts w:ascii="Tiro Bangla" w:hAnsi="Tiro Bangla" w:eastAsia="Tiro Bangla"/>
          <w:b w:val="0"/>
          <w:sz w:val="22"/>
        </w:rPr>
        <w:t>. ২০২৩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জ্ঞানমূলক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</m:t>
              </m:r>
            </m:num>
            <m:den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</m:t>
              </m:r>
            </m:num>
            <m:den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normal text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নরমাল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normal text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নরমাল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৮৩০৫৬০৪০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normal text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নরমাল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৩৪৫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normal text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নরমাল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পরিবর্তনের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পরিবর্তন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বৃদ্ধি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হ্রাস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normal text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নরমাল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 xml:space="preserve"> 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৫০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অভেকর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গুণোত্তর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কয়েকটি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সর্বাপেক্ষা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ডানদিকের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ঋণাত্মক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শতগুণ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নির্ভর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১৭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১৮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  <w:lang w:bidi="bn-IN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2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>+2xy+</m:t>
          </m:r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  <w:lang w:bidi="bn-IN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2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৫৪১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১.২: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অখিল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“</w:t>
      </w:r>
      <w:r>
        <w:rPr>
          <w:rFonts w:ascii="Tiro Bangla" w:hAnsi="Tiro Bangla" w:eastAsia="Tiro Bangla"/>
          <w:b w:val="0"/>
          <w:sz w:val="22"/>
        </w:rPr>
        <w:t>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  <w:r>
        <w:rPr>
          <w:rFonts w:ascii="Tiro Bangla" w:hAnsi="Tiro Bangla" w:eastAsia="Tiro Bangla"/>
          <w:b w:val="0"/>
          <w:sz w:val="22"/>
        </w:rPr>
        <w:t xml:space="preserve">”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৩,০০,৭০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৩,০০,০৭০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৯৮৭৫৪২১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৮৫৯১২৪৫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১২৪৫৭৯৮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৭৩৪৫৫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তেতাল্লিশ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সাতচল্লিশ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১১১১১১১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১২৩৪৫৬৭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১১১১১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৯৮৭৬৫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৯৯৯৯৯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৯৯৯৯৯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১০৯৭৫৬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৯০৭৬৫১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৯৭৬৫১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অঙ্কসমূহ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)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তেইশ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পঁয়ত্রিশ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তিয়াত্তর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বিদেশী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গ্রিক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ল্যাটিন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অন্তর্গত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হিসেবে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৩২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৩৩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Numbers: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৫৪৩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১.৩: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ছকে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অনুযায়ী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সংখ্যাগুলো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লক্ষ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কর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এবং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৪০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৪১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চল্লিশ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একশত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৬০০০০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১৫৬৭০০২৫৬১৯৮২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ছাপ্পান্ন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ট্রিলিয়ন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১, </w:t>
      </w:r>
      <w:r>
        <w:rPr>
          <w:rFonts w:ascii="Tiro Bangla" w:hAnsi="Tiro Bangla" w:eastAsia="Tiro Bangla"/>
          <w:b w:val="0"/>
          <w:sz w:val="22"/>
        </w:rPr>
        <w:t>৫৬৭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সংখ্যাগুলো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লক্ষ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কর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এবং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৪৭</w:t>
      </w:r>
      <w:r>
        <w:rPr>
          <w:rFonts w:ascii="Tiro Bangla" w:hAnsi="Tiro Bangla" w:eastAsia="Tiro Bangla"/>
          <w:b/>
          <w:sz w:val="22"/>
        </w:rPr>
        <w:t>-</w:t>
      </w:r>
      <w:r>
        <w:rPr>
          <w:rFonts w:ascii="Tiro Bangla" w:hAnsi="Tiro Bangla" w:eastAsia="Tiro Bangla"/>
          <w:b/>
          <w:sz w:val="22"/>
        </w:rPr>
        <w:t>৪৯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৫০০০০০০.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১০,০০০,০০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১০০০,০০০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১০,০০,০০,০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৬২৩৬০৫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৬৯৯৪০০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৬৯৯৪০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৫৯৯৪০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১৩৬৭০৫২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সাতাত্তরকে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৩১২৩৩৭৯৭৭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৩০১২৩৭৯৭৭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৩১২৩৭৯৭৭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৮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৯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২০৫৬৯৮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২০৫৮৬৯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২০৬৫৮৯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৫০৮৯৬২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৫৮৯৬২০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৫৯৮৫৬০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১০৫৬৭৮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আমাজন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২১৩৩৬৩৫৭৯৮২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ডলার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১.২: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একমাত্র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গুণনীয়ককে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ব্যতীত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সকল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১.৬: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২১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২২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শিক্ষক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১.৭: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১২৯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 ও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৫১৪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৫১৪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৩৫৬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২১৮৪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৫২৭৩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৭৮৩২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২৩৫২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১৫২৪৬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উভয়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৬০০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৬০২৪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 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৪৩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৪৪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 xml:space="preserve">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৪৩.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৫১৭৮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৮৭১৫০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৩১, ৯৩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২৮৩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৭৬২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৭৬২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৭৩৫৯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৬৭৩৯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৩৮৭৫৪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৫৫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৫৬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  <w:r>
        <w:rPr>
          <w:rFonts w:ascii="Tiro Bangla" w:hAnsi="Tiro Bangla" w:eastAsia="Tiro Bangla"/>
          <w:b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৫৫.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৮৭৬৫০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৭৫২৪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অবশ্যই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১.৩: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.)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কোনটিই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৩২৩, </w:t>
      </w:r>
      <w:r>
        <w:rPr>
          <w:rFonts w:ascii="Tiro Bangla" w:hAnsi="Tiro Bangla" w:eastAsia="Tiro Bangla"/>
          <w:b w:val="0"/>
          <w:sz w:val="22"/>
        </w:rPr>
        <w:t>৪৩৭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১০০৮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গুণণীয়ক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ড্রামে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'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‘ক’ = ১২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ভিত্তিতে (২৭ ও ২৮)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 তথ্যের আলোকে (২৯-৩১)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৪৯৫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 তথ্যের আলোকে (৩২ ও ৩৩)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৪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.)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কমপক্ষে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৩টি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৩৬৮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৩৬৮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৩৩০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৮৩১৫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২৭৬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২৭৬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দ্বিগুণ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সহমৌলিকগুলোর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সহমৌলিকগুলো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 তথ্যের আলোকে (৪৯ ও ৫০)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∆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উপরের তথ্যের আলোকে (৫১ ও ৫২)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 তথ্যের আলোকে (৫৩ ও ৫৪)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p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q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c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d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cp = </w:t>
      </w:r>
      <w:r>
        <w:rPr>
          <w:rFonts w:ascii="Tiro Bangla" w:hAnsi="Tiro Bangla" w:eastAsia="Tiro Bangla"/>
          <w:b w:val="0"/>
          <w:sz w:val="22"/>
        </w:rPr>
        <w:t>dq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C + p = d + q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d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লঘু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 তথ্যের আলোকে (৬৭-৬৯)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মেঝের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টাইলস্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 তথ্যের আলোকে (৭০ ও ৭১)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১৯২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ন্যূনতম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পুনরায়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ছোটো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৭৭,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সংখ্যাগুলো লক্ষ কর এবং (</w:t>
      </w:r>
      <w:r>
        <w:rPr>
          <w:rFonts w:ascii="Tiro Bangla" w:hAnsi="Tiro Bangla" w:eastAsia="Tiro Bangla"/>
          <w:b w:val="0"/>
          <w:sz w:val="22"/>
        </w:rPr>
        <w:t>৮২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) 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২১৭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১.৪: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১.১১: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পাঁচ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৫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৯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</w:t>
      </w:r>
      <w:r>
        <w:rPr>
          <w:rFonts w:ascii="Tiro Bangla" w:hAnsi="Tiro Bangla" w:eastAsia="Tiro Bangla"/>
          <w:b w:val="0"/>
          <w:sz w:val="22"/>
        </w:rPr>
        <w:t>সংখ্যাটিতে পূর্ণ অংশ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-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১৭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     </w:t>
      </w:r>
      <w:r>
        <w:rPr>
          <w:rFonts w:ascii="Tiro Bangla" w:hAnsi="Tiro Bangla" w:eastAsia="Tiro Bangla"/>
          <w:b w:val="0"/>
          <w:sz w:val="22"/>
        </w:rPr>
        <w:t>কে  অপ্রকৃত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২০৫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২২৫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২৪৫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কে অপকৃত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 × গ + 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খ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অনুপাতে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শতকরায়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দুইটিকেই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অসমতুল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ভিত্তিতে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১.১২: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তুলনা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&gt;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&gt;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ভগ্নাংশগুলোর আলোকে (৩৮-৪০)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৪১</w:t>
      </w:r>
      <w:r>
        <w:rPr>
          <w:rFonts w:ascii="Tiro Bangla" w:hAnsi="Tiro Bangla" w:eastAsia="Tiro Bangla"/>
          <w:b/>
          <w:sz w:val="22"/>
        </w:rPr>
        <w:t>-</w:t>
      </w:r>
      <w:r>
        <w:rPr>
          <w:rFonts w:ascii="Tiro Bangla" w:hAnsi="Tiro Bangla" w:eastAsia="Tiro Bangla"/>
          <w:b/>
          <w:sz w:val="22"/>
        </w:rPr>
        <w:t>৪৪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১.১৩: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২ + 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 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২ + ১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হয়নি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১ -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- ১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বৃহত্তম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৬৩</w:t>
      </w:r>
      <w:r>
        <w:rPr>
          <w:rFonts w:ascii="Tiro Bangla" w:hAnsi="Tiro Bangla" w:eastAsia="Tiro Bangla"/>
          <w:b/>
          <w:sz w:val="22"/>
        </w:rPr>
        <w:t>-</w:t>
      </w:r>
      <w:r>
        <w:rPr>
          <w:rFonts w:ascii="Tiro Bangla" w:hAnsi="Tiro Bangla" w:eastAsia="Tiro Bangla"/>
          <w:b/>
          <w:sz w:val="22"/>
        </w:rPr>
        <w:t>৬৫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৬৬</w:t>
      </w:r>
      <w:r>
        <w:rPr>
          <w:rFonts w:ascii="Tiro Bangla" w:hAnsi="Tiro Bangla" w:eastAsia="Tiro Bangla"/>
          <w:b/>
          <w:sz w:val="22"/>
        </w:rPr>
        <w:t>-</w:t>
      </w:r>
      <w:r>
        <w:rPr>
          <w:rFonts w:ascii="Tiro Bangla" w:hAnsi="Tiro Bangla" w:eastAsia="Tiro Bangla"/>
          <w:b/>
          <w:sz w:val="22"/>
        </w:rPr>
        <w:t>৬৮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  <w:r>
        <w:rPr>
          <w:rFonts w:ascii="Tiro Bangla" w:hAnsi="Tiro Bangla" w:eastAsia="Tiro Bangla"/>
          <w:b/>
          <w:sz w:val="22"/>
        </w:rPr>
        <w:t>আমিনা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তার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মা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ভাইয়ের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নিকট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থেকে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যথাক্রমে</w:t>
      </w:r>
      <w:r>
        <w:rPr>
          <w:rFonts w:ascii="Tiro Bangla" w:hAnsi="Tiro Bangla" w:eastAsia="Tiro Bangla"/>
          <w:b/>
          <w:sz w:val="22"/>
        </w:rPr>
        <w:t xml:space="preserve"> ১০৫</w:t>
      </w:r>
      <w:r>
        <w:rPr>
          <w:rFonts w:ascii="Tiro Bangla" w:hAnsi="Tiro Bangla" w:eastAsia="Tiro Bangla"/>
          <w:b/>
          <w:sz w:val="22"/>
        </w:rPr>
        <w:t xml:space="preserve">গ্রাম ও </w:t>
      </w:r>
      <w:r>
        <w:rPr>
          <w:rFonts w:ascii="Tiro Bangla" w:hAnsi="Tiro Bangla" w:eastAsia="Tiro Bangla"/>
          <w:b/>
          <w:sz w:val="22"/>
        </w:rPr>
        <w:t>গ্রাম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স্বর্ণ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পেল</w:t>
      </w:r>
      <w:r>
        <w:rPr>
          <w:rFonts w:ascii="Tiro Bangla" w:hAnsi="Tiro Bangla" w:eastAsia="Tiro Bangla"/>
          <w:b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প্রাপ্ত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৬৯</w:t>
      </w:r>
      <w:r>
        <w:rPr>
          <w:rFonts w:ascii="Tiro Bangla" w:hAnsi="Tiro Bangla" w:eastAsia="Tiro Bangla"/>
          <w:b/>
          <w:sz w:val="22"/>
        </w:rPr>
        <w:t>-</w:t>
      </w:r>
      <w:r>
        <w:rPr>
          <w:rFonts w:ascii="Tiro Bangla" w:hAnsi="Tiro Bangla" w:eastAsia="Tiro Bangla"/>
          <w:b/>
          <w:sz w:val="22"/>
        </w:rPr>
        <w:t>৭১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রাসেল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৫০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কাজের</w:t>
      </w:r>
      <w:r>
        <w:rPr>
          <w:rFonts w:ascii="Tiro Bangla" w:hAnsi="Tiro Bangla" w:eastAsia="Tiro Bangla"/>
          <w:b w:val="0"/>
          <w:sz w:val="22"/>
        </w:rPr>
        <w:t xml:space="preserve"> ২০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হরগুলির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৮৩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৮৪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  <w:r>
        <w:rPr>
          <w:rFonts w:ascii="Tiro Bangla" w:hAnsi="Tiro Bangla" w:eastAsia="Tiro Bangla"/>
          <w:b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সৌমিক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৮৫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৮৬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  <w:r>
        <w:rPr>
          <w:rFonts w:ascii="Tiro Bangla" w:hAnsi="Tiro Bangla" w:eastAsia="Tiro Bangla"/>
          <w:b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করিম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১২</w:t>
      </w:r>
      <w:r>
        <w:rPr>
          <w:rFonts w:ascii="Tiro Bangla" w:hAnsi="Tiro Bangla" w:eastAsia="Tiro Bangla"/>
          <w:b w:val="0"/>
          <w:sz w:val="22"/>
        </w:rPr>
        <w:t>গ্রাম, ১৫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১৮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দিলেন।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১.৫: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১.১৪: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× ৬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× ৯২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গাণিতিক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অনুরূপ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×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বাহুর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ও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ভিত্তিতে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১.১৫: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৩ 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÷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÷ ৪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৮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রাকিব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৪২৫০০০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ক =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খ = ১</w:t>
      </w:r>
      <w:r>
        <w:rPr>
          <w:rFonts w:ascii="Tiro Bangla" w:hAnsi="Tiro Bangla" w:eastAsia="Tiro Bangla"/>
          <w:b w:val="0"/>
          <w:sz w:val="22"/>
        </w:rPr>
        <w:t xml:space="preserve">হলে-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৩২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৩৩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৩৪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৩৫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rPr>
          <w:rFonts w:ascii="Tiro Bangla" w:hAnsi="Tiro Bangla" w:eastAsia="Tiro Bangla"/>
          <w:b w:val="0"/>
          <w:sz w:val="22"/>
        </w:rPr>
        <w:t xml:space="preserve">মিটার।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১.১৬: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ভাগফল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৪৩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৪৪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উপরের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কোনটিকঠিন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৪৫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৪৬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১.১৭: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৮, 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৫৪</w:t>
      </w:r>
      <w:r>
        <w:rPr>
          <w:rFonts w:ascii="Tiro Bangla" w:hAnsi="Tiro Bangla" w:eastAsia="Tiro Bangla"/>
          <w:b/>
          <w:sz w:val="22"/>
        </w:rPr>
        <w:t>-</w:t>
      </w:r>
      <w:r>
        <w:rPr>
          <w:rFonts w:ascii="Tiro Bangla" w:hAnsi="Tiro Bangla" w:eastAsia="Tiro Bangla"/>
          <w:b/>
          <w:sz w:val="22"/>
        </w:rPr>
        <w:t>৫৬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১৬০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১.১৮: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এবং ৪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 ল.সা.গু. নিচের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হচ্ছে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৭৩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৭৪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, ৫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,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১.১৯: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সরলীকরণ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BODMAS </w:t>
      </w:r>
      <w:r>
        <w:rPr>
          <w:rFonts w:ascii="Tiro Bangla" w:hAnsi="Tiro Bangla" w:eastAsia="Tiro Bangla"/>
          <w:b w:val="0"/>
          <w:sz w:val="22"/>
        </w:rPr>
        <w:t>শব্দে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S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বুঝানো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যোগ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বন্ধনীর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৭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ক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</w:t>
      </w:r>
      <w:r>
        <w:rPr>
          <w:rFonts w:ascii="Tiro Bangla" w:hAnsi="Tiro Bangla" w:eastAsia="Tiro Bangla"/>
          <w:b w:val="0"/>
          <w:sz w:val="22"/>
        </w:rPr>
        <w:t>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বিভক্ত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- ৩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৯০</w:t>
      </w:r>
      <w:r>
        <w:rPr>
          <w:rFonts w:ascii="Tiro Bangla" w:hAnsi="Tiro Bangla" w:eastAsia="Tiro Bangla"/>
          <w:b/>
          <w:sz w:val="22"/>
        </w:rPr>
        <w:t>-</w:t>
      </w:r>
      <w:r>
        <w:rPr>
          <w:rFonts w:ascii="Tiro Bangla" w:hAnsi="Tiro Bangla" w:eastAsia="Tiro Bangla"/>
          <w:b/>
          <w:sz w:val="22"/>
        </w:rPr>
        <w:t>৯২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১৮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৩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, ২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৫১০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লম্বা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ফিতাকে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এর ১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>÷ ১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মেয়েকে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১৪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১৫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১.৬: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১.২০: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বিন্দুর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তানহা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তানজীম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তালহার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১৪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১৫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দাওঃ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কালো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লাঠিটির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১.২১: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৬৭৫৮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১৪৭৪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তমা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দিলো।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আলিফ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বলপেন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৪৯৯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রাবারের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১.২২: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]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দৈনিক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দরুন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শরীরে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০৪৭৫৭২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১টি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ফরিদের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০০০৪৮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০.০০০০০০০৪৮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০.০০০০০০০৪৮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০৫৭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০১৯৯৫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দূর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৭০৭৯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২৪৬৭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২৬৪৭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২৭৬৪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ডাল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৩০১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৪৮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৪৯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০.১১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৫০</w:t>
      </w:r>
      <w:r>
        <w:rPr>
          <w:rFonts w:ascii="Tiro Bangla" w:hAnsi="Tiro Bangla" w:eastAsia="Tiro Bangla"/>
          <w:b/>
          <w:sz w:val="22"/>
        </w:rPr>
        <w:t>-</w:t>
      </w:r>
      <w:r>
        <w:rPr>
          <w:rFonts w:ascii="Tiro Bangla" w:hAnsi="Tiro Bangla" w:eastAsia="Tiro Bangla"/>
          <w:b/>
          <w:sz w:val="22"/>
        </w:rPr>
        <w:t>৫২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৭৭৫৫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১.২৩: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]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÷</w:t>
      </w:r>
      <w:r>
        <w:rPr>
          <w:rFonts w:ascii="Tiro Bangla" w:hAnsi="Tiro Bangla" w:eastAsia="Tiro Bangla"/>
          <w:b w:val="0"/>
          <w:sz w:val="22"/>
        </w:rPr>
        <w:t xml:space="preserve"> ০.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    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০০০০০০০০০৬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০০০০০০০০৬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       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৭৫৮৪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অটোরিক্সার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গতিবেগ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১২১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÷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তমালের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৫১৬০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প্রত্যেকের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৬৬</w:t>
      </w:r>
      <w:r>
        <w:rPr>
          <w:rFonts w:ascii="Tiro Bangla" w:hAnsi="Tiro Bangla" w:eastAsia="Tiro Bangla"/>
          <w:b/>
          <w:sz w:val="22"/>
        </w:rPr>
        <w:t>-</w:t>
      </w:r>
      <w:r>
        <w:rPr>
          <w:rFonts w:ascii="Tiro Bangla" w:hAnsi="Tiro Bangla" w:eastAsia="Tiro Bangla"/>
          <w:b/>
          <w:sz w:val="22"/>
        </w:rPr>
        <w:t>৬৮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রহিমা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৬৯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৭০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১.০০০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১.২৪: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]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২.৫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০.০২৫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৭৮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৭৯</w:t>
      </w:r>
      <w:r>
        <w:rPr>
          <w:rFonts w:ascii="Tiro Bangla" w:hAnsi="Tiro Bangla" w:eastAsia="Tiro Bangla"/>
          <w:b/>
          <w:sz w:val="22"/>
        </w:rPr>
        <w:t>)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২২০৪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 xml:space="preserve">]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২০১৩৪৫৮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১০২৪৩৫৮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২০১৮৫৪৩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১০২</w:t>
      </w:r>
      <w:r>
        <w:rPr>
          <w:rFonts w:ascii="Tiro Bangla" w:hAnsi="Tiro Bangla" w:eastAsia="Tiro Bangla"/>
          <w:b w:val="0"/>
          <w:sz w:val="22"/>
        </w:rPr>
        <w:t xml:space="preserve">      ,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১৮১</w:t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অঙ্কগুলোর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৯০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৯১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 xml:space="preserve">|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  <w:r>
        <w:rPr>
          <w:rFonts w:ascii="Tiro Bangla" w:hAnsi="Tiro Bangla" w:eastAsia="Tiro Bangla"/>
          <w:b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জায়গা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ফাঁকা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পথের</w:t>
      </w:r>
      <w:r>
        <w:rPr>
          <w:rFonts w:ascii="Tiro Bangla" w:hAnsi="Tiro Bangla" w:eastAsia="Tiro Bangla"/>
          <w:b w:val="0"/>
          <w:sz w:val="22"/>
        </w:rPr>
        <w:t xml:space="preserve"> 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রিকশাতে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পথ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৯৪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৯৫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  <w:r>
        <w:rPr>
          <w:rFonts w:ascii="Tiro Bangla" w:hAnsi="Tiro Bangla" w:eastAsia="Tiro Bangla"/>
          <w:b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ষষ্ঠ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শ্রেণির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শিক্ষকের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কমলা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৪০টি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ছাত্রছাত্রীর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21</m:t>
              </m:r>
            </m:den>
          </m:f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35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ক</m:t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.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৬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১৮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৭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৪৪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২১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৬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৩৫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খ</m:t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.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১৮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৭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৬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৬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৩৫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৪৪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২১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গ</m:t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.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১৮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৭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৬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৩৫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৪৪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২১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৬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ঘ</m:t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.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৬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৩৫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৪৪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২১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১৮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৭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৬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ক</m:t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.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৬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১৮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৭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৪৪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২১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r>
            <w:rPr>
              <w:rFonts w:ascii="Cambria Math" w:eastAsia="Vrinda" w:hAnsi="Cambria Math" w:cs="Kalpurush"/>
              <w:bCs/>
              <w:i/>
              <w:sz w:val="22"/>
              <w:szCs w:val="22"/>
            </w:rPr>
            <w:fldChar w:fldCharType="begin"/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eq \f(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৬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৮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Nirmala UI" w:eastAsia="Vrinda" w:hAnsi="Nirmala UI" w:cs="Nirmala UI"/>
              <w:sz w:val="22"/>
              <w:szCs w:val="22"/>
              <w:lang w:bidi="bn-IN"/>
            </w:rPr>
            <m:t>৩৫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  <w:cs/>
              <w:lang w:bidi="bn-IN"/>
            </w:rPr>
            <m:t>)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r>
            <w:rPr>
              <w:rFonts w:ascii="Cambria Math" w:eastAsia="Vrinda" w:hAnsi="Cambria Math" w:cs="Kalpurush"/>
              <w:i/>
              <w:sz w:val="22"/>
              <w:szCs w:val="22"/>
            </w:rPr>
            <w:fldChar w:fldCharType="end"/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৮৪.৭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৯০.৫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৯২.৬৮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৯৬.৬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৯৬.৬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∆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৯</w:t>
      </w:r>
      <w:r>
        <w:rPr>
          <w:rFonts w:ascii="Tiro Bangla" w:hAnsi="Tiro Bangla" w:eastAsia="Tiro Bangla"/>
          <w:b/>
          <w:sz w:val="22"/>
        </w:rPr>
        <w:t>৮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৯৯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০.৫৪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০.৫৬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০.৪৬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০.৫৪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সাদিয়া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মুড়ির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প্রতিটি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= ক, ১</w:t>
      </w:r>
      <w:r>
        <w:rPr>
          <w:rFonts w:ascii="Tiro Bangla" w:hAnsi="Tiro Bangla" w:eastAsia="Tiro Bangla"/>
          <w:b w:val="0"/>
          <w:sz w:val="22"/>
        </w:rPr>
        <w:t xml:space="preserve">= খ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গ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১.১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অ্যালুমিনিয়াম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পাতদ্বয়ের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</w:p>
    <w:sectPr w:rsidR="00FC693F" w:rsidRPr="0006063C" w:rsidSect="00034616">
      <w:pgSz w:w="12240" w:h="15336"/>
      <w:pgMar w:top="720" w:right="864" w:bottom="432" w:left="1152" w:header="720" w:footer="720" w:gutter="0"/>
      <w:cols w:space="21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