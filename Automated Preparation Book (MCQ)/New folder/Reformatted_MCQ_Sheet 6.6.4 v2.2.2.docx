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সংখ্যায়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বলে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ঢা.বো</w:t>
      </w:r>
      <w:r>
        <w:rPr>
          <w:rFonts w:ascii="Tiro Bangla" w:hAnsi="Tiro Bangla" w:eastAsia="Tiro Bangla"/>
          <w:b w:val="0"/>
          <w:sz w:val="22"/>
        </w:rPr>
        <w:t xml:space="preserve">. ২০২১, </w:t>
      </w:r>
      <w:r>
        <w:rPr>
          <w:rFonts w:ascii="Tiro Bangla" w:hAnsi="Tiro Bangla" w:eastAsia="Tiro Bangla"/>
          <w:b w:val="0"/>
          <w:sz w:val="22"/>
        </w:rPr>
        <w:t>কু.বো</w:t>
      </w:r>
      <w:r>
        <w:rPr>
          <w:rFonts w:ascii="Tiro Bangla" w:hAnsi="Tiro Bangla" w:eastAsia="Tiro Bangla"/>
          <w:b w:val="0"/>
          <w:sz w:val="22"/>
        </w:rPr>
        <w:t>. ২০২৩</w:t>
      </w:r>
      <w:r>
        <w:rPr>
          <w:rFonts w:ascii="Tiro Bangla" w:hAnsi="Tiro Bangla" w:eastAsia="Tiro Bangla"/>
          <w:b w:val="0"/>
          <w:sz w:val="22"/>
        </w:rPr>
        <w:t>]</w:t>
      </w:r>
      <w:r>
        <w:rPr>
          <w:rFonts w:ascii="Tiro Bangla" w:hAnsi="Tiro Bangla" w:eastAsia="Tiro Bangla"/>
          <w:b w:val="0"/>
          <w:sz w:val="22"/>
        </w:rPr>
        <w:t xml:space="preserve"> [</w:t>
      </w:r>
      <w:r>
        <w:rPr>
          <w:rFonts w:ascii="Tiro Bangla" w:hAnsi="Tiro Bangla" w:eastAsia="Tiro Bangla"/>
          <w:b w:val="0"/>
          <w:sz w:val="22"/>
        </w:rPr>
        <w:t>জ্ঞানমূলক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+xy+</m:t>
              </m:r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</m:t>
              </m:r>
            </m:num>
            <m:den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+xy+</m:t>
              </m:r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+2z+5y-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+xy+</m:t>
              </m:r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</m:t>
              </m:r>
            </m:num>
            <m:den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+xy+</m:t>
              </m:r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sz w:val="22"/>
        </w:rPr>
        <w:t xml:space="preserve">ব্যাখ্যা: </w:t>
      </w:r>
      <w:r>
        <w:rPr>
          <w:rFonts w:ascii="Tiro Bangla" w:hAnsi="Tiro Bangla" w:eastAsia="Tiro Bangla"/>
          <w:b w:val="0"/>
          <w:sz w:val="22"/>
        </w:rPr>
        <w:t>: বাংলা লেখা  normal text  নরমাল টেক্সট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Cambria Math" w:cs="Kalpurush"/>
              <w:sz w:val="22"/>
              <w:szCs w:val="22"/>
            </w:rPr>
            <m:t>equation</m:t>
          </m:r>
        </m:oMath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Nirmala UI" w:cs="Nirmala UI"/>
              <w:sz w:val="22"/>
              <w:szCs w:val="22"/>
            </w:rPr>
            <m:t>equation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অঙ্কদ্বয়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</m:t>
          </m:r>
        </m:oMath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১০০০</m:t>
              </m:r>
            </m:den>
          </m:f>
        </m:oMath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১০০০০</m:t>
              </m:r>
            </m:den>
          </m:f>
        </m:oMath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১০০০০</m:t>
              </m:r>
            </m:den>
          </m:f>
        </m:oMath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sz w:val="22"/>
        </w:rPr>
        <w:t xml:space="preserve">ব্যাখ্যা: </w:t>
      </w:r>
      <w:r>
        <w:rPr>
          <w:rFonts w:ascii="Tiro Bangla" w:hAnsi="Tiro Bangla" w:eastAsia="Tiro Bangla"/>
          <w:b w:val="0"/>
          <w:sz w:val="22"/>
        </w:rPr>
        <w:t>বাংলা লেখা  normal text  নরমাল টেক্সট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Cambria Math" w:cs="Kalpurush"/>
              <w:sz w:val="22"/>
              <w:szCs w:val="22"/>
            </w:rPr>
            <m:t>equation</m:t>
          </m:r>
        </m:oMath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Nirmala UI" w:cs="Nirmala UI"/>
              <w:sz w:val="22"/>
              <w:szCs w:val="22"/>
            </w:rPr>
            <m:t>equation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৮৩০৫৬০৪০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৫</m:t>
          </m:r>
        </m:oMath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৫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sz w:val="22"/>
        </w:rPr>
        <w:t xml:space="preserve">ব্যাখ্যা: </w:t>
      </w:r>
      <w:r>
        <w:rPr>
          <w:rFonts w:ascii="Tiro Bangla" w:hAnsi="Tiro Bangla" w:eastAsia="Tiro Bangla"/>
          <w:b w:val="0"/>
          <w:sz w:val="22"/>
        </w:rPr>
        <w:t>। বাংলা লেখা  normal text  নরমাল টেক্সট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Cambria Math" w:cs="Kalpurush"/>
              <w:sz w:val="22"/>
              <w:szCs w:val="22"/>
            </w:rPr>
            <m:t>equation</m:t>
          </m:r>
        </m:oMath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Nirmala UI" w:cs="Nirmala UI"/>
              <w:sz w:val="22"/>
              <w:szCs w:val="22"/>
            </w:rPr>
            <m:t>equation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৩৪৫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+2z+5y-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sz w:val="22"/>
        </w:rPr>
        <w:t xml:space="preserve">ব্যাখ্যা: </w:t>
      </w:r>
      <w:r>
        <w:rPr>
          <w:rFonts w:ascii="Tiro Bangla" w:hAnsi="Tiro Bangla" w:eastAsia="Tiro Bangla"/>
          <w:b w:val="0"/>
          <w:sz w:val="22"/>
        </w:rPr>
        <w:t>বাংলা লেখা  normal text  নরমাল টেক্সট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Cambria Math" w:cs="Kalpurush"/>
              <w:sz w:val="22"/>
              <w:szCs w:val="22"/>
            </w:rPr>
            <m:t>equation</m:t>
          </m:r>
        </m:oMath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Nirmala UI" w:cs="Nirmala UI"/>
              <w:sz w:val="22"/>
              <w:szCs w:val="22"/>
            </w:rPr>
            <m:t>equation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পরিবর্তনের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পরিবর্তন হয়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বৃদ্ধি পায়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একই থাকে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হ্রাস পায়</w:t>
      </w:r>
    </w:p>
    <w:p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একই থাকে</w:t>
      </w:r>
    </w:p>
    <w:p>
      <w:pPr>
        <w:spacing w:after="160" w:before="0"/>
      </w:pPr>
      <w:r>
        <w:rPr>
          <w:rFonts w:ascii="Tiro Bangla" w:hAnsi="Tiro Bangla" w:eastAsia="Tiro Bangla"/>
          <w:b/>
          <w:sz w:val="22"/>
        </w:rPr>
        <w:t xml:space="preserve">ব্যাখ্যা: </w:t>
      </w:r>
      <w:r>
        <w:rPr>
          <w:rFonts w:ascii="Tiro Bangla" w:hAnsi="Tiro Bangla" w:eastAsia="Tiro Bangla"/>
          <w:b w:val="0"/>
          <w:sz w:val="22"/>
        </w:rPr>
        <w:t>বাংলা লেখা  normal text  নরমাল টেক্সট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Cambria Math" w:cs="Kalpurush"/>
              <w:sz w:val="22"/>
              <w:szCs w:val="22"/>
            </w:rPr>
            <m:t>equation</m:t>
          </m:r>
        </m:oMath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Nirmala UI" w:cs="Nirmala UI"/>
              <w:sz w:val="22"/>
              <w:szCs w:val="22"/>
            </w:rPr>
            <m:t>equation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 xml:space="preserve">৬.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Nirmala UI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Nirmala UI" w:cs="Nirmala UI"/>
              <w:sz w:val="22"/>
              <w:szCs w:val="22"/>
            </w:rPr>
            <m:t>+xy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Nirmala UI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Nirmala UI" w:cs="Nirmala UI"/>
              <w:sz w:val="22"/>
              <w:szCs w:val="22"/>
            </w:rPr>
            <m:t>+xy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১০০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৬৪৪০৫৬৩১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বাম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৪র্থ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  <w:lang w:bidi="bn-IN"/>
            </w:rPr>
            <m:t xml:space="preserve"> 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পাটিগণিতে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স্বার্থক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প্রতীকগুলোকে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পাটিগণিতে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৫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</m:t>
          </m:r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৫০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ততোধিক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পাশাপাশি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অমূলদ সংখ্যা</w:t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স্বাভাবিক সংখ্যা</w:t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জোড় সংখ্যা</w:t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বিজোড় সংখ্যা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t>স্বাভাবিক 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অভেকর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১০০০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৪০০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গুণোত্তর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কয়েকটি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পাশাপাশি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সর্বাপেক্ষা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ডানদিকের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ঋণাত্মক মান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অস্বাভাবিক মান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স্বকীয় মান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শতগুণ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স্বকীয় 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নির্ভর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বিভাজ্যতা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অবস্থান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অবস্থান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৬৪৪০৫৬৩১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বাম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৪র্থ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পাটিগণিতে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স্বার্থক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প্রতীকগুলোকে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১৭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১৮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  <w:lang w:bidi="bn-IN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2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  <w:lang w:bidi="bn-IN"/>
            </w:rPr>
            <m:t>+2xy+</m:t>
          </m:r>
          <m:sSup>
            <m:sSup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  <w:lang w:bidi="bn-IN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y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2</m:t>
              </m:r>
            </m:sup>
          </m:sSup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৫৪১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অভক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৬০০০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১.২: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সংখ্যাপঠন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অযুতের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পঁচাশি হাজার</w:t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আট লক্ষ পাঁচ হাজার</w:t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পঁচাশি লক্ষ</w:t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আট হাজার পাঁচশ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আট লক্ষ পাঁচ 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২০. “</w:t>
      </w:r>
      <w:r>
        <w:rPr>
          <w:rFonts w:ascii="Tiro Bangla" w:hAnsi="Tiro Bangla" w:eastAsia="Tiro Bangla"/>
          <w:b w:val="0"/>
          <w:sz w:val="22"/>
        </w:rPr>
        <w:t>ত্রিশ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সত্তর</w:t>
      </w:r>
      <w:r>
        <w:rPr>
          <w:rFonts w:ascii="Tiro Bangla" w:hAnsi="Tiro Bangla" w:eastAsia="Tiro Bangla"/>
          <w:b w:val="0"/>
          <w:sz w:val="22"/>
        </w:rPr>
        <w:t xml:space="preserve">”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৩,০৭০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৩০,০৭০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৩,০০,৭০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৩,০০,০৭০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৩০,০৭০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কিন্তু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৯৮৭৫৪২১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৮৫৯১২৪৫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১২৪৫৭৮৯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১২৪৫৭৯৮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১২৪৫৭৮৯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৭৩৪৫৫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কথায়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পঞ্চান্ন হাজার তিনশ সাঁইত্রিশ</w:t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পঞ্চান্ন হাজার চারশ সাঁইত্রিশ</w:t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পঞ্চান্ন হাজার সাতশ তেতাল্লিশ</w:t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পঞ্চান্ন হাজার তিনশ সাতচল্লিশ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পঞ্চান্ন হাজার চারশ সাঁইত্রিশ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১১১১১১১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১২৩৪৫৬৭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৯৯৯৯৯৯৯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১১১১১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৯০০০০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৯৮৭৬৫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৯৯৯৯৯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৯৯৯৯৯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১০৯৭৫৬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৯৭৬৫১০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৯০৭৬৫১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৯৭৬৫১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৯৭৬৫১০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অঙ্কসমূহ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সহকারী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কথায়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 (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)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বিশ হাজার তিনশ সাতান্ন</w:t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তেইশ হাজার পাঁচশ সত্তর</w:t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বিশ হাজার দুইশ পঁয়ত্রিশ</w:t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পঁচিশ হাজার দুইশ তিয়াত্তর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বিশ হাজার তিনশ সাতান্ন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বিদেশী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গ্রিক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ল্যাটিন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দেশীয়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আগের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৯৯৯৯৯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৯৯৯৯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৯৯৯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৯৯৯৯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পরপর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যেকোনো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অন্তর্গত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সংখ্যাপঠন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নিযুত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হিসেবে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সর্বোচ্চ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৩২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৩৩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৯৮,৭৫,৪৩০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৮৯,৭৫,৪৩০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৩৪,৫৭,৮৯০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৩০,৪৫,৭৮৯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৯৮,৭৫,৪৩০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৯৮,৭৫,৪৩০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৯০,৮৭,৫৪৩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৩৪,৫৭,৮৯০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৩০,৪৫,৭৮৯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৩০,৪৫,৭৮৯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১.৩: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১০০০০০০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দশ লক্ষ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 মিলিয়ন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 নিযুত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০.১ কোটি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 মিলিয়ন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 অঙ্ক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দুই অঙ্ক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 অঙ্ক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চার অঙ্ক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 অঙ্ক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 xml:space="preserve">৩৬.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ছকে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একশ এগারো হাজার</w:t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এক মিলিয়ন এগারো হাজার</w:t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এগারো শ এগারো হাজার</w:t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এগারো মিলিয়ন এগারো হাজার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একশ এগারো 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৯০০০০০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গণনার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৯,০০০০০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৯০,০০০০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৯০০,০০০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৯,০০,০০০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৯০০,০০০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অনুযায়ী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সর্বোচ্চ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দুই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চার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সংখ্যাগুলো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লক্ষ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কর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এবং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৪০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৪১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; </w:t>
      </w:r>
      <w:r>
        <w:rPr>
          <w:rFonts w:ascii="Tiro Bangla" w:hAnsi="Tiro Bangla" w:eastAsia="Tiro Bangla"/>
          <w:b w:val="0"/>
          <w:sz w:val="22"/>
        </w:rPr>
        <w:t>২০৪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কথায়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২০৪ মিলিয়ন</w:t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বিশ হাজার মিলিয়ন</w:t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 বিলিয়ন চল্লিশ মিলিয়ন</w:t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দুইশ চার বিলিয়ন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দুইশ চার বিলিয়ন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দশ লক্ষ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এক লক্ষ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একশত হাজার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 কোটি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এক লক্ষ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 বিলিয়ন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 বিলিয়ন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 বিলিয়ন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 বিলিয়ন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 বিলিয়ন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 কোটি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 কোটি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 কোটি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৫০০০ কোটি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 কোটি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৫০০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৬০০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৬০০০০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১৫৬৭০০২৫৬১৯৮২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ছাপ্পান্ন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পঁচিশ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একষট্টি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বিরাশি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ট্রিলিয়ন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সাতষট্টি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একষট্টি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বিরাশি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রূপান্তরিত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১, </w:t>
      </w:r>
      <w:r>
        <w:rPr>
          <w:rFonts w:ascii="Tiro Bangla" w:hAnsi="Tiro Bangla" w:eastAsia="Tiro Bangla"/>
          <w:b w:val="0"/>
          <w:sz w:val="22"/>
        </w:rPr>
        <w:t>৫৬৭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সংখ্যাগুলো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লক্ষ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কর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এবং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৪৭</w:t>
      </w:r>
      <w:r>
        <w:rPr>
          <w:rFonts w:ascii="Tiro Bangla" w:hAnsi="Tiro Bangla" w:eastAsia="Tiro Bangla"/>
          <w:b/>
          <w:sz w:val="22"/>
        </w:rPr>
        <w:t>-</w:t>
      </w:r>
      <w:r>
        <w:rPr>
          <w:rFonts w:ascii="Tiro Bangla" w:hAnsi="Tiro Bangla" w:eastAsia="Tiro Bangla"/>
          <w:b/>
          <w:sz w:val="22"/>
        </w:rPr>
        <w:t>৪৯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৫০০০০০০. </w:t>
      </w:r>
      <w:r>
        <w:rPr>
          <w:rFonts w:ascii="Tiro Bangla" w:hAnsi="Tiro Bangla" w:eastAsia="Tiro Bangla"/>
          <w:b w:val="0"/>
          <w:sz w:val="22"/>
        </w:rPr>
        <w:t>৫০০০০০০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৫০০০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১০,০০০,০০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১,০০০,০০০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১০০০,০০০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১০,০০,০০,০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১,০০০,০০০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সৃজনশীল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বহুনির্বাচনি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সহকারী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৬২৩৬০৫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৬৯৯৪০০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৫৯৯৪০০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৬৯৯৪০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৫৯৯৪০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৫৯৯৪০০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১৩৬৭০৫২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১, ৩৬৭, ০৫২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১৩,৬৭০,৫২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১৩,৬৭,০৫২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১৩,৬৭,০৫,২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১৩,৬৭,০৫২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সাঁইত্রিশ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সাতাত্তরকে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৩০১২৩৩৭৯৭৭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৩১২৩৩৭৯৭৭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৩০১২৩৭৯৭৭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৩১২৩৭৯৭৭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৩০১২৩৩৭৯৭৭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সম্পর্ক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১৩২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১০০০০০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১০০০০০০০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১০০০০০০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আটশ পঞ্চাশ হাজার</w:t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আট লক্ষ পঞ্চাশ হাজার</w:t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পঁচাশি লক্ষ</w:t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আট মিলিয়ন পাঁচশ হাজার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আটশ পঞ্চাশ 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ভিত্তিতে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৮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৯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২০৫৬৮৯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২০৫৬৯৮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২০৫৮৬৯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২০৬৫৮৯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২০৫৬৮৯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শুরু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৫০৮৯৬২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৫৮৯৬২০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৫৯৮৫৬০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৫৯৮৬২০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৫৯৮৬২০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১০৫৬৭৮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কিন্তু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৯৯৯৯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৪৯৯৯৯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৫০০০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ভিত্তিতে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১২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১৩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আমাজন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কোম্পানি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২১৩৩৬৩৫৭৯৮২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ডলার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কোম্পানির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২১৩৩ কোটি ৬৩ লক্ষ ৫৭ হাজার ৯৮২</w:t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২১৩৩ কোটি ৩ লক্ষ ৫৭ হাজার ৯৮২</w:t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২১৩ কোটি ৩৬ লক্ষ ৫৭ হাজার ৯৮২</w:t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২১৩ কোটি ৩ লক্ষ ৫৭ হাজার ৯৮২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২১৩৩ কোটি ৬৩ লক্ষ ৫৭ হাজার 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কোম্পানির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 বিলিয়ন ৩৩৬ কোটি ৩৫৭ হাজার ৯৮২</w:t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 বিলিয়ন ১৩৩৬ মিলিয়ন ৩৫৭ হাজার ৯৮২</w:t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 বিলিয়ন ৩৩৬ মিলিয়ন ৩৫৭ হাজার ৯৮২</w:t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 বিলিয়ন ৩৩৬৩ মিলিয়ন ৫৭ হাজার ৯৮২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 বিলিয়ন ৩৩৬ মিলিয়ন ৩৫৭ হাজার 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কিন্তু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সর্বনিম্ন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৬৪. ২ </w:t>
      </w:r>
      <w:r>
        <w:rPr>
          <w:rFonts w:ascii="Tiro Bangla" w:hAnsi="Tiro Bangla" w:eastAsia="Tiro Bangla"/>
          <w:b w:val="0"/>
          <w:sz w:val="22"/>
        </w:rPr>
        <w:t>কোটিতে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২০০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১.২: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১.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২.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৬টি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৪৯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৬.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গুণ্য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গুণক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উৎপাদক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উৎপাদক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৭৩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১১.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১২.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৬৩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প্রথমটি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ব্যতীত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সকল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১৫.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১৭.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অবস্থিত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১.৬: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১৮.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ততোধিক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পরস্পর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২৫, 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৮, ৫৬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৩৮, ৬৮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২১, ২৫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২১, ২৫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১২, 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১৯, ২০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২৩, ২৭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২৯, ৩১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১২, 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২১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২২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শিক্ষক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উদ্দীপকের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১.৭: </w:t>
      </w:r>
      <w:r>
        <w:rPr>
          <w:rFonts w:ascii="Tiro Bangla" w:hAnsi="Tiro Bangla" w:eastAsia="Tiro Bangla"/>
          <w:b w:val="0"/>
          <w:sz w:val="22"/>
        </w:rPr>
        <w:t>বিভাজ্যতা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৯০০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৩২৯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যেকোনো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 বা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০, ২, ৪ বা ৯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০, ২, ৪, ৬ বা 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০, ২, ৪, ৮ বা ৯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০, ২, ৪, ৬ বা 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 ও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 ও ৪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 ও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 ও ৬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 ও 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৩০.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৯৬৩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৮৭৩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৫১৪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৫১৪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৩৫৬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২৭৩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২৯৫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৩১৭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৩২৫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২৭৩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৩৩.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২১৮৪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৫২৭৩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৭৮৩২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৮৫৪২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২১৮৪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২৩৫২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সর্বদাই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১৫২৪৬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৩৮.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–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অথবা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উভয়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৬০০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–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৬০২৪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৪১.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–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৪২.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ভিত্তিতে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৪৩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৪৪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 xml:space="preserve">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৪৩.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৫১৭৮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১০৫৭৮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৫১৭৮০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৮৭১৫০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১০৫৭৮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৪৫.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সৃজনশীল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বহুনির্বাচনি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৪৮.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১৫, 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৪, ৫০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৩১, ৯৩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৪, ৯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৪, 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৪৯.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১৭৩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২৮৩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৭৬২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৭৬২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৫১.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৬৪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৯৮৭৩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৯৬৭৮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৭৩৫৯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৬৭৩৯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৯৮৭৩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সংখ্যাদ্বয়ের যোগফলের সমান</w:t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সংখ্যাদ্বয়ের পার্থক্যের সমান</w:t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সংখ্যাদ্বয়ের গুণফলের সমান</w:t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শূন্য (০)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সংখ্যাদ্বয়ের পার্থক্যের 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৩৮৭৫৪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ভিত্তিতে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৫৫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৫৬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  <w:r>
        <w:rPr>
          <w:rFonts w:ascii="Tiro Bangla" w:hAnsi="Tiro Bangla" w:eastAsia="Tiro Bangla"/>
          <w:b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৫৫.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৫৬৭৮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৫০৬৭৮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৫৬৭৮০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৮৭৬৫০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৫০৬৭৮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৫৭.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৫৯.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৭৫২৪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১০৫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৬১.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অবশ্যই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১.৩: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 ১.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.)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সংখ্যাসমূহের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৪২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৪২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লঘিষ্ঠ সাধারণ গুণিতক</w:t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গরিষ্ঠ সাধারণ গুণনীয়ক</w:t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গরিষ্ঠ সাধারণ গুণিতক</w:t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লঘিষ্ঠ সাধারণ গুণনীয়ক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গরিষ্ঠ সাধারণ গুণনীয়ক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ততোধিক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পরস্পর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কীরূপ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জোড় সংখ্যা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বিজোড় সংখ্যা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ভগ্নাংশ সংখ্যা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সহমৌলিক সংখ্যা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সহমৌলিক 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কোনটিই নয়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১৮২, ১৯৪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৩২৩, ৪৩৭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১১৭, ২২১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১৬৯, ১৯৬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১১৭, ২২১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৩৬৫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৩৫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১০০৮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৯৯৮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গুণণীয়ক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ভিন্ন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আকৃতির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ড্রামে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সর্বাধিক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তামার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মাপের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দৈর্ঘ্যের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৬৪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১৪৭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২৮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'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'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১৯৪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‘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’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১৯০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‘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’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১৯২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‘ক’ = ১২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ভিত্তিতে (২৭ ও ২৮)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জাম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লিচু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লিচু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৫টি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৪টি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আলোকে (২৯-৩১)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৫২৫. </w:t>
      </w:r>
      <w:r>
        <w:rPr>
          <w:rFonts w:ascii="Tiro Bangla" w:hAnsi="Tiro Bangla" w:eastAsia="Tiro Bangla"/>
          <w:b w:val="0"/>
          <w:sz w:val="22"/>
        </w:rPr>
        <w:t>৫২৫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৪৯৫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সর্বোচ্চ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১৯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৩৫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আলোকে (৩২ ও ৩৩)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বাজে।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বাজবে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৩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৪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৩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 ১.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.)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ইউক্লিডীয়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প্রক্রিয়ায়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নির্ণয়ের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কমপক্ষে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৩টি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সব সংখ্যার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১টি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অর্থ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লঘিষ্ঠ সাধারণ গুণিতক</w:t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লঘিষ্ঠ সাধারণ গুণনীয়ক</w:t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গরিষ্ঠ সাধারণ গুণিতক</w:t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গরিষ্ঠ সাধারণ গুণনীয়ক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লঘিষ্ঠ সাধারণ 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২, 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৪, ৬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৮, ১৪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৮, ১৬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৮, ১৬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৩৬০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৩৬০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৩৬৮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৩৬৮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১৫, 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১২, ১৫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১২, 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১৮, ২৪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১২, 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৭২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ইউক্লিডীয়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৮৩১৫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২৭৬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৪৮০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২৭৬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৬৩৯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দ্বিগুণ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৩৬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সংখ্যাগুলোতে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৪০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ইউক্লিডীয়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প্রক্রিয়ায়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নির্ণয়ের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সহমৌলিকগুলোর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ধারাবাহিক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নির্ণেয়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সহমৌলিকগুলো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ভাজকগুলোর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ধারাবাহিক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নির্ণেয়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আলোকে (৪৯ ও ৫০)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১০৫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∆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উপরের তথ্যের আলোকে (৫১ ও ৫২)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৩২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আলোকে (৫৩ ও ৫৪)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৩৮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১৬৯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১৫৬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১৫৬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 ১.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.-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সম্পর্ক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৭২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৪।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৭২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১২০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p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q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c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d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সত্য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cp = dq</w:t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c × d = p × q</w:t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C + p = d + q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=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d</m:t>
              </m:r>
            </m:den>
          </m:f>
        </m:oMath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q</m:t>
              </m:r>
            </m:den>
          </m:f>
        </m:oMath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c × d = p × q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৮৭০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৯৬০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৫৬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৮৪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লঘু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আলোকে (৬৭-৬৯)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মেঝের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টাইলস্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মেঝে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বাধাই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>উদ্দীপকের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৪৮০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৪৮০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>মেঝেটি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বাধাই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টাইলসের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কলাম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 ও 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৪৮ ও ৬০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৪২ ও 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৩৬ ও ৪২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 ও ৮০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>মেঝেটি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বাধাই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টাইলস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৫২০০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৫৪০০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৬০০০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৪৮০০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আলোকে (৭০ ও ৭১)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১৯২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৯১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সৃজনশীল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বহুনির্বাচনি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বেজে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সেকেন্ড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ন্যূনতম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সেকেন্ড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পুনরায়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বাজবে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৭২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৪৫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৩৮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১২৮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২০৪</w:t>
      </w:r>
      <w:r>
        <w:rPr>
          <w:rFonts w:ascii="Tiro Bangla" w:hAnsi="Tiro Bangla" w:eastAsia="Tiro Bangla"/>
          <w:b w:val="0"/>
          <w:sz w:val="22"/>
        </w:rPr>
        <w:t xml:space="preserve">। </w:t>
      </w:r>
      <w:r>
        <w:rPr>
          <w:rFonts w:ascii="Tiro Bangla" w:hAnsi="Tiro Bangla" w:eastAsia="Tiro Bangla"/>
          <w:b w:val="0"/>
          <w:sz w:val="22"/>
        </w:rPr>
        <w:t>ছোটো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১০৫, ১৬৫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৮৮, ১৪৩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৩২৩, ৪৩৭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৭৭, ১৩৫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৮৮, ১৪৩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সংখ্যাগুলো লক্ষ কর এবং (</w:t>
      </w:r>
      <w:r>
        <w:rPr>
          <w:rFonts w:ascii="Tiro Bangla" w:hAnsi="Tiro Bangla" w:eastAsia="Tiro Bangla"/>
          <w:b w:val="0"/>
          <w:sz w:val="22"/>
        </w:rPr>
        <w:t>৮২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rPr>
          <w:rFonts w:ascii="Tiro Bangla" w:hAnsi="Tiro Bangla" w:eastAsia="Tiro Bangla"/>
          <w:b w:val="0"/>
          <w:sz w:val="22"/>
        </w:rPr>
        <w:t>৮৩</w:t>
      </w:r>
      <w:r>
        <w:rPr>
          <w:rFonts w:ascii="Tiro Bangla" w:hAnsi="Tiro Bangla" w:eastAsia="Tiro Bangla"/>
          <w:b w:val="0"/>
          <w:sz w:val="22"/>
        </w:rPr>
        <w:t>) 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৯০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১২৬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২১৭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১.৪: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১.১১: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দুই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তিন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চার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পাঁচ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তিন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ক+৩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ক+১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৫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(ভগ্নাংশের লব পূর্ণসংখ্যা)/ভগ্নাংশের হর</w:t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(ভগ্নাংশের লব + পূর্ণসংখ্যা)/ভগ্নাংশের হর</w:t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(ভগ্নাংশের লব পূর্ণসংখ্যা)/ভগ্নাংশের হর</w:t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(ভগ্নাংশের লব পূর্ণসংখ্যা)/ভগ্নাংশের হর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(ভগ্নাংশের লব পূর্ণসংখ্যা)/ভগ্নাংশের হর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অপ্রকৃত ভগ্নাংশ</w:t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প্রকৃত ভগ্নাংশ</w:t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 ভগ্নাংশ</w:t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অমূলদ সংখ্যা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অপ্রকৃত 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৪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৯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 xml:space="preserve">৯.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সংখ্যাটিতে পূর্ণ অংশ 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-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১১.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১৭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 অপ্রকৃত ভগ্নাংশে প্রকাশ করলে কী 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২০৫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২২৫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২৪৫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২৭৫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২৭৫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১২.২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 অপকৃত ভগ্নাংশে প্রকাশ করলে কী 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১৪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১৩.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 × গ + 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ক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খ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ক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যুগল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ও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২১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ও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den>
          </m:f>
        </m:oMath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ও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৪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ও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ও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২১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১৫.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পরিণত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ভগ্নাংশকে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অনুপাতে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শতকরায়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নিয়মে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–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দুইটিকেই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পরিণত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অসমতুল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যুগল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ভিত্তিতে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সমতুল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১.১২: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তুলনা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রূপান্তর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 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, 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, 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, ,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, ,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 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, 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, 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, ,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, ,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&gt; &gt; &gt;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&gt; &gt; &gt;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&gt;  &gt;</w:t>
        <w:tab/>
        <w:t>&gt;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&gt; &gt;  &gt;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&gt; &gt; &gt;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&gt;   &gt;   &gt;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&gt;   &gt;   &gt;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&gt;   &gt;   &gt;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&gt;   &gt;   &gt;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&gt;   &gt;   &gt;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যুগল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,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,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&lt;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=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সর্বদা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ভগ্নাংশগুলোর আলোকে (৩৮-৪০)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 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, 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, 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, ,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 ,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 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, 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, 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, ,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, ,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৪১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৪৪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ভগ্নাংশগুলিকে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&gt; &gt;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&gt; &gt;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&gt; &gt;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&gt; &gt;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&gt; &gt;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ভগ্নাংশগুলো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সমলব বিশিষ্ট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সমহর বিশিষ্ট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সমতুল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সমলব বিশিষ্ট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ঊর্ধ্বক্রম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 &lt; ৩ &lt;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 &lt; ৭ &lt; ১০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 &gt; ৭ &gt; 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 &lt; ৭ &lt; ৪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 &lt; ৭ &lt; 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ঊর্ধ্বক্রমে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&lt; &lt;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&lt; &lt;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&lt; &lt;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&lt; &lt;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&lt; &lt;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১.১৩: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 xml:space="preserve">৪৫. ২ + 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 কেজি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 কেজি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 কেজি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 কেজি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 কেজি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৪৭. ৪ 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৫০. ২</w:t>
      </w:r>
      <w:r>
        <w:rPr>
          <w:rFonts w:ascii="Tiro Bangla" w:hAnsi="Tiro Bangla" w:eastAsia="Tiro Bangla"/>
          <w:b w:val="0"/>
          <w:sz w:val="22"/>
        </w:rPr>
        <w:t>+ ১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 xml:space="preserve">৫২. ২ +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৫৪. ২ + ১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হয়নি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  <w:tab/>
        <w:t>মিটার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 মিটার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 মিটার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মিটার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  <w:tab/>
        <w:t>মিটার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 xml:space="preserve">৫৭. ১ - 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৫৯. ৩</w:t>
      </w:r>
      <w:r>
        <w:rPr>
          <w:rFonts w:ascii="Tiro Bangla" w:hAnsi="Tiro Bangla" w:eastAsia="Tiro Bangla"/>
          <w:b w:val="0"/>
          <w:sz w:val="22"/>
        </w:rPr>
        <w:t>- ১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প্রত্যেকে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লবগুলোর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বৃহত্তম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প্রত্যেকে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৬৫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দশমিক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দশমিক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৬৬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৬৮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>আমিনা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১০৫</w:t>
      </w:r>
      <w:r>
        <w:rPr>
          <w:rFonts w:ascii="Tiro Bangla" w:hAnsi="Tiro Bangla" w:eastAsia="Tiro Bangla"/>
          <w:b w:val="0"/>
          <w:sz w:val="22"/>
        </w:rPr>
        <w:t xml:space="preserve">গ্রাম ও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>মায়ের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প্রাপ্ত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>আমিনা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>বাবার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৬৯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৭১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রহমান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ভাইকে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বোনকে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স্ত্রীকে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>রহমান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৭০.০০০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৭৫,০০০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৮০,০০০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৮৫,০০০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৮০,০০০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সৃজনশীল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বহুনির্বাচনি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,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,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৭৩. ২</w:t>
      </w:r>
      <w:r>
        <w:rPr>
          <w:rFonts w:ascii="Tiro Bangla" w:hAnsi="Tiro Bangla" w:eastAsia="Tiro Bangla"/>
          <w:b w:val="0"/>
          <w:sz w:val="22"/>
        </w:rPr>
        <w:t>+ ১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>৭৫. ১২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ঊর্ধ্বক্রম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&gt; &gt; &gt;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&lt; &lt; &lt;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&gt; &gt; &gt;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&lt; &lt; &lt;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&lt; &lt; &lt;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 xml:space="preserve">৭৮. ২ +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রাসেল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৫০</w:t>
      </w:r>
      <w:r>
        <w:rPr>
          <w:rFonts w:ascii="Tiro Bangla" w:hAnsi="Tiro Bangla" w:eastAsia="Tiro Bangla"/>
          <w:b w:val="0"/>
          <w:sz w:val="22"/>
        </w:rPr>
        <w:t>পৃষ্ঠা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বাড়ির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কাজের</w:t>
      </w:r>
      <w:r>
        <w:rPr>
          <w:rFonts w:ascii="Tiro Bangla" w:hAnsi="Tiro Bangla" w:eastAsia="Tiro Bangla"/>
          <w:b w:val="0"/>
          <w:sz w:val="22"/>
        </w:rPr>
        <w:t xml:space="preserve"> ২০</w:t>
      </w:r>
      <w:r>
        <w:rPr>
          <w:rFonts w:ascii="Tiro Bangla" w:hAnsi="Tiro Bangla" w:eastAsia="Tiro Bangla"/>
          <w:b w:val="0"/>
          <w:sz w:val="22"/>
        </w:rPr>
        <w:t>পৃষ্ঠা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পৃষ্ঠা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বাড়ির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হরগুলির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১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৮৩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৮৪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সৌমিক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দিনে</w:t>
      </w:r>
      <w:r>
        <w:rPr>
          <w:rFonts w:ascii="Tiro Bangla" w:hAnsi="Tiro Bangla" w:eastAsia="Tiro Bangla"/>
          <w:b w:val="0"/>
          <w:sz w:val="22"/>
        </w:rPr>
        <w:t xml:space="preserve"> ৮</w:t>
      </w:r>
      <w:r>
        <w:rPr>
          <w:rFonts w:ascii="Tiro Bangla" w:hAnsi="Tiro Bangla" w:eastAsia="Tiro Bangla"/>
          <w:b w:val="0"/>
          <w:sz w:val="22"/>
        </w:rPr>
        <w:t>ঘন্টা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rPr>
          <w:rFonts w:ascii="Tiro Bangla" w:hAnsi="Tiro Bangla" w:eastAsia="Tiro Bangla"/>
          <w:b w:val="0"/>
          <w:sz w:val="22"/>
        </w:rPr>
        <w:t>ঘন্টা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ইংরেজি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অধ্যয়ন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কাজকর্ম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>গণিত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ইংরেজি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অধ্যয়নে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ঘন্টা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কাজকর্ম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৮৫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৮৬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করিম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বোন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১২</w:t>
      </w:r>
      <w:r>
        <w:rPr>
          <w:rFonts w:ascii="Tiro Bangla" w:hAnsi="Tiro Bangla" w:eastAsia="Tiro Bangla"/>
          <w:b w:val="0"/>
          <w:sz w:val="22"/>
        </w:rPr>
        <w:t>গ্রাম, ১৫</w:t>
      </w:r>
      <w:r>
        <w:rPr>
          <w:rFonts w:ascii="Tiro Bangla" w:hAnsi="Tiro Bangla" w:eastAsia="Tiro Bangla"/>
          <w:b w:val="0"/>
          <w:sz w:val="22"/>
        </w:rPr>
        <w:t xml:space="preserve">গ্রাম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১৮</w:t>
      </w:r>
      <w:r>
        <w:rPr>
          <w:rFonts w:ascii="Tiro Bangla" w:hAnsi="Tiro Bangla" w:eastAsia="Tiro Bangla"/>
          <w:b w:val="0"/>
          <w:sz w:val="22"/>
        </w:rPr>
        <w:t xml:space="preserve">গ্রাম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দিলেন।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বোন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>বোন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১.৫: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১.১৪: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× ৬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 xml:space="preserve">× ৯২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৬৪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৩. ‘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’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গাণিতিক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প্রয়োগ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অনুরূপ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যোগ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বিয়োগ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গুণ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ভাগ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এর ২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৪৩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৫. ২</w:t>
      </w:r>
      <w:r>
        <w:rPr>
          <w:rFonts w:ascii="Tiro Bangla" w:hAnsi="Tiro Bangla" w:eastAsia="Tiro Bangla"/>
          <w:b w:val="0"/>
          <w:sz w:val="22"/>
        </w:rPr>
        <w:t>× ১</w:t>
      </w:r>
      <w:r>
        <w:rPr>
          <w:rFonts w:ascii="Tiro Bangla" w:hAnsi="Tiro Bangla" w:eastAsia="Tiro Bangla"/>
          <w:b w:val="0"/>
          <w:sz w:val="22"/>
        </w:rPr>
        <w:t xml:space="preserve">=?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×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৯. ২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১১. 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বর্গক্ষেত্রের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বাহুর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১৪. ১</w:t>
      </w:r>
      <w:r>
        <w:rPr>
          <w:rFonts w:ascii="Tiro Bangla" w:hAnsi="Tiro Bangla" w:eastAsia="Tiro Bangla"/>
          <w:b w:val="0"/>
          <w:sz w:val="22"/>
        </w:rPr>
        <w:t>ও 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প্রথমটি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৩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১৫. ৩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ভগ্নাংশদ্বয়ের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ভিত্তিতে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১৭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আয়তাকার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মাঠের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৮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মাঠের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মাঠের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পরিসীমা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২৬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২৬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১.১৫: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 xml:space="preserve">১৯. ৩ ÷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২১. ১</w:t>
      </w:r>
      <w:r>
        <w:rPr>
          <w:rFonts w:ascii="Tiro Bangla" w:hAnsi="Tiro Bangla" w:eastAsia="Tiro Bangla"/>
          <w:b w:val="0"/>
          <w:sz w:val="22"/>
        </w:rPr>
        <w:t>÷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২৪. ৬</w:t>
      </w:r>
      <w:r>
        <w:rPr>
          <w:rFonts w:ascii="Tiro Bangla" w:hAnsi="Tiro Bangla" w:eastAsia="Tiro Bangla"/>
          <w:b w:val="0"/>
          <w:sz w:val="22"/>
        </w:rPr>
        <w:t>÷ ৪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২৬. ১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৮ </w:t>
      </w:r>
      <w:r>
        <w:rPr>
          <w:rFonts w:ascii="Tiro Bangla" w:hAnsi="Tiro Bangla" w:eastAsia="Tiro Bangla"/>
          <w:b w:val="0"/>
          <w:sz w:val="22"/>
        </w:rPr>
        <w:t xml:space="preserve">।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ভাজক</w:t>
      </w:r>
      <w:r>
        <w:rPr>
          <w:rFonts w:ascii="Tiro Bangla" w:hAnsi="Tiro Bangla" w:eastAsia="Tiro Bangla"/>
          <w:b w:val="0"/>
          <w:sz w:val="22"/>
        </w:rPr>
        <w:t xml:space="preserve"> ১০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৩৫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ইটের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২৪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৫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ইটের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রাকিব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৩২০০০০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৩৫০০০০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৪২৫০০০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৪৮০০০০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৪৮০০০০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 xml:space="preserve">৩১. ক =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খ = ১</w:t>
      </w:r>
      <w:r>
        <w:rPr>
          <w:rFonts w:ascii="Tiro Bangla" w:hAnsi="Tiro Bangla" w:eastAsia="Tiro Bangla"/>
          <w:b w:val="0"/>
          <w:sz w:val="22"/>
        </w:rPr>
        <w:t xml:space="preserve">হলে-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ভাজক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ভাজক</w:t>
      </w:r>
      <w:r>
        <w:rPr>
          <w:rFonts w:ascii="Tiro Bangla" w:hAnsi="Tiro Bangla" w:eastAsia="Tiro Bangla"/>
          <w:b w:val="0"/>
          <w:sz w:val="22"/>
        </w:rPr>
        <w:t xml:space="preserve"> 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৩৪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বাগানের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১০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৪</w:t>
      </w:r>
      <w:r>
        <w:rPr>
          <w:rFonts w:ascii="Tiro Bangla" w:hAnsi="Tiro Bangla" w:eastAsia="Tiro Bangla"/>
          <w:b w:val="0"/>
          <w:sz w:val="22"/>
        </w:rPr>
        <w:t xml:space="preserve">মিটার।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পরিসীমা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১.১৬: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ভাজক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ভাগফল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৪১. ১</w:t>
      </w:r>
      <w:r>
        <w:rPr>
          <w:rFonts w:ascii="Tiro Bangla" w:hAnsi="Tiro Bangla" w:eastAsia="Tiro Bangla"/>
          <w:b w:val="0"/>
          <w:sz w:val="22"/>
        </w:rPr>
        <w:t>, ৪</w:t>
      </w:r>
      <w:r>
        <w:rPr>
          <w:rFonts w:ascii="Tiro Bangla" w:hAnsi="Tiro Bangla" w:eastAsia="Tiro Bangla"/>
          <w:b w:val="0"/>
          <w:sz w:val="22"/>
        </w:rPr>
        <w:t>, ৩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ভগ্নাংশত্রয়ের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১৯৫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সবগুলোর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৪৩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৪৪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উপরের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উপরে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কোনটিকঠিন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৪৬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১.১৭: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৫২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৫১. ৮, 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৫৪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১.১৮: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 xml:space="preserve">৫৭. ৫,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৬০. ৫</w:t>
      </w:r>
      <w:r>
        <w:rPr>
          <w:rFonts w:ascii="Tiro Bangla" w:hAnsi="Tiro Bangla" w:eastAsia="Tiro Bangla"/>
          <w:b w:val="0"/>
          <w:sz w:val="22"/>
        </w:rPr>
        <w:t>, 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৬১. ৭</w:t>
      </w:r>
      <w:r>
        <w:rPr>
          <w:rFonts w:ascii="Tiro Bangla" w:hAnsi="Tiro Bangla" w:eastAsia="Tiro Bangla"/>
          <w:b w:val="0"/>
          <w:sz w:val="22"/>
        </w:rPr>
        <w:t>এবং ৪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৫০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১০৫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 ল.সা.গু. নিচের 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সমূহের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rPr>
          <w:rFonts w:ascii="Tiro Bangla" w:hAnsi="Tiro Bangla" w:eastAsia="Tiro Bangla"/>
          <w:b w:val="0"/>
          <w:sz w:val="22"/>
        </w:rPr>
        <w:t>, ৪</w:t>
      </w:r>
      <w:r>
        <w:rPr>
          <w:rFonts w:ascii="Tiro Bangla" w:hAnsi="Tiro Bangla" w:eastAsia="Tiro Bangla"/>
          <w:b w:val="0"/>
          <w:sz w:val="22"/>
        </w:rPr>
        <w:t>, ১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হচ্ছে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৭৩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৭৪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, ৫</w:t>
      </w:r>
      <w:r>
        <w:rPr>
          <w:rFonts w:ascii="Tiro Bangla" w:hAnsi="Tiro Bangla" w:eastAsia="Tiro Bangla"/>
          <w:b w:val="0"/>
          <w:sz w:val="22"/>
        </w:rPr>
        <w:t>, ৩</w:t>
      </w:r>
      <w:r>
        <w:rPr>
          <w:rFonts w:ascii="Tiro Bangla" w:hAnsi="Tiro Bangla" w:eastAsia="Tiro Bangla"/>
          <w:b w:val="0"/>
          <w:sz w:val="22"/>
        </w:rPr>
        <w:t>,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১.১৯: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সরলীকরণ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 xml:space="preserve">৭৫. BODMAS </w:t>
      </w:r>
      <w:r>
        <w:rPr>
          <w:rFonts w:ascii="Tiro Bangla" w:hAnsi="Tiro Bangla" w:eastAsia="Tiro Bangla"/>
          <w:b w:val="0"/>
          <w:sz w:val="22"/>
        </w:rPr>
        <w:t>শব্দে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S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বুঝানো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গুণ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ভাগ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যোগ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বিয়োগ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বন্ধনীর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সেখানে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যোগ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বিয়োগ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ভাগ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এর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এর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× ১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বন্ধনী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এর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ভাগ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বন্ধনী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>৮১. ১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৭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>৮২. ৩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ক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৭২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বর্গক্ষেত্রকে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</w:t>
      </w:r>
      <w:r>
        <w:rPr>
          <w:rFonts w:ascii="Tiro Bangla" w:hAnsi="Tiro Bangla" w:eastAsia="Tiro Bangla"/>
          <w:b w:val="0"/>
          <w:sz w:val="22"/>
        </w:rPr>
        <w:t>স্থ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আয়তক্ষেত্রে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বিভক্ত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২টি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৬টি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।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৮৭. </w:t>
      </w:r>
      <w:r>
        <w:rPr>
          <w:rFonts w:ascii="Tiro Bangla" w:hAnsi="Tiro Bangla" w:eastAsia="Tiro Bangla"/>
          <w:b w:val="0"/>
          <w:sz w:val="22"/>
        </w:rPr>
        <w:t xml:space="preserve">৮৭.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মগের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৮৮. </w:t>
      </w:r>
      <w:r>
        <w:rPr>
          <w:rFonts w:ascii="Tiro Bangla" w:hAnsi="Tiro Bangla" w:eastAsia="Tiro Bangla"/>
          <w:b w:val="0"/>
          <w:sz w:val="22"/>
        </w:rPr>
        <w:t>৮৮. ৩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৮৯. </w:t>
      </w:r>
      <w:r>
        <w:rPr>
          <w:rFonts w:ascii="Tiro Bangla" w:hAnsi="Tiro Bangla" w:eastAsia="Tiro Bangla"/>
          <w:b w:val="0"/>
          <w:sz w:val="22"/>
        </w:rPr>
        <w:t>৮৯. ৭</w:t>
      </w:r>
      <w:r>
        <w:rPr>
          <w:rFonts w:ascii="Tiro Bangla" w:hAnsi="Tiro Bangla" w:eastAsia="Tiro Bangla"/>
          <w:b w:val="0"/>
          <w:sz w:val="22"/>
        </w:rPr>
        <w:t>+ ১</w:t>
      </w:r>
      <w:r>
        <w:rPr>
          <w:rFonts w:ascii="Tiro Bangla" w:hAnsi="Tiro Bangla" w:eastAsia="Tiro Bangla"/>
          <w:b w:val="0"/>
          <w:sz w:val="22"/>
        </w:rPr>
        <w:t xml:space="preserve">- ৩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ভগ্নাংশদ্বয়ের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সরলীকৃত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সরলীকৃত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৯২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মিরাজ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ভাইকে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বোনকে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১৩০০০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৯০. </w:t>
      </w:r>
      <w:r>
        <w:rPr>
          <w:rFonts w:ascii="Tiro Bangla" w:hAnsi="Tiro Bangla" w:eastAsia="Tiro Bangla"/>
          <w:b w:val="0"/>
          <w:sz w:val="22"/>
        </w:rPr>
        <w:t xml:space="preserve">৯০. </w:t>
      </w:r>
      <w:r>
        <w:rPr>
          <w:rFonts w:ascii="Tiro Bangla" w:hAnsi="Tiro Bangla" w:eastAsia="Tiro Bangla"/>
          <w:b w:val="0"/>
          <w:sz w:val="22"/>
        </w:rPr>
        <w:t>মিরাজ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৯১. </w:t>
      </w:r>
      <w:r>
        <w:rPr>
          <w:rFonts w:ascii="Tiro Bangla" w:hAnsi="Tiro Bangla" w:eastAsia="Tiro Bangla"/>
          <w:b w:val="0"/>
          <w:sz w:val="22"/>
        </w:rPr>
        <w:t xml:space="preserve">৯১.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৯২. </w:t>
      </w:r>
      <w:r>
        <w:rPr>
          <w:rFonts w:ascii="Tiro Bangla" w:hAnsi="Tiro Bangla" w:eastAsia="Tiro Bangla"/>
          <w:b w:val="0"/>
          <w:sz w:val="22"/>
        </w:rPr>
        <w:t xml:space="preserve">৯২.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৩০০০০ 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৪০০০০ টাকা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৫০০০০ 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৬০০০০ টাকা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৬০০০০ টাকা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৯৩. </w:t>
      </w:r>
      <w:r>
        <w:rPr>
          <w:rFonts w:ascii="Tiro Bangla" w:hAnsi="Tiro Bangla" w:eastAsia="Tiro Bangla"/>
          <w:b w:val="0"/>
          <w:sz w:val="22"/>
        </w:rPr>
        <w:t xml:space="preserve">৯৩.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৯৪. </w:t>
      </w:r>
      <w:r>
        <w:rPr>
          <w:rFonts w:ascii="Tiro Bangla" w:hAnsi="Tiro Bangla" w:eastAsia="Tiro Bangla"/>
          <w:b w:val="0"/>
          <w:sz w:val="22"/>
        </w:rPr>
        <w:t xml:space="preserve">৯৪.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আয়তাকার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১৮ </w:t>
      </w:r>
      <w:r>
        <w:rPr>
          <w:rFonts w:ascii="Tiro Bangla" w:hAnsi="Tiro Bangla" w:eastAsia="Tiro Bangla"/>
          <w:b w:val="0"/>
          <w:sz w:val="22"/>
        </w:rPr>
        <w:t>বর্গ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৩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৯৫. </w:t>
      </w:r>
      <w:r>
        <w:rPr>
          <w:rFonts w:ascii="Tiro Bangla" w:hAnsi="Tiro Bangla" w:eastAsia="Tiro Bangla"/>
          <w:b w:val="0"/>
          <w:sz w:val="22"/>
        </w:rPr>
        <w:t>৯৫. ২</w:t>
      </w:r>
      <w:r>
        <w:rPr>
          <w:rFonts w:ascii="Tiro Bangla" w:hAnsi="Tiro Bangla" w:eastAsia="Tiro Bangla"/>
          <w:b w:val="0"/>
          <w:sz w:val="22"/>
        </w:rPr>
        <w:t>, ১</w:t>
      </w:r>
      <w:r>
        <w:rPr>
          <w:rFonts w:ascii="Tiro Bangla" w:hAnsi="Tiro Bangla" w:eastAsia="Tiro Bangla"/>
          <w:b w:val="0"/>
          <w:sz w:val="22"/>
        </w:rPr>
        <w:t>, ২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৯৬. </w:t>
      </w:r>
      <w:r>
        <w:rPr>
          <w:rFonts w:ascii="Tiro Bangla" w:hAnsi="Tiro Bangla" w:eastAsia="Tiro Bangla"/>
          <w:b w:val="0"/>
          <w:sz w:val="22"/>
        </w:rPr>
        <w:t xml:space="preserve">৯৬.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৯৭. </w:t>
      </w:r>
      <w:r>
        <w:rPr>
          <w:rFonts w:ascii="Tiro Bangla" w:hAnsi="Tiro Bangla" w:eastAsia="Tiro Bangla"/>
          <w:b w:val="0"/>
          <w:sz w:val="22"/>
        </w:rPr>
        <w:t xml:space="preserve">৯৭.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৯৮. </w:t>
      </w:r>
      <w:r>
        <w:rPr>
          <w:rFonts w:ascii="Tiro Bangla" w:hAnsi="Tiro Bangla" w:eastAsia="Tiro Bangla"/>
          <w:b w:val="0"/>
          <w:sz w:val="22"/>
        </w:rPr>
        <w:t>৯৮. ১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৯৯. </w:t>
      </w:r>
      <w:r>
        <w:rPr>
          <w:rFonts w:ascii="Tiro Bangla" w:hAnsi="Tiro Bangla" w:eastAsia="Tiro Bangla"/>
          <w:b w:val="0"/>
          <w:sz w:val="22"/>
        </w:rPr>
        <w:t xml:space="preserve">৯৯. </w:t>
      </w:r>
      <w:r>
        <w:rPr>
          <w:rFonts w:ascii="Tiro Bangla" w:hAnsi="Tiro Bangla" w:eastAsia="Tiro Bangla"/>
          <w:b w:val="0"/>
          <w:sz w:val="22"/>
        </w:rPr>
        <w:t>৫১০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লম্বা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ফিতাকে</w:t>
      </w:r>
      <w:r>
        <w:rPr>
          <w:rFonts w:ascii="Tiro Bangla" w:hAnsi="Tiro Bangla" w:eastAsia="Tiro Bangla"/>
          <w:b w:val="0"/>
          <w:sz w:val="22"/>
        </w:rPr>
        <w:t xml:space="preserve"> ৫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পরিমাপের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ফিতাটি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১০০. </w:t>
      </w:r>
      <w:r>
        <w:rPr>
          <w:rFonts w:ascii="Tiro Bangla" w:hAnsi="Tiro Bangla" w:eastAsia="Tiro Bangla"/>
          <w:b w:val="0"/>
          <w:sz w:val="22"/>
        </w:rPr>
        <w:t>১০০. ১</w:t>
      </w:r>
      <w:r>
        <w:rPr>
          <w:rFonts w:ascii="Tiro Bangla" w:hAnsi="Tiro Bangla" w:eastAsia="Tiro Bangla"/>
          <w:b w:val="0"/>
          <w:sz w:val="22"/>
        </w:rPr>
        <w:t>এর ১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১০১. </w:t>
      </w:r>
      <w:r>
        <w:rPr>
          <w:rFonts w:ascii="Tiro Bangla" w:hAnsi="Tiro Bangla" w:eastAsia="Tiro Bangla"/>
          <w:b w:val="0"/>
          <w:sz w:val="22"/>
        </w:rPr>
        <w:t xml:space="preserve">১০১.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ভগ্নাংশত্রয়ের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৬০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লবগুলোর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১০২. </w:t>
      </w:r>
      <w:r>
        <w:rPr>
          <w:rFonts w:ascii="Tiro Bangla" w:hAnsi="Tiro Bangla" w:eastAsia="Tiro Bangla"/>
          <w:b w:val="0"/>
          <w:sz w:val="22"/>
        </w:rPr>
        <w:t>১০২. ২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>÷ ১</w:t>
      </w:r>
      <w:r>
        <w:rPr>
          <w:rFonts w:ascii="Tiro Bangla" w:hAnsi="Tiro Bangla" w:eastAsia="Tiro Bangla"/>
          <w:b w:val="0"/>
          <w:sz w:val="22"/>
        </w:rPr>
        <w:t>সরলীকরণের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ভগ্নাংশগুলো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সরলীকরণের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১০৩. </w:t>
      </w:r>
      <w:r>
        <w:rPr>
          <w:rFonts w:ascii="Tiro Bangla" w:hAnsi="Tiro Bangla" w:eastAsia="Tiro Bangla"/>
          <w:b w:val="0"/>
          <w:sz w:val="22"/>
        </w:rPr>
        <w:t xml:space="preserve">১০৩.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৭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আরিফ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স্ত্রীকে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পুত্রকে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মেয়েকে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১০৪. </w:t>
      </w:r>
      <w:r>
        <w:rPr>
          <w:rFonts w:ascii="Tiro Bangla" w:hAnsi="Tiro Bangla" w:eastAsia="Tiro Bangla"/>
          <w:b w:val="0"/>
          <w:sz w:val="22"/>
        </w:rPr>
        <w:t xml:space="preserve">১০৪. </w:t>
      </w:r>
      <w:r>
        <w:rPr>
          <w:rFonts w:ascii="Tiro Bangla" w:hAnsi="Tiro Bangla" w:eastAsia="Tiro Bangla"/>
          <w:b w:val="0"/>
          <w:sz w:val="22"/>
        </w:rPr>
        <w:t>আরিফ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১০৫. </w:t>
      </w:r>
      <w:r>
        <w:rPr>
          <w:rFonts w:ascii="Tiro Bangla" w:hAnsi="Tiro Bangla" w:eastAsia="Tiro Bangla"/>
          <w:b w:val="0"/>
          <w:sz w:val="22"/>
        </w:rPr>
        <w:t xml:space="preserve">১০৫.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৪০০০০ 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৬০০০০ টাকা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৮০০০০ 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১০০০০০ টাকা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৮০০০০ টাকা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বাগানের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৯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১০৬. </w:t>
      </w:r>
      <w:r>
        <w:rPr>
          <w:rFonts w:ascii="Tiro Bangla" w:hAnsi="Tiro Bangla" w:eastAsia="Tiro Bangla"/>
          <w:b w:val="0"/>
          <w:sz w:val="22"/>
        </w:rPr>
        <w:t xml:space="preserve">১০৬.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১০৭. </w:t>
      </w:r>
      <w:r>
        <w:rPr>
          <w:rFonts w:ascii="Tiro Bangla" w:hAnsi="Tiro Bangla" w:eastAsia="Tiro Bangla"/>
          <w:b w:val="0"/>
          <w:sz w:val="22"/>
        </w:rPr>
        <w:t xml:space="preserve">১০৭.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পরিসীমা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৪৪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৪৪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১.৬: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১.২০: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০৫৬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৮.৭৪৬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৮.৬৭৬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৮.৩৭৬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৮.৪৭৬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৮.৪৭৬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+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+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০.১০১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০.১১০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০.১১১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০.১১১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০.৫০৫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০.৫৫৫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০.৫৫০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০.৫৫৫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৪.২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৬.৩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৭.৩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৮.৫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৬.৩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১৩.৭১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১৩.৭১১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১৩.৭২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১৩.৯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১৩.৭১১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সহস্রাংশে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০.০৬৪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০.০৪৬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০.৬০৪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০.০০৬৪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০.০৬৪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২.২১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২.০২১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০.২২১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০.০২১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২.০২১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বিন্দুর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সহস্রাংশের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তানহা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তানজীম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তালহার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১৫.৩৫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২১.০০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৫১.৩৫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৩৫.১৫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২১.০০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১২৪.৫০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১২৪.৮০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১৪০.৮০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১৫০.২৫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১৫০.২৫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দাওঃ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লাঠির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কালো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সবুজ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লাঠিটির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সবুজ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০.৭৭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০.৯৫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২.৭৫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০.২৭৫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০.৯৫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লাঠির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০.৮৭৫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০.৯৫৭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০.৯৭৫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০.৯৬৫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০.৯৭৫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১.২১: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০.০১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০.০০৯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০.০৯৯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০.৯৯৯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০.০০১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০.৯৯৯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১২৫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১২৫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১২৪.৫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২.৫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১২৪.৫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০.০৯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০.৯১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০.৯৯১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০.৯৯১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৬৭৫৮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১.৪৭৪২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১৪.৭৪২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১৪৭.৪২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১৪৭৪.২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১.৪৭৪২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৯৯.৯৮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৮৯.৯৮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৮৯.৮৯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৮.৯৯৮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৮৯.৯৮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তমা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দিলো।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১৯.২৫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২১.৭৫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২২.২৫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২১.৭৫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০.৪৩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০.৪৭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০.৫৩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০.৫৭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০.৪৭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১২.৫০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৪.৭৫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২.৩০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৫.৩০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২.৩০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১.৪৫৪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২.৪৫৪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০.৪৫৪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০.৪৪৫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০.৪৫৪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২৬.৯৬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৯.১৮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২৫.৯৬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১০.১৮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৯.১৮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আলিফ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বলপেন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৫৬.৪৮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৫৭.৮৪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৫৯.৪৪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৬০.৮৮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৬০.৮৮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৪৯৯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+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১৩৫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৮৪২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খাতা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পেন্সিল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রাবারের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পেনসিলের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১.২২: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০.০০০০১৫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০.০০০১৫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০.০০১৫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০.১৫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০.০০০০১৫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০০৮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০.০০১২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০.০১২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০.০০০১২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০.০০০০১২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০.০০০১২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০.০০১০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০.০০০১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০.০০০০১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১.০০৫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০.০০০০১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দৈনিক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কিলোক্যালরির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ব্যায়াম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কিলোক্যালরি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ব্যায়ামের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দরুন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শরীরে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কিলোক্যালরি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সঞ্চিত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০.৭৪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১.৭৪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২.১২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২.২২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২.২২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০.০০০০৬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০.০০০০০৬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০.০০০৬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০.০০৬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০.০০০০৬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০৬৫৭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০.০৫৯২৭৫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০.০৪৯২৭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০.০৪৯২৭৫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০.০৪৭৫৭২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০.০৪৯২৭৫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রিক্সায়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বেগে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যেতে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৯.৩৬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১১.৩৪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১২.৫৬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১৫.৫০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১১.৩৪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০.২৩০৪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২৩.৪০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২.৫২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২৫.৫২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০.২৩০৪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১টি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২০১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২০৪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২০২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২০১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ফরিদের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ছিল।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কলম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৩২০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৩৮০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০.০০৬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০.০০০৬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০.০০০০০৬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০.০০০০০০০০৬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০.০০০০০০০০৬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লাঠির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লাঠির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০০০৬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০.০০৪৮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০.০০০৪৮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০.০০০০০৪৮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০.০০০০০০০৪৮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০.০০০০০০০৪৮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০৫৭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০.০১৯৫৯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০.০১৯৯৫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০.০০১৯৫৯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০.০০১৯৯৫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০.০০১৯৯৫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গেলে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দূর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১১০.৫ কি.মি.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১১২.৫ কি.মি.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১১৪.২৫ কি.মি.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১১৬.৫ কি.মি.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১১২.৫ কি.মি.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৮০৭০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৭০৭৯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খরচ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সঞ্চয়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২৪৭৬.৫৮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২৪৬৭.৮৫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২৬৪৭.৫৮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২৭৬৪.৫৮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২৪৭৬.৫৮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৫৮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৫৮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গুণ্য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দোকানে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চাল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ডাল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চালের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৩০১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৮টি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৪৯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কাঁদায়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কাঁদায়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০.৭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০.১১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১.৩৫৭৭৫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১৩.৫৭৭৫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১৩.৫৭৭৫৫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১৩৫.৭৭৫৫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১৩.৫৭৭৫৫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৭.২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৭.৩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৭.৬৩২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৭.২৩৬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৭.২৩৬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৯৬.৭২৭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৯৭.২৭২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৯৮.১২৫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৯৯.৭১৫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৯৭.২৭২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১.২৩: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÷</w:t>
      </w:r>
      <w:r>
        <w:rPr>
          <w:rFonts w:ascii="Tiro Bangla" w:hAnsi="Tiro Bangla" w:eastAsia="Tiro Bangla"/>
          <w:b w:val="0"/>
          <w:sz w:val="22"/>
        </w:rPr>
        <w:t xml:space="preserve"> ০.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১২৫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ভাজক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৩২.৩৫৬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৩৫.০০১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৩৮.৪৫৬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৪০.১২৫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৩২.৩৫৬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=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০০০০০০০০০৬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এখানে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০.০৩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০.০০৩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০.০০০৩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০.০০০০৩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০.০০০০৩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 xml:space="preserve">৫৬.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০০০০০০০০৬</w:t>
      </w:r>
      <w:r>
        <w:rPr>
          <w:rFonts w:ascii="Tiro Bangla" w:hAnsi="Tiro Bangla" w:eastAsia="Tiro Bangla"/>
          <w:b w:val="0"/>
          <w:sz w:val="22"/>
        </w:rPr>
        <w:t xml:space="preserve">; </w:t>
      </w:r>
      <w:r>
        <w:rPr>
          <w:rFonts w:ascii="Tiro Bangla" w:hAnsi="Tiro Bangla" w:eastAsia="Tiro Bangla"/>
          <w:b w:val="0"/>
          <w:sz w:val="22"/>
        </w:rPr>
        <w:t>এখানে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০.০১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০.০০০১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৭৫৮৪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৩.১৬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৩.৬১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০.৩১৬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০.৩৬১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৩.১৬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অটোরিক্সার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গতিবেগ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যেতে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২৮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১২১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০.০১১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০.০০১১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৩৮৫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০.২৮৫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০.৩৮৫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২৮৫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৩৮৫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৩৮৫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৬১. [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]</w:t>
      </w:r>
      <w:r>
        <w:rPr>
          <w:rFonts w:ascii="Tiro Bangla" w:hAnsi="Tiro Bangla" w:eastAsia="Tiro Bangla"/>
          <w:b w:val="0"/>
          <w:sz w:val="22"/>
        </w:rPr>
        <w:t xml:space="preserve"> ÷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তমালের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৫০০০ 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৫১৬০ টাকা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৫৪০০ 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৫৫০০ টাকা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৫০০০ টাকা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পেনসিলের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পেন্সিলের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২৫.৮০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২৪.৬০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২৩.২০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২২.৭৫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২৪.৬০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>পিতার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পুত্রের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পিতার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পুত্রের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 বছর ৪ মাস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 বছর ৬ মাস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 বছর ৮ মাস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 বছর ১০ মাস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 বছর ৮ মাস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[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তাদের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৮৫৫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প্রত্যেকের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৬৬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৬৮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রহিমা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মায়ের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নিল।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>রহিমার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৬.৩৭৫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৬.৩৫৭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৫.৩৭৫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৪.৩৭৫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৬.৩৭৫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৫.৫২৫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৪.৫৩৫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৪.৫২৬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৪.৫২৫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৪.৫২৫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>রহিমার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২৫.৫০ 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২৫.০৫ টাকা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৩৫.৫০ 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২৫.৭৫ টাকা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২৫.৫০ টাকা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৬৯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৭০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১.০০০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০.০০০১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০.০২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০.০৫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০.১০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১.২৪: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১.২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০.৮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০.০৪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০.৫০১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০.০০১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০.০৫১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০.৮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৩.২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৪.৮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৫.৬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৬.৪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৫.৬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২.৫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০.০২৫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৭.২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৮.৪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৯.৬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১০.৮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৭.২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৮৪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৭৮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৭৯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৪৩৭৫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০.৩৭৫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০.৬২৫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০.৮৭৫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০.৬২৫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২৪০৬.২৫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২২০৪.৫০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২১২৬.২৫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২০০৬.২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২৪০৬.২৫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সৃজনশীল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বহুনির্বাচনি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২০১৩৪৫৮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১০২৪৩৫৮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১০২৩৪৫৮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২০১৮৫৪৩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১০২৩৪৫৮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>১০২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খালি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>১৮১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অঙ্কগুলোর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অথবা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সংখ্যাত্রয়ের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৪০৬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সংখ্যাত্রয়ের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২৩১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২১০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৮৭. </w:t>
      </w:r>
      <w:r>
        <w:rPr>
          <w:rFonts w:ascii="Tiro Bangla" w:hAnsi="Tiro Bangla" w:eastAsia="Tiro Bangla"/>
          <w:b w:val="0"/>
          <w:sz w:val="22"/>
        </w:rPr>
        <w:t>৮৭. ১২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৮৮. </w:t>
      </w:r>
      <w:r>
        <w:rPr>
          <w:rFonts w:ascii="Tiro Bangla" w:hAnsi="Tiro Bangla" w:eastAsia="Tiro Bangla"/>
          <w:b w:val="0"/>
          <w:sz w:val="22"/>
        </w:rPr>
        <w:t>৮৮. ১</w:t>
      </w:r>
      <w:r>
        <w:rPr>
          <w:rFonts w:ascii="Tiro Bangla" w:hAnsi="Tiro Bangla" w:eastAsia="Tiro Bangla"/>
          <w:b w:val="0"/>
          <w:sz w:val="22"/>
        </w:rPr>
        <w:t>এর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৮৯. </w:t>
      </w:r>
      <w:r>
        <w:rPr>
          <w:rFonts w:ascii="Tiro Bangla" w:hAnsi="Tiro Bangla" w:eastAsia="Tiro Bangla"/>
          <w:b w:val="0"/>
          <w:sz w:val="22"/>
        </w:rPr>
        <w:t xml:space="preserve">৮৯.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৯১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|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বাগানের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জুড়ে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ফুলের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বাগানের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৯০. </w:t>
      </w:r>
      <w:r>
        <w:rPr>
          <w:rFonts w:ascii="Tiro Bangla" w:hAnsi="Tiro Bangla" w:eastAsia="Tiro Bangla"/>
          <w:b w:val="0"/>
          <w:sz w:val="22"/>
        </w:rPr>
        <w:t xml:space="preserve">৯০. </w:t>
      </w:r>
      <w:r>
        <w:rPr>
          <w:rFonts w:ascii="Tiro Bangla" w:hAnsi="Tiro Bangla" w:eastAsia="Tiro Bangla"/>
          <w:b w:val="0"/>
          <w:sz w:val="22"/>
        </w:rPr>
        <w:t>ফুলের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জায়গা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জুড়ে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৯১. </w:t>
      </w:r>
      <w:r>
        <w:rPr>
          <w:rFonts w:ascii="Tiro Bangla" w:hAnsi="Tiro Bangla" w:eastAsia="Tiro Bangla"/>
          <w:b w:val="0"/>
          <w:sz w:val="22"/>
        </w:rPr>
        <w:t xml:space="preserve">৯১. </w:t>
      </w:r>
      <w:r>
        <w:rPr>
          <w:rFonts w:ascii="Tiro Bangla" w:hAnsi="Tiro Bangla" w:eastAsia="Tiro Bangla"/>
          <w:b w:val="0"/>
          <w:sz w:val="22"/>
        </w:rPr>
        <w:t>বাগানের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জুড়ে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ফাঁকা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৯২. </w:t>
      </w:r>
      <w:r>
        <w:rPr>
          <w:rFonts w:ascii="Tiro Bangla" w:hAnsi="Tiro Bangla" w:eastAsia="Tiro Bangla"/>
          <w:b w:val="0"/>
          <w:sz w:val="22"/>
        </w:rPr>
        <w:t xml:space="preserve">৯২.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স্ট্যান্ডে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পৌছে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যাত্রা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শুরু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সর্বনিম্ন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যাত্রা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শুরু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স্ট্যান্ডে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পৌছাবে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৫৪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৯৩. </w:t>
      </w:r>
      <w:r>
        <w:rPr>
          <w:rFonts w:ascii="Tiro Bangla" w:hAnsi="Tiro Bangla" w:eastAsia="Tiro Bangla"/>
          <w:b w:val="0"/>
          <w:sz w:val="22"/>
        </w:rPr>
        <w:t xml:space="preserve">৯৩.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পথের</w:t>
      </w:r>
      <w:r>
        <w:rPr>
          <w:rFonts w:ascii="Tiro Bangla" w:hAnsi="Tiro Bangla" w:eastAsia="Tiro Bangla"/>
          <w:b w:val="0"/>
          <w:sz w:val="22"/>
        </w:rPr>
        <w:t xml:space="preserve"> 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রিকশাতে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রাস্তা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গাড়িতে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গেল।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পথ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গাড়িতে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৯৪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৯৫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ষষ্ঠ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শ্রেণির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শিক্ষকের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কমলা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৪০টি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লিচু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৯৪. </w:t>
      </w:r>
      <w:r>
        <w:rPr>
          <w:rFonts w:ascii="Tiro Bangla" w:hAnsi="Tiro Bangla" w:eastAsia="Tiro Bangla"/>
          <w:b w:val="0"/>
          <w:sz w:val="22"/>
        </w:rPr>
        <w:t xml:space="preserve">৯৪.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ছাত্রছাত্রীর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মাঝে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৯৫. </w:t>
      </w:r>
      <w:r>
        <w:rPr>
          <w:rFonts w:ascii="Tiro Bangla" w:hAnsi="Tiro Bangla" w:eastAsia="Tiro Bangla"/>
          <w:b w:val="0"/>
          <w:sz w:val="22"/>
        </w:rPr>
        <w:t xml:space="preserve">৯৫. </w:t>
      </w:r>
      <w:r>
        <w:rPr>
          <w:rFonts w:ascii="Tiro Bangla" w:hAnsi="Tiro Bangla" w:eastAsia="Tiro Bangla"/>
          <w:b w:val="0"/>
          <w:sz w:val="22"/>
        </w:rPr>
        <w:t>প্রত্যেকে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লিচু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১১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৯৬. </w:t>
      </w:r>
      <w:r>
        <w:rPr>
          <w:rFonts w:ascii="Tiro Bangla" w:hAnsi="Tiro Bangla" w:eastAsia="Tiro Bangla"/>
          <w:b w:val="0"/>
          <w:sz w:val="22"/>
        </w:rPr>
        <w:t>৯৬.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18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7</m:t>
              </m:r>
            </m:den>
          </m:f>
          <m:r>
            <m:rPr>
              <m:sty m:val="bi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44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21</m:t>
              </m:r>
            </m:den>
          </m:f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25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6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68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35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৯৭.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রিক্সায়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বেগে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যেতে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৮৪.৭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৯০.৫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৯২.৬৮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৯৬.৬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৯৬.৬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কাঁদায়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৯৮. </w:t>
      </w:r>
      <w:r>
        <w:rPr>
          <w:rFonts w:ascii="Tiro Bangla" w:hAnsi="Tiro Bangla" w:eastAsia="Tiro Bangla"/>
          <w:b w:val="0"/>
          <w:sz w:val="22"/>
        </w:rPr>
        <w:t xml:space="preserve">৯৮. </w:t>
      </w:r>
      <w:r>
        <w:rPr>
          <w:rFonts w:ascii="Tiro Bangla" w:hAnsi="Tiro Bangla" w:eastAsia="Tiro Bangla"/>
          <w:b w:val="0"/>
          <w:sz w:val="22"/>
        </w:rPr>
        <w:t>কাঁদায়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০.৫৪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০.৪৬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০.৫৪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৯৯. </w:t>
      </w:r>
      <w:r>
        <w:rPr>
          <w:rFonts w:ascii="Tiro Bangla" w:hAnsi="Tiro Bangla" w:eastAsia="Tiro Bangla"/>
          <w:b w:val="0"/>
          <w:sz w:val="22"/>
        </w:rPr>
        <w:t xml:space="preserve">৯৯.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১০০. </w:t>
      </w:r>
      <w:r>
        <w:rPr>
          <w:rFonts w:ascii="Tiro Bangla" w:hAnsi="Tiro Bangla" w:eastAsia="Tiro Bangla"/>
          <w:b w:val="0"/>
          <w:sz w:val="22"/>
        </w:rPr>
        <w:t xml:space="preserve">১০০. </w:t>
      </w:r>
      <w:r>
        <w:rPr>
          <w:rFonts w:ascii="Tiro Bangla" w:hAnsi="Tiro Bangla" w:eastAsia="Tiro Bangla"/>
          <w:b w:val="0"/>
          <w:sz w:val="22"/>
        </w:rPr>
        <w:t>সাদিয়া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দোকান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মুড়ি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প্যাকেট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লজেন্স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মুড়ির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খরচ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প্রতিটি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লজেন্সের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প্যাকেট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মুড়ি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লজেন্সের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১০১. </w:t>
      </w:r>
      <w:r>
        <w:rPr>
          <w:rFonts w:ascii="Tiro Bangla" w:hAnsi="Tiro Bangla" w:eastAsia="Tiro Bangla"/>
          <w:b w:val="0"/>
          <w:sz w:val="22"/>
        </w:rPr>
        <w:t>১০১. ২</w:t>
      </w:r>
      <w:r>
        <w:rPr>
          <w:rFonts w:ascii="Tiro Bangla" w:hAnsi="Tiro Bangla" w:eastAsia="Tiro Bangla"/>
          <w:b w:val="0"/>
          <w:sz w:val="22"/>
        </w:rPr>
        <w:t>= ক, ১</w:t>
      </w:r>
      <w:r>
        <w:rPr>
          <w:rFonts w:ascii="Tiro Bangla" w:hAnsi="Tiro Bangla" w:eastAsia="Tiro Bangla"/>
          <w:b w:val="0"/>
          <w:sz w:val="22"/>
        </w:rPr>
        <w:t xml:space="preserve">= খ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= গ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 ii ও iii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১০২. </w:t>
      </w:r>
      <w:r>
        <w:rPr>
          <w:rFonts w:ascii="Tiro Bangla" w:hAnsi="Tiro Bangla" w:eastAsia="Tiro Bangla"/>
          <w:b w:val="0"/>
          <w:sz w:val="22"/>
        </w:rPr>
        <w:t xml:space="preserve">১০২.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ভগ্নাংশদ্বয়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২৪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১০৩. </w:t>
      </w:r>
      <w:r>
        <w:rPr>
          <w:rFonts w:ascii="Tiro Bangla" w:hAnsi="Tiro Bangla" w:eastAsia="Tiro Bangla"/>
          <w:b w:val="0"/>
          <w:sz w:val="22"/>
        </w:rPr>
        <w:t xml:space="preserve">১০৩.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০.১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১.১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১০৪. </w:t>
      </w:r>
      <w:r>
        <w:rPr>
          <w:rFonts w:ascii="Tiro Bangla" w:hAnsi="Tiro Bangla" w:eastAsia="Tiro Bangla"/>
          <w:b w:val="0"/>
          <w:sz w:val="22"/>
        </w:rPr>
        <w:t xml:space="preserve">১০৪.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১০৫. </w:t>
      </w:r>
      <w:r>
        <w:rPr>
          <w:rFonts w:ascii="Tiro Bangla" w:hAnsi="Tiro Bangla" w:eastAsia="Tiro Bangla"/>
          <w:b w:val="0"/>
          <w:sz w:val="22"/>
        </w:rPr>
        <w:t xml:space="preserve">১০৫. </w:t>
      </w:r>
      <w:r>
        <w:rPr>
          <w:rFonts w:ascii="Tiro Bangla" w:hAnsi="Tiro Bangla" w:eastAsia="Tiro Bangla"/>
          <w:b w:val="0"/>
          <w:sz w:val="22"/>
        </w:rPr>
        <w:t>ভিন্ন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আকৃতির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সর্বাধিক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১০৬. </w:t>
      </w:r>
      <w:r>
        <w:rPr>
          <w:rFonts w:ascii="Tiro Bangla" w:hAnsi="Tiro Bangla" w:eastAsia="Tiro Bangla"/>
          <w:b w:val="0"/>
          <w:sz w:val="22"/>
        </w:rPr>
        <w:t xml:space="preserve">১০৬.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'</w:t>
      </w:r>
      <w:r>
        <w:rPr>
          <w:rFonts w:ascii="Tiro Bangla" w:hAnsi="Tiro Bangla" w:eastAsia="Tiro Bangla"/>
          <w:b w:val="0"/>
          <w:sz w:val="22"/>
        </w:rPr>
        <w:t>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২৭।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অপরটি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১০৭. </w:t>
      </w:r>
      <w:r>
        <w:rPr>
          <w:rFonts w:ascii="Tiro Bangla" w:hAnsi="Tiro Bangla" w:eastAsia="Tiro Bangla"/>
          <w:b w:val="0"/>
          <w:sz w:val="22"/>
        </w:rPr>
        <w:t xml:space="preserve">১০৭.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৫২৬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১,৩৩৮,৩০০,৫২৬</w:t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১৩,৩৮,৩০০,৫২৬</w:t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১,৩৩,৮৩,০০,৫২৬</w:t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১,৩৩৮,৩০,৫২৬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১,৩৩৮,৩০০,৫২৬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১০৮. </w:t>
      </w:r>
      <w:r>
        <w:rPr>
          <w:rFonts w:ascii="Tiro Bangla" w:hAnsi="Tiro Bangla" w:eastAsia="Tiro Bangla"/>
          <w:b w:val="0"/>
          <w:sz w:val="22"/>
        </w:rPr>
        <w:t xml:space="preserve">১০৮.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০০০৯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০.০০০০১৮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০.০০০০০১৮</w:t>
      </w:r>
    </w:p>
    <w:p>
      <w:pPr>
        <w:tabs>
          <w:tab w:pos="2304" w:val="left"/>
        </w:tabs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০.০০০০০১১৮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০.০০০০০০১৮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০.০০০০০০১৮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১০৯. </w:t>
      </w:r>
      <w:r>
        <w:rPr>
          <w:rFonts w:ascii="Tiro Bangla" w:hAnsi="Tiro Bangla" w:eastAsia="Tiro Bangla"/>
          <w:b w:val="0"/>
          <w:sz w:val="22"/>
        </w:rPr>
        <w:t xml:space="preserve">১০৯.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অ্যালুমিনিয়াম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মাপের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 (</w:t>
      </w:r>
      <w:r>
        <w:rPr>
          <w:rFonts w:ascii="Tiro Bangla" w:hAnsi="Tiro Bangla" w:eastAsia="Tiro Bangla"/>
          <w:b w:val="0"/>
          <w:sz w:val="22"/>
        </w:rPr>
        <w:t>পাতদ্বয়ের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>)</w:t>
      </w:r>
    </w:p>
    <w:p>
      <w:pPr>
        <w:tabs>
          <w:tab w:pos="1152" w:val="left"/>
          <w:tab w:pos="2304" w:val="left"/>
          <w:tab w:pos="3456" w:val="left"/>
        </w:tabs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৩২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</w:p>
    <w:sectPr w:rsidR="00FC693F" w:rsidRPr="0006063C" w:rsidSect="00034616">
      <w:pgSz w:w="12240" w:h="15336"/>
      <w:pgMar w:top="720" w:right="864" w:bottom="432" w:left="1152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