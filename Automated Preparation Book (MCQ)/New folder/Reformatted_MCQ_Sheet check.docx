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x2+xy+y2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m2+my+y2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p2+pq+q2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z/e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x2+xy+y2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m2+my+y2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p2+pq+q2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z/e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z/e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কতটি প্রতীক ব্যবহার করা হয়? x2+xy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স্থানীয় অঙ্কের স্থানীয় মান শূন্য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সংখ্যাটির অঙ্কগুলোতে ৬টি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স্বার্থক অঙ্ক নয়টি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স্বাভাবিক সংখ্যা দশটি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প্রতীকগুলোকে অঙ্ক বলা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ও হাজারের ঘর মিলিয়ে যত হাজার হয়, তত হাজার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নিযুত ও লক্ষের ঘর মিলিয়ে যত লক্ষ হয়, তত লক্ষ হিসেবে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সর্বোচ্চ দুইটি অঙ্ক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মিলিয়ন = ১০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কোনো সংখ্যার ডানদিক থেকে তিন অঙ্ক পরপর কমা বসানো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অনুর্ধ্ব ৩ অঙ্ক বিশিষ্ট সংখ্যা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আন্তর্জাতিক রীতিতে কমা বসালে রূপান্তরিত রূপ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iv. ১, ৫৬৭, ০০২, ৫৬, ১৯,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 মিলিয়ন ১০০ হাজার ৫১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২০০ কোটি ১০ লক্ষ ২ বিলিয়ন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১৩২ মিলিয়ন ২০০ হাজার ১ কোটি ৩২ লক্ষ ২০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দ্বারা গঠিত ছয় অঙ্কের ক্ষুদ্রতম সংখ্যা ১০৫৬৭৮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এর মধ্যে ছয়টি সার্থক অঙ্ক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এর মধ্যে পাঁচটি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চার অঙ্ক বিশিষ্ট বৃহত্তম সংখ্যা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পাঁচ অঙ্ক বিশিষ্ট বৃহত্তম সংখ্যা ৪৯৯৯৯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চার অঙ্ক বিশিষ্ট ক্ষুদ্রতম সংখ্যা 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হতে বৃহত্তর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প্রথমটি জোড়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ব্যতীত সকল সংখ্যা যৌগিক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একটি 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 যৌগিক সংখ্যাটি হলো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মৌলিক ও যৌগিক সংখ্যার পার্থক্য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২৩ সংখ্যাটি 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২৩ ও ৩০ সহমৌলিক।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৩০ ও ৪৮ সহমৌলিক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ও দশক উভয় স্থানের অঙ্ক ০ হলে,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সংখ্যাটি ৪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সংখ্যাটি ৫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 ১০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হলে সংখ্যাটি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৮ হলে সংখ্যাটি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হলে সংখ্যাটি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‘ক’ হবে ১০৮ ও ১৯০ এর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‘ক’ হবে ১০৮ ও ১৯২ এর গ.সা.গু.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 ২, ২, ৩ এবং ২, ২, ২, ৩,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গুণনীয়কগুলো যথাক্রমে ১, ২, ৩, ৬ এবং ১, ৩.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খ.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সাধারণ গুণিতকগুলো ৯, ১৮, ২৭ ও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গুণিতকগুলোর মধ্যে সবচেয়ে ছোট গুণিতক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ল.সা.গু.র দ্বিগুণ =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৪৮ এর মৌলিক গুণনীয়কগুলো হলো ২×২×২×২×৩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৩য় সংখ্যাটির মৌলিক গুণনীয়কে ২য় সংখ্যাটি অপেক্ষা একটি ২ অধিক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ভাগ করতে করতে সবার নিচের সারির সংখ্যাগুলো সহমৌলিক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সহমৌলিকগুলোর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সহমৌলিকগুলো ও ভাজকগুলোর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 p/d p/q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সংখ্যার গুণফল = সংখ্যা দুইটির ল.সা.গু. × সংখ্যা দুইটির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লঘু অনুপাত একটি সরল অনুপাত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অনুপাত, সরল অনুপাত নাও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২,৭এবং ২,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খ = সংখ্যাদ্বয়ের ল.সা.গু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ক=৮, খ=১২ হলে ক, খ এর ল.সা.গু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খ = ৯৬ এবং ক, খ এর ল.সা.গু ২৪ হলে গ.সা.গু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৭/১০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৭/৮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৭/১০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ক+১/ক+৩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ক-২/ক-৩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ক/ক+১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ক-৩/ক-২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 ক-২/ক-৩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৩/২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১/৪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৭/৯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৬/৭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 ৬/৭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      সংখ্যাটিতে পূর্ণ অংশ কোনটি?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            কে  অপ্রকৃত ভগ্নাংশে প্রকাশ করলে কী হবে? ৩/১৬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২২৫/১৬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২৭৫/১৬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 ২৭৫/১৬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১২.২        কে অপকৃত ভগ্নাংশে প্রকাশ করলে কী হবে?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১১/৫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১৪/৫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১২/৫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 কে মিশ্র ভগ্নাংশে প্রকাশ করলে কোনটি হবে? ক × গ +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 গ/খ</w:t>
        <w:tab/>
        <w:tab/>
        <w:t>খ. ক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 ক/খ</w:t>
        <w:tab/>
        <w:tab/>
        <w:t>ঘ. খ ক/গ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 ৫/৭ ১৫/২১</w:t>
        <w:tab/>
        <w:tab/>
        <w:t>খ. ও ৫/৬ ৫/১২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 ২/৭ ৪/৭</w:t>
        <w:tab/>
        <w:tab/>
        <w:t>ঘ. ও ৩/৫ ৩/১০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 ৫/৮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অনুপাতে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শতকরায়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পূর্ণ সংখ্যার নিয়মে যোগ বিয়োগ করা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টি প্রকৃত, ২য় টি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দুইটিকেই মিশ্র ভগ্নাংশে পরিণত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অসমতুল 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মান সর্বদা ১ অপেক্ষা বড়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একটি পূর্ণ অংশ ও একটি ভগ্নাংশ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ভগ্নাংশ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যোগফল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যোগফল একটি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(৬৯-৭১)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ও ২য় ভগ্নাংশ সমতুল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ও ২য় ভগ্নাংশের যোগফল তৃতীয় ভগ্নাংশ অপেক্ষা ছোট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৩য় ভগ্নাংশটি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সমহর রূপ ,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হরগুলির ল.সা.গু.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ভগ্নাংশ + দ্বিতীয় ভগ্নাংশ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প্রথমটি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বিয়োগফল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ভগ্নাংশটি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+ খ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 – ক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খ ÷ ক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১৯৫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সবগুলোর গ.সা.গু.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(৪৫ ও ৪৬)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, ,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সাধারণ গুণনীয়ক এবং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গুনফল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 তিনটির হরের ল.সা.গু. =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ভগ্নাংশ তিনটির লবের গ.সা.গু.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ভগ্নাংশ তিনটির ল.সা.গু. =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ভগ্নাংশদ্বয়ের যোগফল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সরলীকৃত মান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সরলীকৃত মান প্রকৃত ভগ্নাংশ প্রকাশ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গ.সা.গু.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ভগ্নাংশগুলো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অংশের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সরলীকরণের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০.৭ ও ০.৬ এর যোগফল ১.৩ এর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২.৫৭ ও ৩.২ এর যোগফলে দশমিক বিন্দুর পর মাত্র একটি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৫.২৩৭ এর সহস্রাংশের স্থানে ৭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২য় ভগ্নাংশ + ৩য় ভগ্নাংশ = ১৪.১৩৫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২য় ভগ্নাংশ - ১ম ভগ্নাংশ = ৭.২৫৯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২য় ভগ্নাংশ - ১ম ভগ্নাংশ - ৩য় ভগ্নাংশ = ১.৮৪২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খাতার দাম পেন্সিল অপেক্ষা ৪.৫ টাকা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খাতা ও পেন্সিলের মোট দাম ১৬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রাবারের দাম ৫.১৫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৫৮.৪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গুণকে দশমিকের পরে একটি সার্থক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 ১.১৬৮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চালের বস্তার ওজন ডালের বস্তার চেয়ে ১০.৫২৫ কেজি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২টি চালের বস্তা + ৪টি আলুর বস্তা = ৩০১.৫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৮টি ডালের বস্তা - ২টি আলুর বস্তা - ৩টি চালের বস্তা ৫৪.৫৫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তাদের মোট ১১৪.৮৫৫ একর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প্রত্যেকের ৯.৩ হেক্টর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১৯.৭৬ একর = ৮ 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সংখ্যাগুলোর গ.সা.গু = ০.৩৫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সংখ্যাগুলোর ল.সা.গু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সংখ্যা × ২য় সংখ্যা ৩য় সংখ্যা = ১.৬৮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অঙ্কগুলোর যোগফল ৯ দ্বারা বিভাজ্য হলে, সংখ্যাটি ৩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স্থানীয় অঙ্কটি শূন্য (০) অথবা ৫ হলে, প্রদত্ত সংখ্যাটি ৫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সংখ্যাত্রয়ের ল.সা.গু. = 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সংখ্যাত্রয়ের গ.সা.গু. ২য়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(১ + ২য় সংখ্যা) × ১০ = ১ম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এবং  এই ভগ্নাংশগুলোকে মানের অধঃক্রম অনুসারে সাজালে কোনটি সঠিক? 18/7 68/35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[Equation]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মুড়ির জন্য খরচ ৮১.২৫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প্রতিটি লজেন্সের দাম ৭.২০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 প্যাকেট মুড়ি ও ৪টি লজেন্সের মোট দাম ৭৫.৭৫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 × গ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 এর খ ÷ ক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- গ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