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ঢা.বো</w:t>
      </w:r>
      <w:r>
        <w:rPr>
          <w:rFonts w:ascii="Tiro Bangla" w:hAnsi="Tiro Bangla" w:eastAsia="Tiro Bangla"/>
          <w:b w:val="0"/>
          <w:sz w:val="22"/>
        </w:rPr>
        <w:t xml:space="preserve">. ২০২১, </w:t>
      </w:r>
      <w:r>
        <w:rPr>
          <w:rFonts w:ascii="Tiro Bangla" w:hAnsi="Tiro Bangla" w:eastAsia="Tiro Bangla"/>
          <w:b w:val="0"/>
          <w:sz w:val="22"/>
        </w:rPr>
        <w:t>কু.বো</w:t>
      </w:r>
      <w:r>
        <w:rPr>
          <w:rFonts w:ascii="Tiro Bangla" w:hAnsi="Tiro Bangla" w:eastAsia="Tiro Bangla"/>
          <w:b w:val="0"/>
          <w:sz w:val="22"/>
        </w:rPr>
        <w:t>. ২০২৩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জ্ঞানমূলক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ব্যাখ্যা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ঘ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ঘ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ব্যাখ্যাঃ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ঘ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ব্যাখ্যা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৩৪৫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ব্যাখ্যা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পরিবর্তন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হ্রাস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ব্যাখ্যাঃ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১০০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 xml:space="preserve"> 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ঘ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ঘ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ঘ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t>স্বাভাবিক 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অভেকর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৪০০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গুণোত্তর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কয়েকটি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সর্বাপেক্ষা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ঋণাত্মক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শতগুণ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নির্ভর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১৭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১৮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>+2xy+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৫৪১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২০. “</w:t>
      </w:r>
      <w:r>
        <w:rPr>
          <w:rFonts w:ascii="Tiro Bangla" w:hAnsi="Tiro Bangla" w:eastAsia="Tiro Bangla"/>
          <w:b w:val="0"/>
          <w:sz w:val="22"/>
        </w:rPr>
        <w:t>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rPr>
          <w:rFonts w:ascii="Tiro Bangla" w:hAnsi="Tiro Bangla" w:eastAsia="Tiro Bangla"/>
          <w:b w:val="0"/>
          <w:sz w:val="22"/>
        </w:rPr>
        <w:t xml:space="preserve">”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৩,০০,৭০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৩,০০,০৭০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৯৮৭৫৪২১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৮৫৯১২৪৫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১২৪৫৭৮৯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১২৪৫৭৯৮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১২৪৫৭৮৯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৭৩৪৫৫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তেতাল্লিশ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সাতচল্লিশ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১১১১১১১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১১১১১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৯০০০০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৯৮৭৬৫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৯৯৯৯৯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১০৯৭৫৬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৯৭৬৫১০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৯০৭৬৫১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৯৭৬৫১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৯৭৬৫১০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অঙ্কসমূহ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তেইশ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পঁয়ত্রিশ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তিয়াত্তর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বিদেশী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ল্যাটিন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৯৯৯৯৯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৯৯৯৯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অন্তর্গত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৯০০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হিসেবে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৩২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৩৩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৫৪৩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ছকে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অনুযায়ী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৪০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৪১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চল্লিশ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একশত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৬০০০০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১৫৬৭০০২৫৬১৯৮২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ছাপ্পান্ন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ট্রিলিয়ন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>৫৬৭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৪৭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৪৯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৫০০০০০০. </w:t>
      </w:r>
      <w:r>
        <w:rPr>
          <w:rFonts w:ascii="Tiro Bangla" w:hAnsi="Tiro Bangla" w:eastAsia="Tiro Bangla"/>
          <w:b w:val="0"/>
          <w:sz w:val="22"/>
        </w:rPr>
        <w:t>৫০০০০০০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১০,০০০,০০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১,০০০,০০০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১০০০,০০০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১০,০০,০০,০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১,০০০,০০০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৬২৩৬০৫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৫৯৯৪০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১৩৬৭০৫২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সাতাত্তরকে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৩১২৩৩৭৯৭৭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৩১২৩৭৯৭৭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১০০০০০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১০০০০০০০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৮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২০৫৬৯৮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২০৬৫৮৯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৫৮৯৬২০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১০৫৬৭৮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আমাজন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২১৩৩৬৩৫৭৯৮২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ডলার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২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২০০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১২.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৪১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সকল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১৭.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২১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২২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শিক্ষক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১.৭: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১২৯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৪ ও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৩০.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৩৫৬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৩৩.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৫২৭৩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২৩৫২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১৫২৪৬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৩৮.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উভয়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৬০০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৬০২৪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৪১.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৪২.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৪৩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৪৪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৪৩.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৮৭১৫০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৪৫.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৪৮.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৩১, ৯৩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৪৯.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৫১.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৯৬৭৮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৬৭৩৯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৩৮৭৫৪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৫৫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৫৬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  <w:r>
        <w:rPr>
          <w:rFonts w:ascii="Tiro Bangla" w:hAnsi="Tiro Bangla" w:eastAsia="Tiro Bangla"/>
          <w:b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৫৫.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৮৭৬৫০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৫৭.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৫৯.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৬১.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অবশ্যই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কোনটিই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৩২৩, </w:t>
      </w:r>
      <w:r>
        <w:rPr>
          <w:rFonts w:ascii="Tiro Bangla" w:hAnsi="Tiro Bangla" w:eastAsia="Tiro Bangla"/>
          <w:b w:val="0"/>
          <w:sz w:val="22"/>
        </w:rPr>
        <w:t>৪৩৭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১০০৮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গুণণীয়ক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ড্রামে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‘ক’ = ১২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ভিত্তিতে (২৭ ও ২৮)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(২৯-৩১)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৫২৫. 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(৩২ ও ৩৩)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৪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কমপক্ষে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৩টি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৮০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১২০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৩৬০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১৮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৩৬৮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১২০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২১০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৩৩০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৮৩১৫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২৪০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২৭৬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২৭৬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দ্বিগুণ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(৪৯ ও ৫০)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∆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উপরের তথ্যের আলোকে (৫১ ও ৫২)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(৫৩ ও ৫৪)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১৬৯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১৫৬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৭২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p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q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c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d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cp = </w:t>
      </w:r>
      <w:r>
        <w:rPr>
          <w:rFonts w:ascii="Tiro Bangla" w:hAnsi="Tiro Bangla" w:eastAsia="Tiro Bangla"/>
          <w:b w:val="0"/>
          <w:sz w:val="22"/>
        </w:rPr>
        <w:t>dq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c × d = p ×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C + p = d +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c × d = p ×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৪০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লঘু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(৬৭-৬৯)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টাইলস্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৪৮০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৬০০০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(৭০ ও ৭১)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৯৬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১৯২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৯১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ন্যূনতম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পুনরায়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ছোটো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৭৭,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সংখ্যাগুলো লক্ষ কর এবং (</w:t>
      </w:r>
      <w:r>
        <w:rPr>
          <w:rFonts w:ascii="Tiro Bangla" w:hAnsi="Tiro Bangla" w:eastAsia="Tiro Bangla"/>
          <w:b w:val="0"/>
          <w:sz w:val="22"/>
        </w:rPr>
        <w:t>৮২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) 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২১৭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১.৪: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১.১১: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পাঁচ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২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 অপ্রকৃত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১২.২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গ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খ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৩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১.১২: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তুলনা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&gt; </w:t>
      </w:r>
      <w:r>
        <w:rPr>
          <w:rFonts w:ascii="Tiro Bangla" w:hAnsi="Tiro Bangla" w:eastAsia="Tiro Bangla"/>
          <w:b w:val="0"/>
          <w:sz w:val="22"/>
        </w:rPr>
        <w:t xml:space="preserve"> &gt;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&gt;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ভগ্নাংশগুলোর আলোকে (৩৮-৪০)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৪৪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১.১৩: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২ +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৪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৫০. 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৫৪. ২ + ১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হয়নি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১ -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৫৯. ৩</w:t>
      </w:r>
      <w:r>
        <w:rPr>
          <w:rFonts w:ascii="Tiro Bangla" w:hAnsi="Tiro Bangla" w:eastAsia="Tiro Bangla"/>
          <w:b w:val="0"/>
          <w:sz w:val="22"/>
        </w:rPr>
        <w:t>- ১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৬৮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১০৫</w:t>
      </w:r>
      <w:r>
        <w:rPr>
          <w:rFonts w:ascii="Tiro Bangla" w:hAnsi="Tiro Bangla" w:eastAsia="Tiro Bangla"/>
          <w:b w:val="0"/>
          <w:sz w:val="22"/>
        </w:rPr>
        <w:t xml:space="preserve">গ্রাম ও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প্রাপ্ত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৭১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৭৩. 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৭৫. ১২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রাসেল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৫০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কাজের</w:t>
      </w:r>
      <w:r>
        <w:rPr>
          <w:rFonts w:ascii="Tiro Bangla" w:hAnsi="Tiro Bangla" w:eastAsia="Tiro Bangla"/>
          <w:b w:val="0"/>
          <w:sz w:val="22"/>
        </w:rPr>
        <w:t xml:space="preserve"> ২০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সৌমিক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করিম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rPr>
          <w:rFonts w:ascii="Tiro Bangla" w:hAnsi="Tiro Bangla" w:eastAsia="Tiro Bangla"/>
          <w:b w:val="0"/>
          <w:sz w:val="22"/>
        </w:rPr>
        <w:t>গ্রাম, ১৫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১৮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দিলেন।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১.৫: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১.১৪: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× ৬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× ৯২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৩. ‘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গাণিতিক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অনুরূপ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৫. ২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৯. ২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১১.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বাহুর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১৪. ১</w:t>
      </w:r>
      <w:r>
        <w:rPr>
          <w:rFonts w:ascii="Tiro Bangla" w:hAnsi="Tiro Bangla" w:eastAsia="Tiro Bangla"/>
          <w:b w:val="0"/>
          <w:sz w:val="22"/>
        </w:rPr>
        <w:t>ও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১৫. ৩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১.১৫: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৩ 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২১. ১</w:t>
      </w:r>
      <w:r>
        <w:rPr>
          <w:rFonts w:ascii="Tiro Bangla" w:hAnsi="Tiro Bangla" w:eastAsia="Tiro Bangla"/>
          <w:b w:val="0"/>
          <w:sz w:val="22"/>
        </w:rPr>
        <w:t>÷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২৪. ৬</w:t>
      </w:r>
      <w:r>
        <w:rPr>
          <w:rFonts w:ascii="Tiro Bangla" w:hAnsi="Tiro Bangla" w:eastAsia="Tiro Bangla"/>
          <w:b w:val="0"/>
          <w:sz w:val="22"/>
        </w:rPr>
        <w:t>÷ ৪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২৬.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৮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রাকিব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ক =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খ = ১</w:t>
      </w:r>
      <w:r>
        <w:rPr>
          <w:rFonts w:ascii="Tiro Bangla" w:hAnsi="Tiro Bangla" w:eastAsia="Tiro Bangla"/>
          <w:b w:val="0"/>
          <w:sz w:val="22"/>
        </w:rPr>
        <w:t xml:space="preserve">হলে-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১.১৬: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ভাগফল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৪১. ১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উপরের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কোনটিকঠিন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১.১৭: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১৩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৫১. ৮, 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১৬০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১.১৮: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৫,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৬০. ৫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৬১. ৭</w:t>
      </w:r>
      <w:r>
        <w:rPr>
          <w:rFonts w:ascii="Tiro Bangla" w:hAnsi="Tiro Bangla" w:eastAsia="Tiro Bangla"/>
          <w:b w:val="0"/>
          <w:sz w:val="22"/>
        </w:rPr>
        <w:t>এবং ৪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 ল.সা.গু. নিচের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হচ্ছে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 ৫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,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১.১৯: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সরলীকরণ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৭৫. BODMAS </w:t>
      </w:r>
      <w:r>
        <w:rPr>
          <w:rFonts w:ascii="Tiro Bangla" w:hAnsi="Tiro Bangla" w:eastAsia="Tiro Bangla"/>
          <w:b w:val="0"/>
          <w:sz w:val="22"/>
        </w:rPr>
        <w:t>শব্দে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S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বুঝানো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যোগ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বন্ধনীর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৮১.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৭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৮২. ৩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ক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</w:t>
      </w:r>
      <w:r>
        <w:rPr>
          <w:rFonts w:ascii="Tiro Bangla" w:hAnsi="Tiro Bangla" w:eastAsia="Tiro Bangla"/>
          <w:b w:val="0"/>
          <w:sz w:val="22"/>
        </w:rPr>
        <w:t>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বিভক্ত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৬টি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৮৮. ৩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৮৯. ৭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- ৩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৯২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১৮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৩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৯৫. ২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, ২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৯৮.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৫১০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লম্বা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ফিতাকে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১০০. ১</w:t>
      </w:r>
      <w:r>
        <w:rPr>
          <w:rFonts w:ascii="Tiro Bangla" w:hAnsi="Tiro Bangla" w:eastAsia="Tiro Bangla"/>
          <w:b w:val="0"/>
          <w:sz w:val="22"/>
        </w:rPr>
        <w:t>এর ১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১০২. ২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>÷ ১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মেয়েকে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৪৪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৪৪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১.২০: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তানহা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তানজীম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তালহার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দাওঃ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কালো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লাঠিটির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১.২১: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৬৭৫৮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১৪৭৪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তমা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দিলো।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আলিফ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বলপেন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৪৯৯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১.২২: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দৈনিক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দরুন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শরীরে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০৪৭৫৭২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১টি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২০২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ফরিদের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০.০০০০০০০০৬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০.০০০০০০০০৬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০০০৪৮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০.০০০০০০০৪৮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০.০০০০০০০৪৮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০৫৭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০১৯৯৫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দূর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৭০৭৯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২৪৬৭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২৬৪৭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২৭৬৪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ডাল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৩০১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০.৮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০.৭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০.৫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০.৮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৭৭৫৫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১.২৩: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÷</w:t>
      </w:r>
      <w:r>
        <w:rPr>
          <w:rFonts w:ascii="Tiro Bangla" w:hAnsi="Tiro Bangla" w:eastAsia="Tiro Bangla"/>
          <w:b w:val="0"/>
          <w:sz w:val="22"/>
        </w:rPr>
        <w:t xml:space="preserve"> ০.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০০০০০০০০০৬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০.০০০০৩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০.০০০০৩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৫৬.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০০০০০০০০৬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৭৫৮৪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অটোরিক্সার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গতিবেগ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১২১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৬১. [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÷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তমালের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৫১৬০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৬৮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রহিমা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১.০০০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০.০০০১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১.২৪: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০.৮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২.৫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০.০৮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০.০২৫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০.০৮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৭৯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২২০৪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১০২৪৩৫৮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২০১৮৫৪৩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১৮১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৮৭. ১২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১২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৮৮. ১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৩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৪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|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জায়গা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ফাঁকা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ঘ. 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৬৬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পথের</w:t>
      </w:r>
      <w:r>
        <w:rPr>
          <w:rFonts w:ascii="Tiro Bangla" w:hAnsi="Tiro Bangla" w:eastAsia="Tiro Bangla"/>
          <w:b w:val="0"/>
          <w:sz w:val="22"/>
        </w:rPr>
        <w:t xml:space="preserve"> 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রিকশাতে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পথ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৮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৯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৮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ষষ্ঠ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শ্রেণির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শিক্ষকের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কমলা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৪০টি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ছাত্রছাত্রীর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৯৬.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৮৪.৭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৯০.৫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৯২.৬৮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৯৬.৬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৯৬.৬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০.৫৪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০.৫৬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০.৪৬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০.৫৪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সাদিয়া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মুড়ির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>১০১. ২</w:t>
      </w:r>
      <w:r>
        <w:rPr>
          <w:rFonts w:ascii="Tiro Bangla" w:hAnsi="Tiro Bangla" w:eastAsia="Tiro Bangla"/>
          <w:b w:val="0"/>
          <w:sz w:val="22"/>
        </w:rPr>
        <w:t>= ক, ১</w:t>
      </w:r>
      <w:r>
        <w:rPr>
          <w:rFonts w:ascii="Tiro Bangla" w:hAnsi="Tiro Bangla" w:eastAsia="Tiro Bangla"/>
          <w:b w:val="0"/>
          <w:sz w:val="22"/>
        </w:rPr>
        <w:t xml:space="preserve">= খ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গ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০.১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০.০১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১.১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০.১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অ্যালুমিনিয়াম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পাতদ্বয়ের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ক. 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গ. 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খ. ৩৬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