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Multiple choice </w:t>
      </w:r>
      <w:r>
        <w:rPr>
          <w:rFonts w:ascii="Tiro Bangla" w:hAnsi="Tiro Bangla" w:eastAsia="Tiro Bangla"/>
          <w:b w:val="0"/>
          <w:sz w:val="22"/>
        </w:rPr>
        <w:t>question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1. </w:t>
      </w:r>
      <w:r>
        <w:rPr>
          <w:rFonts w:ascii="Tiro Bangla" w:hAnsi="Tiro Bangla" w:eastAsia="Tiro Bangla"/>
          <w:b w:val="0"/>
          <w:sz w:val="22"/>
        </w:rPr>
        <w:t>What does 'Health is Wealth' mean?</w:t>
      </w:r>
      <w:r>
        <w:rPr>
          <w:rFonts w:ascii="Tiro Bangla" w:hAnsi="Tiro Bangla" w:eastAsia="Tiro Bangla"/>
          <w:b w:val="0"/>
          <w:sz w:val="22"/>
        </w:rPr>
        <w:t>A) Health is money</w:t>
      </w:r>
      <w:r>
        <w:rPr>
          <w:rFonts w:ascii="Tiro Bangla" w:hAnsi="Tiro Bangla" w:eastAsia="Tiro Bangla"/>
          <w:b w:val="0"/>
          <w:sz w:val="22"/>
        </w:rPr>
        <w:t>B) Good health is valuable</w:t>
      </w:r>
      <w:r>
        <w:rPr>
          <w:rFonts w:ascii="Tiro Bangla" w:hAnsi="Tiro Bangla" w:eastAsia="Tiro Bangla"/>
          <w:b w:val="0"/>
          <w:sz w:val="22"/>
        </w:rPr>
        <w:t>C) Health is for the rich</w:t>
      </w:r>
      <w:r>
        <w:rPr>
          <w:rFonts w:ascii="Tiro Bangla" w:hAnsi="Tiro Bangla" w:eastAsia="Tiro Bangla"/>
          <w:b w:val="0"/>
          <w:sz w:val="22"/>
        </w:rPr>
        <w:t>D) Wealth causes health</w:t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nswer</w:t>
      </w:r>
      <w:r>
        <w:rPr>
          <w:rFonts w:ascii="Tiro Bangla" w:hAnsi="Tiro Bangla" w:eastAsia="Tiro Bangla"/>
          <w:b w:val="0"/>
          <w:sz w:val="22"/>
        </w:rPr>
        <w:t xml:space="preserve"> the following</w:t>
      </w:r>
      <w:r>
        <w:rPr>
          <w:rFonts w:ascii="Tiro Bangla" w:hAnsi="Tiro Bangla" w:eastAsia="Tiro Bangla"/>
          <w:b w:val="0"/>
          <w:sz w:val="22"/>
        </w:rPr>
        <w:t xml:space="preserve"> Questions</w:t>
      </w:r>
      <w:r>
        <w:rPr>
          <w:rFonts w:ascii="Tiro Bangla" w:hAnsi="Tiro Bangla" w:eastAsia="Tiro Bangla"/>
          <w:b w:val="0"/>
          <w:sz w:val="22"/>
        </w:rPr>
        <w:t>: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21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