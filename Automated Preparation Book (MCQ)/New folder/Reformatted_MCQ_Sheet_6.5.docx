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 অঙ্ক তার অবস্থানের জন্য যে সংখ্যা প্রকাশ করে তাকে কী বলে? [পাঠ ১.১: অঙ্কপাতন]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</m:t>
          </m:r>
          <m:r>
            <w:rPr>
              <w:rFonts w:ascii="Cambria Math" w:eastAsia="Vrinda" w:hAnsi="Cambria Math" w:cs="Kalpurush"/>
              <w:sz w:val="22"/>
              <w:szCs w:val="22"/>
            </w:rPr>
            <m:t>/</m:t>
          </m:r>
          <m:r>
            <w:rPr>
              <w:rFonts w:ascii="Nirmala UI" w:eastAsia="Vrinda" w:hAnsi="Nirmala UI" w:cs="Nirmala UI"/>
              <w:sz w:val="22"/>
              <w:szCs w:val="22"/>
            </w:rPr>
            <m:t>১০০০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একই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কতটি প্রতীক  ব্যবহার করা হয়?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iii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৯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স্বাভাবিক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৪০০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স্বকীয়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iii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৫৪১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৯০০০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আট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লক্ষ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পাঁচ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  <w:r>
        <w:rPr>
          <w:rFonts w:ascii="Tiro Bangla" w:hAnsi="Tiro Bangla" w:eastAsia="Tiro Bangla"/>
          <w:b w:val="0"/>
          <w:sz w:val="22"/>
        </w:rPr>
        <w:t>২০. 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৩,০০,৭০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৩,০০,০৭০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৩</w:t>
      </w:r>
      <w:r>
        <w:rPr>
          <w:rFonts w:ascii="Tiro Bangla" w:hAnsi="Tiro Bangla" w:eastAsia="Tiro Bangla"/>
          <w:b/>
          <w:color w:val="088565"/>
          <w:sz w:val="22"/>
        </w:rPr>
        <w:t>০,</w:t>
      </w:r>
      <w:r>
        <w:rPr>
          <w:rFonts w:ascii="Tiro Bangla" w:hAnsi="Tiro Bangla" w:eastAsia="Tiro Bangla"/>
          <w:b/>
          <w:color w:val="088565"/>
          <w:sz w:val="22"/>
        </w:rPr>
        <w:t>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৭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৯৮৭৫৪২১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৮৫৯১২৪৫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১২৪৫৭৮৯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১২৪৫৭৯৮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পঞ্চান্ন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হাজার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চারশ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১১১১১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৯০০০০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৯৮৭৬৫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৯৯৯৯৯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৯৯৯৯৯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১০৯৭৫৬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৯৭৬৫১০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৯০৭৬৫১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৯৭৬৫১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বিশ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হাজার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তিনশ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দেশীয়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৯৯৯৯৯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৯৯৯৯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৯৯৯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৯৯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৯০০০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৯০০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৯৮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৭৫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৩০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৪৫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৭৮৯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তিন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 xml:space="preserve">৩৬.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একশ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এগারো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৯০০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অনুর্ধ্ব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দুইশ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চার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এক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১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বিলিয়ন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৫০০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৬০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৬০০০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৬০০০০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line="312" w:lineRule="auto" w:before="0" w:after="0"/>
      </w:pPr>
      <w: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৫০০০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১০,০০০,০০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১,০০০,০০০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১০০০,০০০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১০,০০,০০,০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১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৫৯৯৪০০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১৩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৬৭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৩০১২৩৩৭৯৭৭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১০০০০০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১০০০০০০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১০০০০০০০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আটশ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পঞ্চাশ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২০৫৬৮৯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২১৩৩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কোটি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৬৩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লক্ষ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৫৭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হাজার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২১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বিলিয়ন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৩৩৬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মিলিয়ন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৩৫৭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হাজার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  <w:r>
        <w:rPr>
          <w:rFonts w:ascii="Tiro Bangla" w:hAnsi="Tiro Bangla" w:eastAsia="Tiro Bangla"/>
          <w:b w:val="0"/>
          <w:sz w:val="22"/>
        </w:rPr>
        <w:t xml:space="preserve">৬৪. 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২০০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  <w:r>
        <w:rPr>
          <w:rFonts w:ascii="Tiro Bangla" w:hAnsi="Tiro Bangla" w:eastAsia="Tiro Bangla"/>
          <w:b w:val="0"/>
          <w:sz w:val="22"/>
        </w:rPr>
        <w:t>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  <w:r>
        <w:rPr>
          <w:rFonts w:ascii="Tiro Bangla" w:hAnsi="Tiro Bangla" w:eastAsia="Tiro Bangla"/>
          <w:b w:val="0"/>
          <w:sz w:val="22"/>
        </w:rPr>
        <w:t>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৪টি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৪৯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  <w:r>
        <w:rPr>
          <w:rFonts w:ascii="Tiro Bangla" w:hAnsi="Tiro Bangla" w:eastAsia="Tiro Bangla"/>
          <w:b w:val="0"/>
          <w:sz w:val="22"/>
        </w:rPr>
        <w:t>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৪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১০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  <w:r>
        <w:rPr>
          <w:rFonts w:ascii="Tiro Bangla" w:hAnsi="Tiro Bangla" w:eastAsia="Tiro Bangla"/>
          <w:b w:val="0"/>
          <w:sz w:val="22"/>
        </w:rPr>
        <w:t>১২.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৬৩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  <w:r>
        <w:rPr>
          <w:rFonts w:ascii="Tiro Bangla" w:hAnsi="Tiro Bangla" w:eastAsia="Tiro Bangla"/>
          <w:b w:val="0"/>
          <w:sz w:val="22"/>
        </w:rPr>
        <w:t>১৭.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  <w:r>
        <w:rPr>
          <w:rFonts w:ascii="Tiro Bangla" w:hAnsi="Tiro Bangla" w:eastAsia="Tiro Bangla"/>
          <w:b w:val="0"/>
          <w:sz w:val="22"/>
        </w:rPr>
        <w:t>১৮.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২১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১২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২৫৫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৬৬৪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৯০০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১২৩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২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৪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৬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বা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 ও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৪ ও 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১২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  <w:r>
        <w:rPr>
          <w:rFonts w:ascii="Tiro Bangla" w:hAnsi="Tiro Bangla" w:eastAsia="Tiro Bangla"/>
          <w:b w:val="0"/>
          <w:sz w:val="22"/>
        </w:rPr>
        <w:t>৩০.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৫১৪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  <w:r>
        <w:rPr>
          <w:rFonts w:ascii="Tiro Bangla" w:hAnsi="Tiro Bangla" w:eastAsia="Tiro Bangla"/>
          <w:b w:val="0"/>
          <w:sz w:val="22"/>
        </w:rPr>
        <w:t>৩৩.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২১৮৪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৯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</w:r>
      <w:r>
        <w:rPr>
          <w:rFonts w:ascii="Tiro Bangla" w:hAnsi="Tiro Bangla" w:eastAsia="Tiro Bangla"/>
          <w:b w:val="0"/>
          <w:sz w:val="22"/>
        </w:rPr>
        <w:t>৩৮.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  <w:r>
        <w:rPr>
          <w:rFonts w:ascii="Tiro Bangla" w:hAnsi="Tiro Bangla" w:eastAsia="Tiro Bangla"/>
          <w:b w:val="0"/>
          <w:sz w:val="22"/>
        </w:rPr>
        <w:t>৪১.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  <w:r>
        <w:rPr>
          <w:rFonts w:ascii="Tiro Bangla" w:hAnsi="Tiro Bangla" w:eastAsia="Tiro Bangla"/>
          <w:b w:val="0"/>
          <w:sz w:val="22"/>
        </w:rPr>
        <w:t>৪২.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১০৫৭৮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৯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  <w:r>
        <w:rPr>
          <w:rFonts w:ascii="Tiro Bangla" w:hAnsi="Tiro Bangla" w:eastAsia="Tiro Bangla"/>
          <w:b w:val="0"/>
          <w:sz w:val="22"/>
        </w:rPr>
        <w:t>৪৫.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</w:r>
      <w:r>
        <w:rPr>
          <w:rFonts w:ascii="Tiro Bangla" w:hAnsi="Tiro Bangla" w:eastAsia="Tiro Bangla"/>
          <w:b w:val="0"/>
          <w:sz w:val="22"/>
        </w:rPr>
        <w:t xml:space="preserve">৪৬.  </w:t>
      </w:r>
      <w:r>
        <w:rPr>
          <w:rFonts w:ascii="Tiro Bangla" w:hAnsi="Tiro Bangla" w:eastAsia="Tiro Bangla"/>
          <w:b w:val="0"/>
          <w:sz w:val="22"/>
        </w:rPr>
        <w:t xml:space="preserve">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  <w:r>
        <w:rPr>
          <w:rFonts w:ascii="Tiro Bangla" w:hAnsi="Tiro Bangla" w:eastAsia="Tiro Bangla"/>
          <w:b w:val="0"/>
          <w:sz w:val="22"/>
        </w:rPr>
        <w:t>৪৮.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৩১, ৯৩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৪, ৯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  <w:r>
        <w:rPr>
          <w:rFonts w:ascii="Tiro Bangla" w:hAnsi="Tiro Bangla" w:eastAsia="Tiro Bangla"/>
          <w:b w:val="0"/>
          <w:sz w:val="22"/>
        </w:rPr>
        <w:t>৪৯.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৭৬২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  <w:r>
        <w:rPr>
          <w:rFonts w:ascii="Tiro Bangla" w:hAnsi="Tiro Bangla" w:eastAsia="Tiro Bangla"/>
          <w:b w:val="0"/>
          <w:sz w:val="22"/>
        </w:rPr>
        <w:t>৫১.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৬৪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৯৮৭৩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সংখ্যাদ্বয়ের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পার্থক্যের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৫০৬৭৮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  <w:r>
        <w:rPr>
          <w:rFonts w:ascii="Tiro Bangla" w:hAnsi="Tiro Bangla" w:eastAsia="Tiro Bangla"/>
          <w:b w:val="0"/>
          <w:sz w:val="22"/>
        </w:rPr>
        <w:t>৫৭.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  <w:r>
        <w:rPr>
          <w:rFonts w:ascii="Tiro Bangla" w:hAnsi="Tiro Bangla" w:eastAsia="Tiro Bangla"/>
          <w:b w:val="0"/>
          <w:sz w:val="22"/>
        </w:rPr>
        <w:t>৫৯.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  <w:r>
        <w:rPr>
          <w:rFonts w:ascii="Tiro Bangla" w:hAnsi="Tiro Bangla" w:eastAsia="Tiro Bangla"/>
          <w:b w:val="0"/>
          <w:sz w:val="22"/>
        </w:rPr>
        <w:t>৬১.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গরিষ্ঠ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সাধারণ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সহমৌলিক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১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৫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১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৩২৩,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১১৭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১৮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২১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২১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৩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লঘিষ্ঠ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সাধারণ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৮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১২০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৩৬০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৭২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 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১৮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৩৬৮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৩৬৮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১২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৬০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১২০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৯৬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১৪০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২১০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১৬০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২৪০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২৭৬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৪৮০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২৭৬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৩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১৬৯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১৫৬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৭২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cp = 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c × d = p × q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C + p = d + q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৯৬০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৫৬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৪৮০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৪৮০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৬০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৬০০০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৪৮০০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৯৬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১০১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১৯২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৭২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৪৫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৮৮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>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৯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৭৫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১২৬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২১৭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(</w:t>
      </w:r>
      <w:r>
        <w:rPr>
          <w:rFonts w:ascii="Tiro Bangla" w:hAnsi="Tiro Bangla" w:eastAsia="Tiro Bangla"/>
          <w:b/>
          <w:color w:val="088565"/>
          <w:sz w:val="22"/>
        </w:rPr>
        <w:t>ভগ্নাংশের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লব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পূর্ণসংখ্যা</w:t>
      </w:r>
      <w:r>
        <w:rPr>
          <w:rFonts w:ascii="Tiro Bangla" w:hAnsi="Tiro Bangla" w:eastAsia="Tiro Bangla"/>
          <w:b/>
          <w:color w:val="088565"/>
          <w:sz w:val="22"/>
        </w:rPr>
        <w:t>)/</w:t>
      </w:r>
      <w:r>
        <w:rPr>
          <w:rFonts w:ascii="Tiro Bangla" w:hAnsi="Tiro Bangla" w:eastAsia="Tiro Bangla"/>
          <w:b/>
          <w:color w:val="088565"/>
          <w:sz w:val="22"/>
        </w:rPr>
        <w:t>ভগ্নাংশের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অপ্রকৃত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২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    </w:t>
      </w:r>
      <w:r>
        <w:rPr>
          <w:rFonts w:ascii="Tiro Bangla" w:hAnsi="Tiro Bangla" w:eastAsia="Tiro Bangla"/>
          <w:b w:val="0"/>
          <w:sz w:val="22"/>
        </w:rPr>
        <w:t>কে 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১২.২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গ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খ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/>
          <w:color w:val="088565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/>
          <w:color w:val="088565"/>
          <w:sz w:val="22"/>
        </w:rPr>
        <w:t xml:space="preserve">     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</w:t>
      </w:r>
      <w:r>
        <w:rPr>
          <w:rFonts w:ascii="Tiro Bangla" w:hAnsi="Tiro Bangla" w:eastAsia="Tiro Bangla"/>
          <w:b w:val="0"/>
          <w:sz w:val="22"/>
        </w:rPr>
        <w:t>১৫.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৩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৫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২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৩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>[পাঠ ১.১২: ভগ্নাংশের তুলনা]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&gt;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&gt;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&gt;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&gt;  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&gt;  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&gt;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১৮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&gt;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&gt;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সমলব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 xml:space="preserve">৪ </w:t>
      </w:r>
      <w:r>
        <w:rPr>
          <w:rFonts w:ascii="Tiro Bangla" w:hAnsi="Tiro Bangla" w:eastAsia="Tiro Bangla"/>
          <w:b/>
          <w:color w:val="088565"/>
          <w:sz w:val="22"/>
        </w:rPr>
        <w:t xml:space="preserve">&lt; </w:t>
      </w:r>
      <w:r>
        <w:rPr>
          <w:rFonts w:ascii="Tiro Bangla" w:hAnsi="Tiro Bangla" w:eastAsia="Tiro Bangla"/>
          <w:b/>
          <w:color w:val="088565"/>
          <w:sz w:val="22"/>
        </w:rPr>
        <w:t xml:space="preserve">৭ </w:t>
      </w:r>
      <w:r>
        <w:rPr>
          <w:rFonts w:ascii="Tiro Bangla" w:hAnsi="Tiro Bangla" w:eastAsia="Tiro Bangla"/>
          <w:b/>
          <w:color w:val="088565"/>
          <w:sz w:val="22"/>
        </w:rPr>
        <w:t xml:space="preserve">&lt; </w:t>
      </w:r>
      <w:r>
        <w:rPr>
          <w:rFonts w:ascii="Tiro Bangla" w:hAnsi="Tiro Bangla" w:eastAsia="Tiro Bangla"/>
          <w:b/>
          <w:color w:val="088565"/>
          <w:sz w:val="22"/>
        </w:rPr>
        <w:t>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&lt;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&lt;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</w:r>
      <w:r>
        <w:rPr>
          <w:rFonts w:ascii="Tiro Bangla" w:hAnsi="Tiro Bangla" w:eastAsia="Tiro Bangla"/>
          <w:b w:val="0"/>
          <w:sz w:val="22"/>
        </w:rPr>
        <w:t xml:space="preserve">৪৫. ২ + 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১২</w:t>
      </w:r>
      <w:r>
        <w:rPr>
          <w:rFonts w:ascii="Tiro Bangla" w:hAnsi="Tiro Bangla" w:eastAsia="Tiro Bangla"/>
          <w:b/>
          <w:color w:val="088565"/>
          <w:sz w:val="22"/>
        </w:rPr>
        <w:t xml:space="preserve">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</w:r>
      <w:r>
        <w:rPr>
          <w:rFonts w:ascii="Tiro Bangla" w:hAnsi="Tiro Bangla" w:eastAsia="Tiro Bangla"/>
          <w:b w:val="0"/>
          <w:sz w:val="22"/>
        </w:rPr>
        <w:t xml:space="preserve">৪৭. 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৫০.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</w:r>
      <w:r>
        <w:rPr>
          <w:rFonts w:ascii="Tiro Bangla" w:hAnsi="Tiro Bangla" w:eastAsia="Tiro Bangla"/>
          <w:b w:val="0"/>
          <w:sz w:val="22"/>
        </w:rPr>
        <w:t xml:space="preserve">৫২.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৫৪. 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৩</w:t>
      </w:r>
      <w:r>
        <w:rPr>
          <w:rFonts w:ascii="Tiro Bangla" w:hAnsi="Tiro Bangla" w:eastAsia="Tiro Bangla"/>
          <w:b/>
          <w:color w:val="088565"/>
          <w:sz w:val="22"/>
        </w:rPr>
        <w:t>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৫৭. 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৫৯. 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</w:r>
      <w:r>
        <w:rPr>
          <w:rFonts w:ascii="Tiro Bangla" w:hAnsi="Tiro Bangla" w:eastAsia="Tiro Bangla"/>
          <w:b w:val="0"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৮০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  <w:r>
        <w:rPr>
          <w:rFonts w:ascii="Tiro Bangla" w:hAnsi="Tiro Bangla" w:eastAsia="Tiro Bangla"/>
          <w:b w:val="0"/>
          <w:sz w:val="22"/>
        </w:rPr>
        <w:t>৭৩.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৭৫. 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&lt; </w:t>
      </w:r>
      <w:r>
        <w:rPr>
          <w:rFonts w:ascii="Tiro Bangla" w:hAnsi="Tiro Bangla" w:eastAsia="Tiro Bangla"/>
          <w:b/>
          <w:color w:val="088565"/>
          <w:sz w:val="22"/>
        </w:rPr>
        <w:t xml:space="preserve">&lt; </w:t>
      </w:r>
      <w:r>
        <w:rPr>
          <w:rFonts w:ascii="Tiro Bangla" w:hAnsi="Tiro Bangla" w:eastAsia="Tiro Bangla"/>
          <w:b/>
          <w:color w:val="088565"/>
          <w:sz w:val="22"/>
        </w:rPr>
        <w:t xml:space="preserve">&lt;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৭৮.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৬৪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  <w:r>
        <w:rPr>
          <w:rFonts w:ascii="Tiro Bangla" w:hAnsi="Tiro Bangla" w:eastAsia="Tiro Bangla"/>
          <w:b w:val="0"/>
          <w:sz w:val="22"/>
        </w:rPr>
        <w:t>৩. 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</w:r>
      <w:r>
        <w:rPr>
          <w:rFonts w:ascii="Tiro Bangla" w:hAnsi="Tiro Bangla" w:eastAsia="Tiro Bangla"/>
          <w:b w:val="0"/>
          <w:sz w:val="22"/>
        </w:rPr>
        <w:t>৫. 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৪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৯. 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১০.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১১.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১৪. 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</w:r>
      <w:r>
        <w:rPr>
          <w:rFonts w:ascii="Tiro Bangla" w:hAnsi="Tiro Bangla" w:eastAsia="Tiro Bangla"/>
          <w:b w:val="0"/>
          <w:sz w:val="22"/>
        </w:rPr>
        <w:t>১৫. 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৩৮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২৫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২৬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  <w:r>
        <w:rPr>
          <w:rFonts w:ascii="Tiro Bangla" w:hAnsi="Tiro Bangla" w:eastAsia="Tiro Bangla"/>
          <w:b w:val="0"/>
          <w:sz w:val="22"/>
        </w:rPr>
        <w:t xml:space="preserve">১৯. 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</w:r>
      <w:r>
        <w:rPr>
          <w:rFonts w:ascii="Tiro Bangla" w:hAnsi="Tiro Bangla" w:eastAsia="Tiro Bangla"/>
          <w:b w:val="0"/>
          <w:sz w:val="22"/>
        </w:rPr>
        <w:t>২১. 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২৪. 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২৬.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৩৫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</w:t>
      </w:r>
      <w:r>
        <w:rPr>
          <w:rFonts w:ascii="Tiro Bangla" w:hAnsi="Tiro Bangla" w:eastAsia="Tiro Bangla"/>
          <w:b/>
          <w:color w:val="088565"/>
          <w:sz w:val="22"/>
        </w:rPr>
        <w:t xml:space="preserve">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</w:r>
      <w:r>
        <w:rPr>
          <w:rFonts w:ascii="Tiro Bangla" w:hAnsi="Tiro Bangla" w:eastAsia="Tiro Bangla"/>
          <w:b w:val="0"/>
          <w:sz w:val="22"/>
        </w:rPr>
        <w:t xml:space="preserve">৩১. 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৪১. 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>[পাঠ ১.১৭: ভগ্নাংশের গ.সা.গু.]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১৩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৫১. 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গুনফল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৩৪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১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  <w:r>
        <w:rPr>
          <w:rFonts w:ascii="Tiro Bangla" w:hAnsi="Tiro Bangla" w:eastAsia="Tiro Bangla"/>
          <w:b w:val="0"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২৬০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</w:r>
      <w:r>
        <w:rPr>
          <w:rFonts w:ascii="Tiro Bangla" w:hAnsi="Tiro Bangla" w:eastAsia="Tiro Bangla"/>
          <w:b w:val="0"/>
          <w:sz w:val="22"/>
        </w:rPr>
        <w:t xml:space="preserve">৫৭. 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৬০. 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</w:r>
      <w:r>
        <w:rPr>
          <w:rFonts w:ascii="Tiro Bangla" w:hAnsi="Tiro Bangla" w:eastAsia="Tiro Bangla"/>
          <w:b w:val="0"/>
          <w:sz w:val="22"/>
        </w:rPr>
        <w:t>৬১. 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৫০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৬৪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৭৫. 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>[পাঠ ১.১৯: ভগ্নাংশের সরলীকরণ]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বন্ধনী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  <w:r>
        <w:rPr>
          <w:rFonts w:ascii="Tiro Bangla" w:hAnsi="Tiro Bangla" w:eastAsia="Tiro Bangla"/>
          <w:b w:val="0"/>
          <w:sz w:val="22"/>
        </w:rPr>
        <w:t>৮১.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৮২. 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৬টি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৬টি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৮৮. 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৫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</w:r>
      <w:r>
        <w:rPr>
          <w:rFonts w:ascii="Tiro Bangla" w:hAnsi="Tiro Bangla" w:eastAsia="Tiro Bangla"/>
          <w:b w:val="0"/>
          <w:sz w:val="22"/>
        </w:rPr>
        <w:t>৮৯. 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৬০০০০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</w:p>
    <w:p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  <w:r>
        <w:rPr>
          <w:rFonts w:ascii="Tiro Bangla" w:hAnsi="Tiro Bangla" w:eastAsia="Tiro Bangla"/>
          <w:b w:val="0"/>
          <w:sz w:val="22"/>
        </w:rPr>
        <w:t>৯৫. 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৯৮.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</w:r>
      <w:r>
        <w:rPr>
          <w:rFonts w:ascii="Tiro Bangla" w:hAnsi="Tiro Bangla" w:eastAsia="Tiro Bangla"/>
          <w:b w:val="0"/>
          <w:sz w:val="22"/>
        </w:rPr>
        <w:t>১০০. 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</w:r>
      <w:r>
        <w:rPr>
          <w:rFonts w:ascii="Tiro Bangla" w:hAnsi="Tiro Bangla" w:eastAsia="Tiro Bangla"/>
          <w:b w:val="0"/>
          <w:sz w:val="22"/>
        </w:rPr>
        <w:t>১০২. 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৮০০০০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৩০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৪৪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৮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৬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১৩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৭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  <w:r>
        <w:rPr>
          <w:rFonts w:ascii="Tiro Bangla" w:hAnsi="Tiro Bangla" w:eastAsia="Tiro Bangla"/>
          <w:b w:val="0"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২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</w:r>
      <w:r>
        <w:rPr>
          <w:rFonts w:ascii="Tiro Bangla" w:hAnsi="Tiro Bangla" w:eastAsia="Tiro Bangla"/>
          <w:b w:val="0"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  <w:r>
        <w:rPr>
          <w:rFonts w:ascii="Tiro Bangla" w:hAnsi="Tiro Bangla" w:eastAsia="Tiro Bangla"/>
          <w:b w:val="0"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২১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১৫০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  <w:r>
        <w:rPr>
          <w:rFonts w:ascii="Tiro Bangla" w:hAnsi="Tiro Bangla" w:eastAsia="Tiro Bangla"/>
          <w:b w:val="0"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  <w:r>
        <w:rPr>
          <w:rFonts w:ascii="Tiro Bangla" w:hAnsi="Tiro Bangla" w:eastAsia="Tiro Bangla"/>
          <w:b w:val="0"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  <w:r>
        <w:rPr>
          <w:rFonts w:ascii="Tiro Bangla" w:hAnsi="Tiro Bangla" w:eastAsia="Tiro Bangla"/>
          <w:b w:val="0"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১২৪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  <w:r>
        <w:rPr>
          <w:rFonts w:ascii="Tiro Bangla" w:hAnsi="Tiro Bangla" w:eastAsia="Tiro Bangla"/>
          <w:b w:val="0"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১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৪৭৪২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  <w:r>
        <w:rPr>
          <w:rFonts w:ascii="Tiro Bangla" w:hAnsi="Tiro Bangla" w:eastAsia="Tiro Bangla"/>
          <w:b w:val="0"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৮৯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৯৮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২১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২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৯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  <w:r>
        <w:rPr>
          <w:rFonts w:ascii="Tiro Bangla" w:hAnsi="Tiro Bangla" w:eastAsia="Tiro Bangla"/>
          <w:b w:val="0"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৬০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খাতার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ii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  <w:r>
        <w:rPr>
          <w:rFonts w:ascii="Tiro Bangla" w:hAnsi="Tiro Bangla" w:eastAsia="Tiro Bangla"/>
          <w:b w:val="0"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  <w:r>
        <w:rPr>
          <w:rFonts w:ascii="Tiro Bangla" w:hAnsi="Tiro Bangla" w:eastAsia="Tiro Bangla"/>
          <w:b w:val="0"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২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  <w:r>
        <w:rPr>
          <w:rFonts w:ascii="Tiro Bangla" w:hAnsi="Tiro Bangla" w:eastAsia="Tiro Bangla"/>
          <w:b w:val="0"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১১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  <w:r>
        <w:rPr>
          <w:rFonts w:ascii="Tiro Bangla" w:hAnsi="Tiro Bangla" w:eastAsia="Tiro Bangla"/>
          <w:b w:val="0"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২৩০৪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২০১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২০৪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  <w:r>
        <w:rPr>
          <w:rFonts w:ascii="Tiro Bangla" w:hAnsi="Tiro Bangla" w:eastAsia="Tiro Bangla"/>
          <w:b w:val="0"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০.০০০০০০০০৬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  <w:r>
        <w:rPr>
          <w:rFonts w:ascii="Tiro Bangla" w:hAnsi="Tiro Bangla" w:eastAsia="Tiro Bangla"/>
          <w:b w:val="0"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০.০০০০০০০৪৮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০.০০০০০০০৪৮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  <w:r>
        <w:rPr>
          <w:rFonts w:ascii="Tiro Bangla" w:hAnsi="Tiro Bangla" w:eastAsia="Tiro Bangla"/>
          <w:b w:val="0"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১১২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৫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কি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মি</w:t>
      </w:r>
      <w:r>
        <w:rPr>
          <w:rFonts w:ascii="Tiro Bangla" w:hAnsi="Tiro Bangla" w:eastAsia="Tiro Bangla"/>
          <w:b/>
          <w:color w:val="088565"/>
          <w:sz w:val="22"/>
        </w:rPr>
        <w:t>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২৪৭৬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০.৮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০.৭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০.৫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০.১১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০.৮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১৩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৭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৯৭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০.৫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  <w:r>
        <w:rPr>
          <w:rFonts w:ascii="Tiro Bangla" w:hAnsi="Tiro Bangla" w:eastAsia="Tiro Bangla"/>
          <w:b w:val="0"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৩২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৩৫৬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    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০.০০০০৩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০.০০০০৩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  <w:r>
        <w:rPr>
          <w:rFonts w:ascii="Tiro Bangla" w:hAnsi="Tiro Bangla" w:eastAsia="Tiro Bangla"/>
          <w:b w:val="0"/>
          <w:sz w:val="22"/>
        </w:rPr>
        <w:t xml:space="preserve">৫৬.           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    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০০০১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৩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১৬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২৪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  <w:r>
        <w:rPr>
          <w:rFonts w:ascii="Tiro Bangla" w:hAnsi="Tiro Bangla" w:eastAsia="Tiro Bangla"/>
          <w:b w:val="0"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  <w:r>
        <w:rPr>
          <w:rFonts w:ascii="Tiro Bangla" w:hAnsi="Tiro Bangla" w:eastAsia="Tiro Bangla"/>
          <w:b w:val="0"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  <w:r>
        <w:rPr>
          <w:rFonts w:ascii="Tiro Bangla" w:hAnsi="Tiro Bangla" w:eastAsia="Tiro Bangla"/>
          <w:b w:val="0"/>
          <w:sz w:val="22"/>
        </w:rPr>
        <w:t>৬১. 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  <w:r>
        <w:rPr>
          <w:rFonts w:ascii="Tiro Bangla" w:hAnsi="Tiro Bangla" w:eastAsia="Tiro Bangla"/>
          <w:b w:val="0"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৫০০০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২৪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  <w:r>
        <w:rPr>
          <w:rFonts w:ascii="Tiro Bangla" w:hAnsi="Tiro Bangla" w:eastAsia="Tiro Bangla"/>
          <w:b w:val="0"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৮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বছর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৮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  <w:r>
        <w:rPr>
          <w:rFonts w:ascii="Tiro Bangla" w:hAnsi="Tiro Bangla" w:eastAsia="Tiro Bangla"/>
          <w:b w:val="0"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৬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৩৭৫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৪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২৫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৫০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১০০০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১.০০০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০.০০১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০.০০০১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  <w:r>
        <w:rPr>
          <w:rFonts w:ascii="Tiro Bangla" w:hAnsi="Tiro Bangla" w:eastAsia="Tiro Bangla"/>
          <w:b w:val="0"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৮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৫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  <w:r>
        <w:rPr>
          <w:rFonts w:ascii="Tiro Bangla" w:hAnsi="Tiro Bangla" w:eastAsia="Tiro Bangla"/>
          <w:b w:val="0"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২.৫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০.০৮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০.০২৫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০.০৮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৭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  <w:r>
        <w:rPr>
          <w:rFonts w:ascii="Tiro Bangla" w:hAnsi="Tiro Bangla" w:eastAsia="Tiro Bangla"/>
          <w:b w:val="0"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  <w:r>
        <w:rPr>
          <w:rFonts w:ascii="Tiro Bangla" w:hAnsi="Tiro Bangla" w:eastAsia="Tiro Bangla"/>
          <w:b w:val="0"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২৪০৬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  <w:r>
        <w:rPr>
          <w:rFonts w:ascii="Tiro Bangla" w:hAnsi="Tiro Bangla" w:eastAsia="Tiro Bangla"/>
          <w:b w:val="0"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      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৩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৩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</w:r>
      <w:r>
        <w:rPr>
          <w:rFonts w:ascii="Tiro Bangla" w:hAnsi="Tiro Bangla" w:eastAsia="Tiro Bangla"/>
          <w:b w:val="0"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  <w:r>
        <w:rPr>
          <w:rFonts w:ascii="Tiro Bangla" w:hAnsi="Tiro Bangla" w:eastAsia="Tiro Bangla"/>
          <w:b w:val="0"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, ii </w:t>
      </w:r>
      <w:r>
        <w:rPr>
          <w:rFonts w:ascii="Tiro Bangla" w:hAnsi="Tiro Bangla" w:eastAsia="Tiro Bangla"/>
          <w:b/>
          <w:color w:val="088565"/>
          <w:sz w:val="22"/>
        </w:rPr>
        <w:t>ও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>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  <w:r>
        <w:rPr>
          <w:rFonts w:ascii="Tiro Bangla" w:hAnsi="Tiro Bangla" w:eastAsia="Tiro Bangla"/>
          <w:b w:val="0"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 xml:space="preserve">গ. </w:t>
      </w:r>
      <w:r>
        <w:rPr>
          <w:rFonts w:ascii="Tiro Bangla" w:hAnsi="Tiro Bangla" w:eastAsia="Tiro Bangla"/>
          <w:b/>
          <w:color w:val="088565"/>
          <w:sz w:val="22"/>
        </w:rPr>
        <w:t>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  <w:r>
        <w:rPr>
          <w:rFonts w:ascii="Tiro Bangla" w:hAnsi="Tiro Bangla" w:eastAsia="Tiro Bangla"/>
          <w:b w:val="0"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  <w:r>
        <w:rPr>
          <w:rFonts w:ascii="Tiro Bangla" w:hAnsi="Tiro Bangla" w:eastAsia="Tiro Bangla"/>
          <w:b w:val="0"/>
          <w:sz w:val="22"/>
        </w:rPr>
        <w:t>৮৭. 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৯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১১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১০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  <w:r>
        <w:rPr>
          <w:rFonts w:ascii="Tiro Bangla" w:hAnsi="Tiro Bangla" w:eastAsia="Tiro Bangla"/>
          <w:b w:val="0"/>
          <w:sz w:val="22"/>
        </w:rPr>
        <w:t>৮৮. 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২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৩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৪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৩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  <w:r>
        <w:rPr>
          <w:rFonts w:ascii="Tiro Bangla" w:hAnsi="Tiro Bangla" w:eastAsia="Tiro Bangla"/>
          <w:b w:val="0"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৯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৭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  <w:r>
        <w:rPr>
          <w:rFonts w:ascii="Tiro Bangla" w:hAnsi="Tiro Bangla" w:eastAsia="Tiro Bangla"/>
          <w:b w:val="0"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২৪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  <w:r>
        <w:rPr>
          <w:rFonts w:ascii="Tiro Bangla" w:hAnsi="Tiro Bangla" w:eastAsia="Tiro Bangla"/>
          <w:b w:val="0"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১২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১৬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>ঘ. 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>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  <w:r>
        <w:rPr>
          <w:rFonts w:ascii="Tiro Bangla" w:hAnsi="Tiro Bangla" w:eastAsia="Tiro Bangla"/>
          <w:b w:val="0"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৭২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৬৬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৬০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৫৪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  <w:r>
        <w:rPr>
          <w:rFonts w:ascii="Tiro Bangla" w:hAnsi="Tiro Bangla" w:eastAsia="Tiro Bangla"/>
          <w:b w:val="0"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৮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৮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৯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৮ </w:t>
      </w:r>
      <w:r>
        <w:rPr>
          <w:rFonts w:ascii="Tiro Bangla" w:hAnsi="Tiro Bangla" w:eastAsia="Tiro Bangla"/>
          <w:b/>
          <w:color w:val="088565"/>
          <w:sz w:val="22"/>
        </w:rPr>
        <w:t xml:space="preserve">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  <w:r>
        <w:rPr>
          <w:rFonts w:ascii="Tiro Bangla" w:hAnsi="Tiro Bangla" w:eastAsia="Tiro Bangla"/>
          <w:b w:val="0"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৪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  <w:r>
        <w:rPr>
          <w:rFonts w:ascii="Tiro Bangla" w:hAnsi="Tiro Bangla" w:eastAsia="Tiro Bangla"/>
          <w:b/>
          <w:color w:val="088565"/>
          <w:sz w:val="22"/>
        </w:rPr>
        <w:t>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  <w:r>
        <w:rPr>
          <w:rFonts w:ascii="Tiro Bangla" w:hAnsi="Tiro Bangla" w:eastAsia="Tiro Bangla"/>
          <w:b w:val="0"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৭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এবং  এই ভগ্নাংশগুলোকে মানের অধঃক্রম অনুসারে সাজালে কোনটি সঠিক?</w:t>
      </w:r>
      <w:r>
        <w:rPr>
          <w:rFonts w:ascii="Tiro Bangla" w:hAnsi="Tiro Bangla" w:eastAsia="Tiro Bangla"/>
          <w:b w:val="0"/>
          <w:sz w:val="22"/>
        </w:rPr>
        <w:t>৯৬.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৮৪.৭ 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৯০.৫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৯২.৬৮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৯৬.৬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৯৬.৬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  <w:r>
        <w:rPr>
          <w:rFonts w:ascii="Tiro Bangla" w:hAnsi="Tiro Bangla" w:eastAsia="Tiro Bangla"/>
          <w:b w:val="0"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০.৫৪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০.৫৬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০.৪৬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০.৫৪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  <w:r>
        <w:rPr>
          <w:rFonts w:ascii="Tiro Bangla" w:hAnsi="Tiro Bangla" w:eastAsia="Tiro Bangla"/>
          <w:b w:val="0"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৫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১০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১৫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২০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  <w:r>
        <w:rPr>
          <w:rFonts w:ascii="Tiro Bangla" w:hAnsi="Tiro Bangla" w:eastAsia="Tiro Bangla"/>
          <w:b w:val="0"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</w:r>
      <w:r>
        <w:rPr>
          <w:rFonts w:ascii="Tiro Bangla" w:hAnsi="Tiro Bangla" w:eastAsia="Tiro Bangla"/>
          <w:b w:val="0"/>
          <w:sz w:val="22"/>
        </w:rPr>
        <w:t>১০১. 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ক</w:t>
      </w:r>
      <w:r>
        <w:rPr>
          <w:rFonts w:ascii="Tiro Bangla" w:hAnsi="Tiro Bangla" w:eastAsia="Tiro Bangla"/>
          <w:b w:val="0"/>
          <w:sz w:val="22"/>
        </w:rPr>
        <w:t xml:space="preserve"> =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i</w:t>
      </w:r>
      <w:r>
        <w:rPr>
          <w:rFonts w:ascii="Tiro Bangla" w:hAnsi="Tiro Bangla" w:eastAsia="Tiro Bangla"/>
          <w:b/>
          <w:color w:val="088565"/>
          <w:sz w:val="22"/>
        </w:rPr>
        <w:t xml:space="preserve"> </w:t>
      </w:r>
      <w:r>
        <w:rPr>
          <w:rFonts w:ascii="Tiro Bangla" w:hAnsi="Tiro Bangla" w:eastAsia="Tiro Bangla"/>
          <w:b/>
          <w:color w:val="088565"/>
          <w:sz w:val="22"/>
        </w:rPr>
        <w:t xml:space="preserve">ও </w:t>
      </w:r>
      <w:r>
        <w:rPr>
          <w:rFonts w:ascii="Tiro Bangla" w:hAnsi="Tiro Bangla" w:eastAsia="Tiro Bangla"/>
          <w:b/>
          <w:color w:val="088565"/>
          <w:sz w:val="22"/>
        </w:rPr>
        <w:t>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  <w:r>
        <w:rPr>
          <w:rFonts w:ascii="Tiro Bangla" w:hAnsi="Tiro Bangla" w:eastAsia="Tiro Bangla"/>
          <w:b w:val="0"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t xml:space="preserve">ক. </w:t>
      </w:r>
      <w:r>
        <w:rPr>
          <w:rFonts w:ascii="Tiro Bangla" w:hAnsi="Tiro Bangla" w:eastAsia="Tiro Bangla"/>
          <w:sz w:val="22"/>
        </w:rPr>
      </w:r>
      <w:r>
        <w:tab/>
        <w:tab/>
      </w:r>
      <w:r>
        <w:t xml:space="preserve">খ. </w:t>
      </w:r>
      <w:r>
        <w:rPr>
          <w:rFonts w:ascii="Tiro Bangla" w:hAnsi="Tiro Bangla" w:eastAsia="Tiro Bangla"/>
          <w:sz w:val="22"/>
        </w:rPr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২৪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২৪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  <w:r>
        <w:rPr>
          <w:rFonts w:ascii="Tiro Bangla" w:hAnsi="Tiro Bangla" w:eastAsia="Tiro Bangla"/>
          <w:b w:val="0"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০.১ 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০.০১ 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১.১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 xml:space="preserve">খ. ০.১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</w:r>
      <w:r>
        <w:rPr>
          <w:rFonts w:ascii="Tiro Bangla" w:hAnsi="Tiro Bangla" w:eastAsia="Tiro Bangla"/>
          <w:b w:val="0"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২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৪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>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  <w:r>
        <w:rPr>
          <w:rFonts w:ascii="Tiro Bangla" w:hAnsi="Tiro Bangla" w:eastAsia="Tiro Bangla"/>
          <w:b w:val="0"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৮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  <w:r>
        <w:rPr>
          <w:rFonts w:ascii="Tiro Bangla" w:hAnsi="Tiro Bangla" w:eastAsia="Tiro Bangla"/>
          <w:b w:val="0"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  <w:r>
        <w:rPr>
          <w:rFonts w:ascii="Tiro Bangla" w:hAnsi="Tiro Bangla" w:eastAsia="Tiro Bangla"/>
          <w:b/>
          <w:color w:val="088565"/>
          <w:sz w:val="22"/>
        </w:rPr>
        <w:t xml:space="preserve">ক. </w:t>
      </w:r>
      <w:r>
        <w:rPr>
          <w:rFonts w:ascii="Tiro Bangla" w:hAnsi="Tiro Bangla" w:eastAsia="Tiro Bangla"/>
          <w:b/>
          <w:color w:val="088565"/>
          <w:sz w:val="22"/>
        </w:rPr>
        <w:t>১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৩৩৮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৩০০</w:t>
      </w:r>
      <w:r>
        <w:rPr>
          <w:rFonts w:ascii="Tiro Bangla" w:hAnsi="Tiro Bangla" w:eastAsia="Tiro Bangla"/>
          <w:b/>
          <w:color w:val="088565"/>
          <w:sz w:val="22"/>
        </w:rPr>
        <w:t>,</w:t>
      </w:r>
      <w:r>
        <w:rPr>
          <w:rFonts w:ascii="Tiro Bangla" w:hAnsi="Tiro Bangla" w:eastAsia="Tiro Bangla"/>
          <w:b/>
          <w:color w:val="088565"/>
          <w:sz w:val="22"/>
        </w:rPr>
        <w:t>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  <w:r>
        <w:rPr>
          <w:rFonts w:ascii="Tiro Bangla" w:hAnsi="Tiro Bangla" w:eastAsia="Tiro Bangla"/>
          <w:b w:val="0"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  <w:r>
        <w:rPr>
          <w:rFonts w:ascii="Tiro Bangla" w:hAnsi="Tiro Bangla" w:eastAsia="Tiro Bangla"/>
          <w:b/>
          <w:color w:val="088565"/>
          <w:sz w:val="22"/>
        </w:rPr>
        <w:t xml:space="preserve">ঘ. </w:t>
      </w:r>
      <w:r>
        <w:rPr>
          <w:rFonts w:ascii="Tiro Bangla" w:hAnsi="Tiro Bangla" w:eastAsia="Tiro Bangla"/>
          <w:b/>
          <w:color w:val="088565"/>
          <w:sz w:val="22"/>
        </w:rPr>
        <w:t>০</w:t>
      </w:r>
      <w:r>
        <w:rPr>
          <w:rFonts w:ascii="Tiro Bangla" w:hAnsi="Tiro Bangla" w:eastAsia="Tiro Bangla"/>
          <w:b/>
          <w:color w:val="088565"/>
          <w:sz w:val="22"/>
        </w:rPr>
        <w:t>.</w:t>
      </w:r>
      <w:r>
        <w:rPr>
          <w:rFonts w:ascii="Tiro Bangla" w:hAnsi="Tiro Bangla" w:eastAsia="Tiro Bangla"/>
          <w:b/>
          <w:color w:val="088565"/>
          <w:sz w:val="22"/>
        </w:rPr>
        <w:t>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  <w:r>
        <w:rPr>
          <w:rFonts w:ascii="Tiro Bangla" w:hAnsi="Tiro Bangla" w:eastAsia="Tiro Bangla"/>
          <w:b w:val="0"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line="312" w:lineRule="auto" w:before="0" w:after="0"/>
      </w:pPr>
      <w:r>
        <w:t xml:space="preserve">ক. </w:t>
      </w:r>
      <w:r>
        <w:rPr>
          <w:rFonts w:ascii="Tiro Bangla" w:hAnsi="Tiro Bangla" w:eastAsia="Tiro Bangla"/>
          <w:b w:val="0"/>
          <w:sz w:val="22"/>
        </w:rPr>
        <w:t>ক. ১৬</w:t>
      </w:r>
      <w:r>
        <w:tab/>
        <w:tab/>
      </w:r>
      <w:r>
        <w:t xml:space="preserve">খ. </w:t>
      </w:r>
      <w:r>
        <w:rPr>
          <w:rFonts w:ascii="Tiro Bangla" w:hAnsi="Tiro Bangla" w:eastAsia="Tiro Bangla"/>
          <w:b w:val="0"/>
          <w:sz w:val="22"/>
        </w:rPr>
        <w:t>খ. ৩৬</w:t>
      </w:r>
      <w:r>
        <w:tab/>
        <w:tab/>
      </w:r>
    </w:p>
    <w:p>
      <w:pPr>
        <w:spacing w:line="312" w:lineRule="auto" w:before="0" w:after="0"/>
      </w:pPr>
      <w:r>
        <w:t xml:space="preserve">গ. </w:t>
      </w:r>
      <w:r>
        <w:rPr>
          <w:rFonts w:ascii="Tiro Bangla" w:hAnsi="Tiro Bangla" w:eastAsia="Tiro Bangla"/>
          <w:b w:val="0"/>
          <w:sz w:val="22"/>
        </w:rPr>
        <w:t>গ. ১২</w:t>
      </w:r>
      <w:r>
        <w:tab/>
        <w:tab/>
      </w:r>
      <w: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ঘ. ৩২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  <w:r>
        <w:rPr>
          <w:rFonts w:ascii="Tiro Bangla" w:hAnsi="Tiro Bangla" w:eastAsia="Tiro Bangla"/>
          <w:b/>
          <w:color w:val="088565"/>
          <w:sz w:val="22"/>
        </w:rPr>
        <w:t>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