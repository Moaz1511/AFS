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ঢা.বো</w:t>
      </w:r>
      <w:r>
        <w:rPr>
          <w:rFonts w:ascii="Tiro Bangla" w:hAnsi="Tiro Bangla" w:eastAsia="Tiro Bangla"/>
          <w:b w:val="0"/>
          <w:sz w:val="22"/>
        </w:rPr>
        <w:t xml:space="preserve">. ২০২১, </w:t>
      </w:r>
      <w:r>
        <w:rPr>
          <w:rFonts w:ascii="Tiro Bangla" w:hAnsi="Tiro Bangla" w:eastAsia="Tiro Bangla"/>
          <w:b w:val="0"/>
          <w:sz w:val="22"/>
        </w:rPr>
        <w:t>কু.বো</w:t>
      </w:r>
      <w:r>
        <w:rPr>
          <w:rFonts w:ascii="Tiro Bangla" w:hAnsi="Tiro Bangla" w:eastAsia="Tiro Bangla"/>
          <w:b w:val="0"/>
          <w:sz w:val="22"/>
        </w:rPr>
        <w:t>. ২০২৩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জ্ঞানমূলক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: বাংলা লেখা  normal text  নরমাল টেক্সট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ঘ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 লেখা  normal text  নরমাল টেক্সট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৮৩০৫৬০৪০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। বাংলা লেখা  normal text  নরমাল টেক্সট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৩৪৫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 লেখা  normal text  নরমাল টেক্সট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পরিবর্তনের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পরিবর্তন হয়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বৃদ্ধি পায়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 থাকে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হ্রাস পায়</w:t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 লেখা  normal text  নরমাল টেক্সট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 xml:space="preserve"> 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ঘ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অমূলদ সংখ্যা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 সংখ্যা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জোড় সংখ্যা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বিজোড় সংখ্যা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t>স্বাভাবিক 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অভেকর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গুণোত্তর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কয়েকটি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সর্বাপেক্ষা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ঋণাত্মক 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অস্বাভাবিক মান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 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শতগুণ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নির্ভর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১৭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১৮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  <w:lang w:bidi="bn-IN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>+2xy+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  <w:lang w:bidi="bn-IN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2</m:t>
              </m:r>
            </m:sup>
          </m:sSup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৫৪১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৪০০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১.২: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পঁচাশি হাজার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 লক্ষ পাঁচ হাজার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 লক্ষ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 হাজার পাঁচশ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২০. “</w:t>
      </w:r>
      <w:r>
        <w:rPr>
          <w:rFonts w:ascii="Tiro Bangla" w:hAnsi="Tiro Bangla" w:eastAsia="Tiro Bangla"/>
          <w:b w:val="0"/>
          <w:sz w:val="22"/>
        </w:rPr>
        <w:t>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  <w:r>
        <w:rPr>
          <w:rFonts w:ascii="Tiro Bangla" w:hAnsi="Tiro Bangla" w:eastAsia="Tiro Bangla"/>
          <w:b w:val="0"/>
          <w:sz w:val="22"/>
        </w:rPr>
        <w:t xml:space="preserve">”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৩,০৭০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৩০,০৭০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৩,০০,৭০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৩,০০,০৭০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৯৮৭৫৪২১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৮৫৯১২৪৫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১২৪৫৭৯৮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১২৪৫৭৮৯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৭৩৪৫৫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পঞ্চান্ন হাজার তিনশ সাঁইত্রিশ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 হাজার চারশ সাঁইত্রিশ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পঞ্চান্ন হাজার সাতশ তেতাল্লিশ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পঞ্চান্ন হাজার তিনশ সাতচল্লিশ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১১১১১১১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১২৩৪৫৬৭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১১১১১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৯৮৭৬৫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৯৯৯৯৯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১০৯৭৫৬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৯০৭৬৫১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৯৭৬৫১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৯৭৬৫১০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অঙ্কসমূহ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)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 হাজার তিনশ সাতান্ন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তেইশ হাজার পাঁচশ সত্তর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বিশ হাজার দুইশ পঁয়ত্রিশ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পঁচিশ হাজার দুইশ তিয়াত্তর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বিদেশী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গ্রিক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ল্যাটিন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অন্তর্গত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হিসেবে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৩২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৩৩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৯৮,৭৫,৪৩০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৮৯,৭৫,৪৩০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৩৪,৫৭,৮৯০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৩০,৪৫,৭৮৯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৯৮,৭৫,৪৩০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৯০,৮৭,৫৪৩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৩৪,৫৭,৮৯০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৩০,৪৫,৭৮৯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১.৩: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 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 মিলিয়ন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 নিযুত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 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 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 অঙ্ক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 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 অঙ্ক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ছকে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 এগারো হাজার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 মিলিয়ন এগারো হাজার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এগারো শ এগারো হাজার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এগারো মিলিয়ন এগারো 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৯,০০০০০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৯০,০০০০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৯,০০,০০০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অনুযায়ী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সংখ্যাগুলো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লক্ষ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কর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এবং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৪০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৪১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২০৪ মিলিয়ন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বিশ হাজার মিলিয়ন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 বিলিয়ন চল্লিশ মিলিয়ন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 চার বিলিয়ন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 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 লক্ষ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একশত 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 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 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 বিলিয়ন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 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 বিলিয়ন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 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 কোটি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 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 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১৫৬৭০০২৫৬১৯৮২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ছাপ্পান্ন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ট্রিলিয়ন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১, </w:t>
      </w:r>
      <w:r>
        <w:rPr>
          <w:rFonts w:ascii="Tiro Bangla" w:hAnsi="Tiro Bangla" w:eastAsia="Tiro Bangla"/>
          <w:b w:val="0"/>
          <w:sz w:val="22"/>
        </w:rPr>
        <w:t>৫৬৭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সংখ্যাগুলো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লক্ষ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কর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এবং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৪৭</w:t>
      </w:r>
      <w:r>
        <w:rPr>
          <w:rFonts w:ascii="Tiro Bangla" w:hAnsi="Tiro Bangla" w:eastAsia="Tiro Bangla"/>
          <w:b/>
          <w:sz w:val="22"/>
        </w:rPr>
        <w:t>-</w:t>
      </w:r>
      <w:r>
        <w:rPr>
          <w:rFonts w:ascii="Tiro Bangla" w:hAnsi="Tiro Bangla" w:eastAsia="Tiro Bangla"/>
          <w:b/>
          <w:sz w:val="22"/>
        </w:rPr>
        <w:t>৪৯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৫০০০০০০. </w:t>
      </w:r>
      <w:r>
        <w:rPr>
          <w:rFonts w:ascii="Tiro Bangla" w:hAnsi="Tiro Bangla" w:eastAsia="Tiro Bangla"/>
          <w:b w:val="0"/>
          <w:sz w:val="22"/>
        </w:rPr>
        <w:t>৫০০০০০০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১০,০০০,০০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১০,০০,০০,০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১,০০০,০০০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৬২৩৬০৫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৬৯৯৪০০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৬৯৯৪০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৫৯৯৪০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১৩৬৭০৫২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১, ৩৬৭, 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১৩,৬৭০,৫২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১৩,৬৭,০৫২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১৩,৬৭,০৫,২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সাতাত্তরকে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৩১২৩৩৭৯৭৭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৩০১২৩৭৯৭৭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৩১২৩৭৯৭৭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 পঞ্চাশ হাজার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 লক্ষ পঞ্চাশ হাজার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 লক্ষ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 মিলিয়ন পাঁচশ 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৮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২০৫৬৯৮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২০৫৮৬৯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২০৬৫৮৯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৫০৮৯৬২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৫৮৯৬২০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৫৯৮৫৬০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১০৫৬৭৮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আমাজন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২১৩৩৬৩৫৭৯৮২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ডলার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 কোটি ৬৩ লক্ষ ৫৭ হাজার ৯৮২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২১৩৩ কোটি ৩ লক্ষ ৫৭ হাজার ৯৮২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২১৩ কোটি ৩৬ লক্ষ ৫৭ হাজার ৯৮২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২১৩ কোটি ৩ লক্ষ ৫৭ হাজার 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 বিলিয়ন ৩৩৬ কোটি ৩৫৭ হাজার ৯৮২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 বিলিয়ন ১৩৩৬ মিলিয়ন ৩৫৭ হাজার ৯৮২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 বিলিয়ন ৩৩৬ মিলিয়ন ৩৫৭ হাজার ৯৮২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 বিলিয়ন ৩৩৬৩ মিলিয়ন ৫৭ হাজার 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২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২০০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১.২: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১২.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ব্যতীত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সকল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১৫.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১৭.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১.৬: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২৫, 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৮, ৫৬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৩৮, 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২১, 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১২,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১৯, ২০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২৩, 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২৯, ৩১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২১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২২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শিক্ষক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১.৭: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 বা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০, ২, ৪ বা ৯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০, ২, ৪, ৬ বা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০, ২, ৪, ৮ বা 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 ও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 ও 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 ও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 ও 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৩০.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৫১৪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৩৫৬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৩৩.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২১৮৪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৫২৭৩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৭৮৩২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২৩৫২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১৫২৪৬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৩৮.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উভয়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৬০০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৬০২৪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৪১.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৪২.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৪৩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৪৪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৪৩.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৫১৭৮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১০৫৭৮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৮৭১৫০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৪৫.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৪৮.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১৫, 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৪, ৫০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৩১, ৯৩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৪, 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৪৯.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২৮৩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৭৬২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৫১.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৯৬৭৮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৭৩৫৯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৬৭৩৯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সংখ্যাদ্বয়ের যোগফলের সমান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 পার্থক্যের সমান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সংখ্যাদ্বয়ের গুণফলের সমান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শূন্য (০)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৩৮৭৫৪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৫৫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৫৬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  <w:r>
        <w:rPr>
          <w:rFonts w:ascii="Tiro Bangla" w:hAnsi="Tiro Bangla" w:eastAsia="Tiro Bangla"/>
          <w:b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৫৫.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৫০৬৭৮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৮৭৬৫০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৫৭.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৫৯.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৬১.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অবশ্যই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১.৩: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.)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 সাধারণ গুণিতক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 সাধারণ গুণনীয়ক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 সাধারণ গুণিতক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লঘিষ্ঠ সাধারণ 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জোড় 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বিজোড় সংখ্যা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ভগ্নাংশ 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 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কোনটিই নয়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১৮২, ১৯৪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৩২৩, ৪৩৭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১১৭, 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১৬৯, ১৯৬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১০০৮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গুণণীয়ক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ড্রামে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‘ক’ = ১২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ভিত্তিতে (২৭ ও ২৮)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(২৯-৩১)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৫২৫. 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(৩২ ও ৩৩)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.)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কমপক্ষে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৩টি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সব সংখ্যার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 সাধারণ গুণিতক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লঘিষ্ঠ সাধারণ গুণনীয়ক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 সাধারণ গুণিতক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গরিষ্ঠ সাধারণ 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২,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৪, ৬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৮, 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৮, 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৩৬০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৩৬৮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১৫, 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১২, ১৫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১২, 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১৮, ২৪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৮৩১৫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২৭৬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দ্বিগুণ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সহমৌলিকগুলোর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সহমৌলিকগুলো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(৪৯ ও ৫০)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∆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উপরের তথ্যের আলোকে (৫১ ও ৫২)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৪৮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(৫৩ ও ৫৪)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১৬৯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১৫৬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৭২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p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q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c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d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cp = dq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C + p = d +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=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c × d = p ×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৪০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লঘু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(৬৭-৬৯)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মেঝের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টাইলস্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৪৮০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 ও 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 ও ৬০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 ও 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 ও 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(৭০ ও ৭১)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১৯২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৯১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ন্যূনতম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পুনরায়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ছোটো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১০৫, ১৬৫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৮৮, ১৪৩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৩২৩, ৪৩৭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৭৭, ১৩৫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সংখ্যাগুলো লক্ষ কর এবং (</w:t>
      </w:r>
      <w:r>
        <w:rPr>
          <w:rFonts w:ascii="Tiro Bangla" w:hAnsi="Tiro Bangla" w:eastAsia="Tiro Bangla"/>
          <w:b w:val="0"/>
          <w:sz w:val="22"/>
        </w:rPr>
        <w:t>৮২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) 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১২৬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১.৪: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১.১১: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পাঁচ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(ভগ্নাংশের লব পূর্ণসংখ্যা)/ভগ্নাংশের হর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(ভগ্নাংশের লব + পূর্ণসংখ্যা)/ভগ্নাংশের হর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(ভগ্নাংশের লব পূর্ণসংখ্যা)/ভগ্নাংশের হর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(ভগ্নাংশের লব পূর্ণসংখ্যা)/ভগ্নাংশের হর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 ভগ্নাংশ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প্রকৃত ভগ্নাংশ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 ভগ্নাংশ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অমূলদ 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 পূর্ণ অংশ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 অপ্রকৃত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১২.২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 অপকৃত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খ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১৫.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অনুপাতে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শতকরায়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দুইটিকেই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অসমতুল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ভিত্তিতে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১.১২: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তুলনা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 ,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 ,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 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 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  &gt;</w:t>
        <w:tab/>
        <w:t>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 &gt;  &gt;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   &gt;  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   &gt;  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   &gt;  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   &gt;   &gt;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ভগ্নাংশগুলোর আলোকে (৩৮-৪০)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 ,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 ,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৪১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৪৪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 &gt;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 বিশিষ্ট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সমহর বিশিষ্ট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 &lt; ৩ &lt;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 &lt; ৭ &lt; ১০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 &gt; ৭ &gt;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 &lt; ৭ &lt; 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&lt; &lt;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 &lt;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&lt; &lt;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 &lt;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১.১৩: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২ +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 কেজি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 কেজি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৪ 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৫০. 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৫৪. ২ + ১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হয়নি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  <w:tab/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 মিটার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 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৫৭. ১ -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৫৯. ৩</w:t>
      </w:r>
      <w:r>
        <w:rPr>
          <w:rFonts w:ascii="Tiro Bangla" w:hAnsi="Tiro Bangla" w:eastAsia="Tiro Bangla"/>
          <w:b w:val="0"/>
          <w:sz w:val="22"/>
        </w:rPr>
        <w:t>- ১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বৃহত্তম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৬৮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১০৫</w:t>
      </w:r>
      <w:r>
        <w:rPr>
          <w:rFonts w:ascii="Tiro Bangla" w:hAnsi="Tiro Bangla" w:eastAsia="Tiro Bangla"/>
          <w:b w:val="0"/>
          <w:sz w:val="22"/>
        </w:rPr>
        <w:t xml:space="preserve">গ্রাম ও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প্রাপ্ত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৭১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৭০.০০০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৭৫,০০০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৮৫,০০০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৭৩. 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৭৫. ১২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 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 &lt; &lt;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 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 &lt; &lt;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৭৮. 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রাসেল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৫০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কাজের</w:t>
      </w:r>
      <w:r>
        <w:rPr>
          <w:rFonts w:ascii="Tiro Bangla" w:hAnsi="Tiro Bangla" w:eastAsia="Tiro Bangla"/>
          <w:b w:val="0"/>
          <w:sz w:val="22"/>
        </w:rPr>
        <w:t xml:space="preserve"> ২০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হরগুলির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সৌমিক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করিম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১২</w:t>
      </w:r>
      <w:r>
        <w:rPr>
          <w:rFonts w:ascii="Tiro Bangla" w:hAnsi="Tiro Bangla" w:eastAsia="Tiro Bangla"/>
          <w:b w:val="0"/>
          <w:sz w:val="22"/>
        </w:rPr>
        <w:t>গ্রাম, ১৫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১৮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দিলেন।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১.৫: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১.১৪: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× ৬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× ৯২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৩. ‘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গাণিতিক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অনুরূপ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৫. ২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×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৯. ২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১১.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বাহুর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১৪. ১</w:t>
      </w:r>
      <w:r>
        <w:rPr>
          <w:rFonts w:ascii="Tiro Bangla" w:hAnsi="Tiro Bangla" w:eastAsia="Tiro Bangla"/>
          <w:b w:val="0"/>
          <w:sz w:val="22"/>
        </w:rPr>
        <w:t>ও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১৫. ৩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ভিত্তিতে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১.১৫: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৩ 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২১. ১</w:t>
      </w:r>
      <w:r>
        <w:rPr>
          <w:rFonts w:ascii="Tiro Bangla" w:hAnsi="Tiro Bangla" w:eastAsia="Tiro Bangla"/>
          <w:b w:val="0"/>
          <w:sz w:val="22"/>
        </w:rPr>
        <w:t>÷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২৪. ৬</w:t>
      </w:r>
      <w:r>
        <w:rPr>
          <w:rFonts w:ascii="Tiro Bangla" w:hAnsi="Tiro Bangla" w:eastAsia="Tiro Bangla"/>
          <w:b w:val="0"/>
          <w:sz w:val="22"/>
        </w:rPr>
        <w:t>÷ ৪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২৬.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৮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রাকিব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৪২৫০০০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ক =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খ = ১</w:t>
      </w:r>
      <w:r>
        <w:rPr>
          <w:rFonts w:ascii="Tiro Bangla" w:hAnsi="Tiro Bangla" w:eastAsia="Tiro Bangla"/>
          <w:b w:val="0"/>
          <w:sz w:val="22"/>
        </w:rPr>
        <w:t xml:space="preserve">হলে-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১.১৬: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ভাগফল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৪১. ১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উপরের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কোনটিকঠিন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১.১৭: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১৩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৫১. ৮, 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১.১৮: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৫৭. ৫,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৬০. ৫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৬১. ৭</w:t>
      </w:r>
      <w:r>
        <w:rPr>
          <w:rFonts w:ascii="Tiro Bangla" w:hAnsi="Tiro Bangla" w:eastAsia="Tiro Bangla"/>
          <w:b w:val="0"/>
          <w:sz w:val="22"/>
        </w:rPr>
        <w:t>এবং ৪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 ল.সা.গু. নিচের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হচ্ছে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 ৫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,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১.১৯: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সরলীকরণ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৭৫. BODMAS </w:t>
      </w:r>
      <w:r>
        <w:rPr>
          <w:rFonts w:ascii="Tiro Bangla" w:hAnsi="Tiro Bangla" w:eastAsia="Tiro Bangla"/>
          <w:b w:val="0"/>
          <w:sz w:val="22"/>
        </w:rPr>
        <w:t>শব্দে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S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বুঝানো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ভাগ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যোগ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বন্ধনীর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৮১.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৭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৮২. ৩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ক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</w:t>
      </w:r>
      <w:r>
        <w:rPr>
          <w:rFonts w:ascii="Tiro Bangla" w:hAnsi="Tiro Bangla" w:eastAsia="Tiro Bangla"/>
          <w:b w:val="0"/>
          <w:sz w:val="22"/>
        </w:rPr>
        <w:t>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বিভক্ত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৮৮. ৩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৮৯. ৭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- ৩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৯২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৪০০০০ টাকা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 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১৮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৩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৯৫. ২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, ২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৯৮.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৫১০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লম্বা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ফিতাকে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১০০. ১</w:t>
      </w:r>
      <w:r>
        <w:rPr>
          <w:rFonts w:ascii="Tiro Bangla" w:hAnsi="Tiro Bangla" w:eastAsia="Tiro Bangla"/>
          <w:b w:val="0"/>
          <w:sz w:val="22"/>
        </w:rPr>
        <w:t>এর ১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১০২. ২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>÷ ১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মেয়েকে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৪০০০০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৬০০০০ টাকা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 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৪৪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১.৬: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১.২০: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৮.৭৪৬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৮.৬৭৬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৮.৩৭৬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৮.৪৭৬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০.১০১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০.১১০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০.৫০৫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০.৫৫০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৪.২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৬.৩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৭.৩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৮.৫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১৩.৭১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১৩.৭১১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১৩.৭২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১৩.৯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০.০৪৬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০.৬০৪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০.০০৬৪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২.২১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২.০২১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০.০২১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বিন্দুর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তানহা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তানজীম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তালহার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১৫.৩৫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২১.০০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৫১.৩৫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৩৫.১৫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১২৪.৫০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১২৪.৮০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১৪০.৮০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১৫০.২৫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দাওঃ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কালো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লাঠিটির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০.৯৫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২.৭৫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০.২৭৫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০.৮৭৫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০.৯৫৭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০.৯৭৫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০.৯৬৫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১.২১: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০.০৯৯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২.৫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০.০৯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০.৯৯১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৬৭৫৮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১.৪৭৪২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১৪.৭৪২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১৪৭.৪২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১৪৭৪.২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৯৯.৯৮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৮৯.৯৮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৮৯.৮৯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৮.৯৯৮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তমা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দিলো।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১৯.২৫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২১.৭৫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২২.২৫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০.৪৩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০.৪৭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০.৫৭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১২.৫০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৪.৭৫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২.৩০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৫.৩০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১.৪৫৪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২.৪৫৪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০.৪৪৫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২৬.৯৬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৯.১৮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২৫.৯৬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১০.১৮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আলিফ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বলপেন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৫৬.৪৮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৫৭.৮৪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৫৯.৪৪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৬০.৮৮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৪৯৯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১.২২: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০.০০০১৫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০.০১২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১.০০৫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দৈনিক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দরুন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শরীরে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১.৭৪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২.১২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২.২২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০.০০০০০৬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০.০৫৯২৭৫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০.০৪৯২৭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০.০৪৯২৭৫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০.০৪৭৫৭২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৯.৩৬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১১.৩৪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১২.৫৬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১৫.৫০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০.২৩০৪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২৩.৪০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২.৫২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২৫.৫২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১টি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ফরিদের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০.০০০৬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০.০০০০০০০০৬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০.০০০৪৮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০.০০০০০০০৪৮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০.০০০০০০০৪৮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০৫৭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০.০১৯৯৫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০.০০১৯৯৫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দূর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১১০.৫ কি.মি.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১১২.৫ কি.মি.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১১৪.২৫ কি.মি.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১১৬.৫ কি.মি.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৭০৭৯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২৪৭৬.৫৮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২৪৬৭.৮৫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২৬৪৭.৫৮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২৭৬৪.৫৮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ডাল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৩০১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০.৮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১.৩৫৭৭৫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১৩.৫৭৭৫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১৩.৫৭৭৫৫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১৩৫.৭৭৫৫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৭.২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৭.৩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৭.৬৩২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৭.২৩৬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৯৬.৭২৭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৯৭.২৭২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৯৮.১২৫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৯৯.৭১৫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১.২৩: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÷</w:t>
      </w:r>
      <w:r>
        <w:rPr>
          <w:rFonts w:ascii="Tiro Bangla" w:hAnsi="Tiro Bangla" w:eastAsia="Tiro Bangla"/>
          <w:b w:val="0"/>
          <w:sz w:val="22"/>
        </w:rPr>
        <w:t xml:space="preserve"> ০.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৩২.৩৫৬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৩৫.০০১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৩৮.৪৫৬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৪০.১২৫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০০০০০০০০০৬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০.০০০০৩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০০০০০০০০৬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৭৫৮৪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৩.১৬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৩.৬১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০.৩১৬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০.৩৬১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অটোরিক্সার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গতিবেগ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১২১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০.০১১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০.৩৮৫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৬১. [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÷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তমালের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৫১৬০ টাকা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৫৫০০ 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২৫.৮০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২৪.৬০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২৩.২০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২২.৭৫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 বছর ৪ 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 বছর ৬ মাস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 বছর ৮ 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 বছর ১০ মাস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প্রত্যেকের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৬৮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রহিমা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৬.৩৭৫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৬.৩৫৭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৫.৩৭৫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৪.৩৭৫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৫.৫২৫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৪.৫৩৫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৪.৫২৬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৪.৫২৫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২৫.৫০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২৫.০৫ টাকা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৩৫.৫০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২৫.৭৫ 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১.০০০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১.২৪: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১.২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০.৫০১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৩.২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৪.৮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৫.৬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৬.৪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২.৫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০.০৮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৭.২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৮.৪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৯.৬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১০.৮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৭৯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০.৬২৫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০.৮৭৫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২৪০৬.২৫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২২০৪.৫০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২১২৬.২৫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২০০৬.২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২০১৩৪৫৮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১০২৪৩৫৮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২০১৮৫৪৩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১৮১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অঙ্কগুলোর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৮৭. ১২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৮৮. ১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|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জায়গা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ফাঁকা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পথের</w:t>
      </w:r>
      <w:r>
        <w:rPr>
          <w:rFonts w:ascii="Tiro Bangla" w:hAnsi="Tiro Bangla" w:eastAsia="Tiro Bangla"/>
          <w:b w:val="0"/>
          <w:sz w:val="22"/>
        </w:rPr>
        <w:t xml:space="preserve"> 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রিকশাতে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পথ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৮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ষষ্ঠ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শ্রেণির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শিক্ষকের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কমলা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৪০টি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ছাত্রছাত্রীর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৯৬.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৮৪.৭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৯০.৫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৯২.৬৮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৯৬.৬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৯৬.৬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০.৫৪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০.৪৬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০.৫৪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সাদিয়া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মুড়ির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প্রতিটি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>১০১. ২</w:t>
      </w:r>
      <w:r>
        <w:rPr>
          <w:rFonts w:ascii="Tiro Bangla" w:hAnsi="Tiro Bangla" w:eastAsia="Tiro Bangla"/>
          <w:b w:val="0"/>
          <w:sz w:val="22"/>
        </w:rPr>
        <w:t>= ক, ১</w:t>
      </w:r>
      <w:r>
        <w:rPr>
          <w:rFonts w:ascii="Tiro Bangla" w:hAnsi="Tiro Bangla" w:eastAsia="Tiro Bangla"/>
          <w:b w:val="0"/>
          <w:sz w:val="22"/>
        </w:rPr>
        <w:t xml:space="preserve">= খ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গ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১.১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০.১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১,৩৩৮,৩০০,৫২৬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১৩,৩৮,৩০০,৫২৬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১,৩৩,৮৩,০০,৫২৬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১,৩৩৮,৩০,৫২৬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০.০০০০১৮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০.০০০০০১৮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০.০০০০০১১৮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অ্যালুমিনিয়াম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পাতদ্বয়ের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৩৬</w:t>
      </w:r>
    </w:p>
    <w:sectPr w:rsidR="00FC693F" w:rsidRPr="0006063C" w:rsidSect="00034616">
      <w:pgSz w:w="12240" w:h="15336"/>
      <w:pgMar w:top="720" w:right="864" w:bottom="432" w:left="1152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