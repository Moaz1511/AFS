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টপিক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>অধ্যায়</w:t>
      </w:r>
      <w:r>
        <w:rPr>
          <w:rFonts w:ascii="Tiro Bangla" w:hAnsi="Tiro Bangla" w:eastAsia="Tiro Bangla"/>
          <w:b w:val="0"/>
          <w:sz w:val="22"/>
        </w:rPr>
        <w:t xml:space="preserve"> ১.১: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১.১: </w:t>
      </w:r>
      <w:r>
        <w:rPr>
          <w:rFonts w:ascii="Tiro Bangla" w:hAnsi="Tiro Bangla" w:eastAsia="Tiro Bangla"/>
          <w:b w:val="0"/>
          <w:sz w:val="22"/>
        </w:rPr>
        <w:t>অঙ্কপাতন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১. </w:t>
      </w:r>
      <w:r>
        <w:rPr>
          <w:rFonts w:ascii="Tiro Bangla" w:hAnsi="Tiro Bangla" w:eastAsia="Tiro Bangla"/>
          <w:b w:val="0"/>
          <w:sz w:val="22"/>
        </w:rPr>
        <w:t xml:space="preserve">১. </w:t>
      </w:r>
      <w:r>
        <w:rPr>
          <w:rFonts w:ascii="Tiro Bangla" w:hAnsi="Tiro Bangla" w:eastAsia="Tiro Bangla"/>
          <w:b w:val="0"/>
          <w:sz w:val="22"/>
        </w:rPr>
        <w:t>সংখ্যায়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ব্যবহৃত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+xy+</m:t>
          </m:r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অবস্থানের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জন্য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কী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বলে</w:t>
      </w:r>
      <w:r>
        <w:rPr>
          <w:rFonts w:ascii="Tiro Bangla" w:hAnsi="Tiro Bangla" w:eastAsia="Tiro Bangla"/>
          <w:b w:val="0"/>
          <w:sz w:val="22"/>
        </w:rPr>
        <w:t xml:space="preserve">? </w:t>
      </w: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ঢা.বো</w:t>
      </w:r>
      <w:r>
        <w:rPr>
          <w:rFonts w:ascii="Tiro Bangla" w:hAnsi="Tiro Bangla" w:eastAsia="Tiro Bangla"/>
          <w:b w:val="0"/>
          <w:sz w:val="22"/>
        </w:rPr>
        <w:t xml:space="preserve">. ২০২১, </w:t>
      </w:r>
      <w:r>
        <w:rPr>
          <w:rFonts w:ascii="Tiro Bangla" w:hAnsi="Tiro Bangla" w:eastAsia="Tiro Bangla"/>
          <w:b w:val="0"/>
          <w:sz w:val="22"/>
        </w:rPr>
        <w:t>কু</w:t>
      </w:r>
      <w:r>
        <w:rPr>
          <w:rFonts w:ascii="Tiro Bangla" w:hAnsi="Tiro Bangla" w:eastAsia="Tiro Bangla"/>
          <w:b w:val="0"/>
          <w:sz w:val="22"/>
        </w:rPr>
        <w:t>.বো</w:t>
      </w:r>
      <w:r>
        <w:rPr>
          <w:rFonts w:ascii="Tiro Bangla" w:hAnsi="Tiro Bangla" w:eastAsia="Tiro Bangla"/>
          <w:b w:val="0"/>
          <w:sz w:val="22"/>
        </w:rPr>
        <w:t>. ২০২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]</w:t>
      </w:r>
      <w:r>
        <w:rPr>
          <w:rFonts w:ascii="Tiro Bangla" w:hAnsi="Tiro Bangla" w:eastAsia="Tiro Bangla"/>
          <w:b w:val="0"/>
          <w:sz w:val="22"/>
        </w:rPr>
        <w:t xml:space="preserve"> [</w:t>
      </w:r>
      <w:r>
        <w:rPr>
          <w:rFonts w:ascii="Tiro Bangla" w:hAnsi="Tiro Bangla" w:eastAsia="Tiro Bangla"/>
          <w:b w:val="0"/>
          <w:sz w:val="22"/>
        </w:rPr>
        <w:t>জ্ঞানমূলক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)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eastAsia="Vrinda" w:hAnsi="Cambria Math" w:cs="Nirmala U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+xy+</m:t>
              </m:r>
              <m:sSup>
                <m:sSupPr>
                  <m:ctrlPr>
                    <w:rPr>
                      <w:rFonts w:ascii="Cambria Math" w:eastAsia="Vrinda" w:hAnsi="Cambria Math" w:cs="Nirmala U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y</m:t>
                  </m:r>
                </m:e>
                <m:sup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Vrinda" w:hAnsi="Cambria Math" w:cs="Nirmala U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+xy</m:t>
              </m:r>
            </m:num>
            <m:den>
              <m:sSup>
                <m:sSupPr>
                  <m:ctrlPr>
                    <w:rPr>
                      <w:rFonts w:ascii="Cambria Math" w:eastAsia="Vrinda" w:hAnsi="Cambria Math" w:cs="Nirmala U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y</m:t>
                  </m:r>
                </m:e>
                <m:sup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Vrinda" w:hAnsi="Cambria Math" w:cs="Nirmala U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+xy+</m:t>
              </m:r>
              <m:sSup>
                <m:sSupPr>
                  <m:ctrlPr>
                    <w:rPr>
                      <w:rFonts w:ascii="Cambria Math" w:eastAsia="Vrinda" w:hAnsi="Cambria Math" w:cs="Nirmala U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y</m:t>
                  </m:r>
                </m:e>
                <m:sup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Vrinda" w:hAnsi="Cambria Math" w:cs="Nirmala U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+x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)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+my+</m:t>
          </m:r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+my+</m:t>
          </m:r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+my+</m:t>
          </m:r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)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p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+pq+</m:t>
          </m:r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q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+my+</m:t>
          </m:r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+my+</m:t>
          </m:r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)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z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e</m:t>
              </m:r>
            </m:den>
          </m:f>
          <m:r>
            <w:rPr>
              <w:rFonts w:ascii="Cambria Math" w:eastAsia="Vrinda" w:hAnsi="Cambria Math" w:cs="Kalpurush"/>
              <w:sz w:val="22"/>
              <w:szCs w:val="22"/>
            </w:rPr>
            <m:t>+2z+5y-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p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e</m:t>
              </m:r>
            </m:den>
          </m:f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+my+</m:t>
          </m:r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+my+</m:t>
          </m:r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</m:oMath>
      </w:r>
    </w:p>
    <w:p>
      <w:pPr>
        <w:spacing w:after="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)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eastAsia="Vrinda" w:hAnsi="Cambria Math" w:cs="Nirmala U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+xy+</m:t>
              </m:r>
              <m:sSup>
                <m:sSupPr>
                  <m:ctrlPr>
                    <w:rPr>
                      <w:rFonts w:ascii="Cambria Math" w:eastAsia="Vrinda" w:hAnsi="Cambria Math" w:cs="Nirmala U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y</m:t>
                  </m:r>
                </m:e>
                <m:sup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Vrinda" w:hAnsi="Cambria Math" w:cs="Nirmala U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+xy</m:t>
              </m:r>
            </m:num>
            <m:den>
              <m:sSup>
                <m:sSupPr>
                  <m:ctrlPr>
                    <w:rPr>
                      <w:rFonts w:ascii="Cambria Math" w:eastAsia="Vrinda" w:hAnsi="Cambria Math" w:cs="Nirmala U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y</m:t>
                  </m:r>
                </m:e>
                <m:sup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Vrinda" w:hAnsi="Cambria Math" w:cs="Nirmala U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+xy+</m:t>
              </m:r>
              <m:sSup>
                <m:sSupPr>
                  <m:ctrlPr>
                    <w:rPr>
                      <w:rFonts w:ascii="Cambria Math" w:eastAsia="Vrinda" w:hAnsi="Cambria Math" w:cs="Nirmala U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y</m:t>
                  </m:r>
                </m:e>
                <m:sup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Vrinda" w:hAnsi="Cambria Math" w:cs="Nirmala U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+x</m:t>
              </m:r>
            </m:den>
          </m:f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sz w:val="22"/>
        </w:rPr>
        <w:t xml:space="preserve">ব্যাখ্যা: </w:t>
      </w:r>
      <w:r>
        <w:rPr>
          <w:rFonts w:ascii="Tiro Bangla" w:hAnsi="Tiro Bangla" w:eastAsia="Tiro Bangla"/>
          <w:b w:val="0"/>
          <w:sz w:val="22"/>
        </w:rPr>
        <w:t>ব্যাখ্যা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>বাংলা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লেখা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hAnsi="Cambria Math" w:cs="Kalpurush"/>
              <w:sz w:val="22"/>
              <w:szCs w:val="22"/>
            </w:rPr>
            <m:t>equation</m:t>
          </m:r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normal text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hAnsi="Nirmala UI" w:cs="Nirmala UI"/>
              <w:sz w:val="22"/>
              <w:szCs w:val="22"/>
            </w:rPr>
            <m:t>equation</m:t>
          </m:r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নরমাল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টেক্সট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ডান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কতগুণ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যদি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অঙ্কদ্বয়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 xml:space="preserve">? </w:t>
      </w: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১.১: </w:t>
      </w:r>
      <w:r>
        <w:rPr>
          <w:rFonts w:ascii="Tiro Bangla" w:hAnsi="Tiro Bangla" w:eastAsia="Tiro Bangla"/>
          <w:b w:val="0"/>
          <w:sz w:val="22"/>
        </w:rPr>
        <w:t>অঙ্কপাতন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(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১০০০০০</m:t>
          </m:r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>লেখা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১০০০০০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(</w:t>
      </w:r>
      <w:r>
        <w:rPr>
          <w:rFonts w:ascii="Tiro Bangla" w:hAnsi="Tiro Bangla" w:eastAsia="Tiro Bangla"/>
          <w:b w:val="0"/>
          <w:sz w:val="22"/>
        </w:rPr>
        <w:t>)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১০০০০</m:t>
          </m:r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>এবং সাধারণ লেখা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১০০০০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(</w:t>
      </w:r>
      <w:r>
        <w:rPr>
          <w:rFonts w:ascii="Tiro Bangla" w:hAnsi="Tiro Bangla" w:eastAsia="Tiro Bangla"/>
          <w:b w:val="0"/>
          <w:sz w:val="22"/>
        </w:rPr>
        <w:t>)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১</m:t>
              </m: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num>
            <m:den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১০০০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>এবং সাধারণ লেখা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১০০০০০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(</w:t>
      </w:r>
      <w:r>
        <w:rPr>
          <w:rFonts w:ascii="Tiro Bangla" w:hAnsi="Tiro Bangla" w:eastAsia="Tiro Bangla"/>
          <w:b w:val="0"/>
          <w:sz w:val="22"/>
        </w:rPr>
        <w:t>)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১</m:t>
              </m: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num>
            <m:den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১০০০০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>এবং সাধারণ লেখা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১০০০০০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(</w:t>
      </w:r>
      <w:r>
        <w:rPr>
          <w:rFonts w:ascii="Tiro Bangla" w:hAnsi="Tiro Bangla" w:eastAsia="Tiro Bangla"/>
          <w:b w:val="0"/>
          <w:sz w:val="22"/>
        </w:rPr>
        <w:t>)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১</m:t>
              </m: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num>
            <m:den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১০০০০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>এবং সাধারণ লেখা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১০০০০০</m:t>
          </m:r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sz w:val="22"/>
        </w:rPr>
        <w:t xml:space="preserve">ব্যাখ্যা: </w:t>
      </w:r>
      <w:r>
        <w:rPr>
          <w:rFonts w:ascii="Tiro Bangla" w:hAnsi="Tiro Bangla" w:eastAsia="Tiro Bangla"/>
          <w:b w:val="0"/>
          <w:sz w:val="22"/>
        </w:rPr>
        <w:t>ব্যাখ্যাঃ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বাংলা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লেখা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hAnsi="Cambria Math" w:cs="Kalpurush"/>
              <w:sz w:val="22"/>
              <w:szCs w:val="22"/>
            </w:rPr>
            <m:t>equation</m:t>
          </m:r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normal text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hAnsi="Nirmala UI" w:cs="Nirmala UI"/>
              <w:sz w:val="22"/>
              <w:szCs w:val="22"/>
            </w:rPr>
            <m:t>equation</m:t>
          </m:r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নরমাল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টেক্সট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৩. </w:t>
      </w:r>
      <w:r>
        <w:rPr>
          <w:rFonts w:ascii="Tiro Bangla" w:hAnsi="Tiro Bangla" w:eastAsia="Tiro Bangla"/>
          <w:b w:val="0"/>
          <w:sz w:val="22"/>
        </w:rPr>
        <w:t xml:space="preserve">৩. </w:t>
      </w:r>
      <w:r>
        <w:rPr>
          <w:rFonts w:ascii="Tiro Bangla" w:hAnsi="Tiro Bangla" w:eastAsia="Tiro Bangla"/>
          <w:b w:val="0"/>
          <w:sz w:val="22"/>
        </w:rPr>
        <w:t>৮৩০৫৬০৪০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সার্থক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১.১: </w:t>
      </w:r>
      <w:r>
        <w:rPr>
          <w:rFonts w:ascii="Tiro Bangla" w:hAnsi="Tiro Bangla" w:eastAsia="Tiro Bangla"/>
          <w:b w:val="0"/>
          <w:sz w:val="22"/>
        </w:rPr>
        <w:t>অঙ্কপাতন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(</w:t>
      </w:r>
      <w:r>
        <w:rPr>
          <w:rFonts w:ascii="Tiro Bangla" w:hAnsi="Tiro Bangla" w:eastAsia="Tiro Bangla"/>
          <w:b w:val="0"/>
          <w:sz w:val="22"/>
        </w:rPr>
        <w:t>)</w:t>
      </w:r>
      <w:r>
        <w:rPr>
          <w:rFonts w:ascii="Tiro Bangla" w:hAnsi="Tiro Bangla" w:eastAsia="Tiro Bangla"/>
          <w:b w:val="0"/>
          <w:sz w:val="22"/>
        </w:rPr>
        <w:t xml:space="preserve"> ৪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(</w:t>
      </w:r>
      <w:r>
        <w:rPr>
          <w:rFonts w:ascii="Tiro Bangla" w:hAnsi="Tiro Bangla" w:eastAsia="Tiro Bangla"/>
          <w:b w:val="0"/>
          <w:sz w:val="22"/>
        </w:rPr>
        <w:t>)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৫</m:t>
          </m:r>
        </m:oMath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(</w:t>
      </w:r>
      <w:r>
        <w:rPr>
          <w:rFonts w:ascii="Tiro Bangla" w:hAnsi="Tiro Bangla" w:eastAsia="Tiro Bangla"/>
          <w:b w:val="0"/>
          <w:sz w:val="22"/>
        </w:rPr>
        <w:t>)</w:t>
      </w:r>
      <w:r>
        <w:rPr>
          <w:rFonts w:ascii="Tiro Bangla" w:hAnsi="Tiro Bangla" w:eastAsia="Tiro Bangla"/>
          <w:b w:val="0"/>
          <w:sz w:val="22"/>
        </w:rPr>
        <w:t xml:space="preserve"> ৬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(</w:t>
      </w:r>
      <w:r>
        <w:rPr>
          <w:rFonts w:ascii="Tiro Bangla" w:hAnsi="Tiro Bangla" w:eastAsia="Tiro Bangla"/>
          <w:b w:val="0"/>
          <w:sz w:val="22"/>
        </w:rPr>
        <w:t>)</w:t>
      </w:r>
      <w:r>
        <w:rPr>
          <w:rFonts w:ascii="Tiro Bangla" w:hAnsi="Tiro Bangla" w:eastAsia="Tiro Bangla"/>
          <w:b w:val="0"/>
          <w:sz w:val="22"/>
        </w:rPr>
        <w:t xml:space="preserve"> ৭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(</w:t>
      </w:r>
      <w:r>
        <w:rPr>
          <w:rFonts w:ascii="Tiro Bangla" w:hAnsi="Tiro Bangla" w:eastAsia="Tiro Bangla"/>
          <w:b w:val="0"/>
          <w:sz w:val="22"/>
        </w:rPr>
        <w:t>)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৫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৪. </w:t>
      </w:r>
      <w:r>
        <w:rPr>
          <w:rFonts w:ascii="Tiro Bangla" w:hAnsi="Tiro Bangla" w:eastAsia="Tiro Bangla"/>
          <w:b w:val="0"/>
          <w:sz w:val="22"/>
        </w:rPr>
        <w:t xml:space="preserve">৪. </w:t>
      </w:r>
      <w:r>
        <w:rPr>
          <w:rFonts w:ascii="Tiro Bangla" w:hAnsi="Tiro Bangla" w:eastAsia="Tiro Bangla"/>
          <w:b w:val="0"/>
          <w:sz w:val="22"/>
        </w:rPr>
        <w:t>৩৪৫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স্বকীয়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পার্থক্য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+xy+</m:t>
          </m:r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</m:oMath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+my+</m:t>
          </m:r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</m:oMath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p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+pq+</m:t>
          </m:r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q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</m:oMath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z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e</m:t>
              </m:r>
            </m:den>
          </m:f>
          <m:r>
            <w:rPr>
              <w:rFonts w:ascii="Cambria Math" w:eastAsia="Vrinda" w:hAnsi="Cambria Math" w:cs="Kalpurush"/>
              <w:sz w:val="22"/>
              <w:szCs w:val="22"/>
            </w:rPr>
            <m:t>+2z+5y-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p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e</m:t>
              </m:r>
            </m:den>
          </m:f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গ.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p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+pq+</m:t>
          </m:r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q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৫. </w:t>
      </w:r>
      <w:r>
        <w:rPr>
          <w:rFonts w:ascii="Tiro Bangla" w:hAnsi="Tiro Bangla" w:eastAsia="Tiro Bangla"/>
          <w:b w:val="0"/>
          <w:sz w:val="22"/>
        </w:rPr>
        <w:t xml:space="preserve">৫. </w:t>
      </w:r>
      <w:r>
        <w:rPr>
          <w:rFonts w:ascii="Tiro Bangla" w:hAnsi="Tiro Bangla" w:eastAsia="Tiro Bangla"/>
          <w:b w:val="0"/>
          <w:sz w:val="22"/>
        </w:rPr>
        <w:t>কোনো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পরিবর্তনের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ফলে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স্বকীয়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কীরূপ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 xml:space="preserve">? </w:t>
      </w: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১.১: </w:t>
      </w:r>
      <w:r>
        <w:rPr>
          <w:rFonts w:ascii="Tiro Bangla" w:hAnsi="Tiro Bangla" w:eastAsia="Tiro Bangla"/>
          <w:b w:val="0"/>
          <w:sz w:val="22"/>
        </w:rPr>
        <w:t>অঙ্কপাতন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পরিবর্তন</w:t>
      </w:r>
      <w:r>
        <w:rPr>
          <w:rFonts w:ascii="Tiro Bangla" w:hAnsi="Tiro Bangla" w:eastAsia="Tiro Bangla"/>
          <w:b w:val="0"/>
          <w:sz w:val="22"/>
        </w:rPr>
        <w:t>হয়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বৃদ্ধি</w:t>
      </w:r>
      <w:r>
        <w:rPr>
          <w:rFonts w:ascii="Tiro Bangla" w:hAnsi="Tiro Bangla" w:eastAsia="Tiro Bangla"/>
          <w:b w:val="0"/>
          <w:sz w:val="22"/>
        </w:rPr>
        <w:t>পায়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একই</w:t>
      </w:r>
      <w:r>
        <w:rPr>
          <w:rFonts w:ascii="Tiro Bangla" w:hAnsi="Tiro Bangla" w:eastAsia="Tiro Bangla"/>
          <w:b w:val="0"/>
          <w:sz w:val="22"/>
        </w:rPr>
        <w:t>থাকে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হ্রাস</w:t>
      </w:r>
      <w:r>
        <w:rPr>
          <w:rFonts w:ascii="Tiro Bangla" w:hAnsi="Tiro Bangla" w:eastAsia="Tiro Bangla"/>
          <w:b w:val="0"/>
          <w:sz w:val="22"/>
        </w:rPr>
        <w:t>পায়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একই</w:t>
      </w:r>
      <w:r>
        <w:rPr>
          <w:rFonts w:ascii="Tiro Bangla" w:hAnsi="Tiro Bangla" w:eastAsia="Tiro Bangla"/>
          <w:b w:val="0"/>
          <w:sz w:val="22"/>
        </w:rPr>
        <w:t>থাকে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৬. </w:t>
      </w:r>
      <w:r>
        <w:rPr>
          <w:rFonts w:ascii="Tiro Bangla" w:hAnsi="Tiro Bangla" w:eastAsia="Tiro Bangla"/>
          <w:b w:val="0"/>
          <w:sz w:val="22"/>
        </w:rPr>
        <w:t xml:space="preserve">৬.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Nirmala UI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Nirmala UI" w:cs="Nirmala UI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eastAsia="Vrinda" w:hAnsi="Nirmala UI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Nirmala UI" w:cs="Nirmala UI"/>
              <w:sz w:val="22"/>
              <w:szCs w:val="22"/>
            </w:rPr>
            <m:t>+xy</m:t>
          </m:r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প্রতীক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Nirmala UI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Nirmala UI" w:cs="Nirmala UI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eastAsia="Vrinda" w:hAnsi="Nirmala UI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Nirmala UI" w:cs="Nirmala UI"/>
              <w:sz w:val="22"/>
              <w:szCs w:val="22"/>
            </w:rPr>
            <m:t>+xy</m:t>
          </m:r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ব্যবহার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১০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১০০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১০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১৫.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>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৬৪৪০৫৬৩১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অযুত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  <w:lang w:bidi="bn-IN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>equation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>eq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শূন্য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বাম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তৃতীয়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  <w:lang w:bidi="bn-IN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>equation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>eq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ডান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৪র্থ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  <w:lang w:bidi="bn-IN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>equation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>eq</m:t>
              </m:r>
            </m:den>
          </m:f>
          <m:r>
            <w:rPr>
              <w:rFonts w:ascii="Cambria Math" w:eastAsia="Vrinda" w:hAnsi="Cambria Math" w:cs="Kalpurush"/>
              <w:sz w:val="22"/>
              <w:szCs w:val="22"/>
              <w:lang w:bidi="bn-IN"/>
            </w:rPr>
            <m:t xml:space="preserve"> </m:t>
          </m:r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>মানের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অঙ্কগুলোতে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  <w:lang w:bidi="bn-IN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>equation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>eq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বিদ্যমান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iii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১৬. </w:t>
      </w:r>
      <w:r>
        <w:rPr>
          <w:rFonts w:ascii="Tiro Bangla" w:hAnsi="Tiro Bangla" w:eastAsia="Tiro Bangla"/>
          <w:b w:val="0"/>
          <w:sz w:val="22"/>
        </w:rPr>
        <w:t xml:space="preserve">১৬. </w:t>
      </w:r>
      <w:r>
        <w:rPr>
          <w:rFonts w:ascii="Tiro Bangla" w:hAnsi="Tiro Bangla" w:eastAsia="Tiro Bangla"/>
          <w:b w:val="0"/>
          <w:sz w:val="22"/>
        </w:rPr>
        <w:t>পাটিগণিতে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প্রতীকের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স্বার্থক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নয়টি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দশটি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প্রতীকগুলোকে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বলা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iii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>ও iii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iii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৭. </w:t>
      </w:r>
      <w:r>
        <w:rPr>
          <w:rFonts w:ascii="Tiro Bangla" w:hAnsi="Tiro Bangla" w:eastAsia="Tiro Bangla"/>
          <w:b w:val="0"/>
          <w:sz w:val="22"/>
        </w:rPr>
        <w:t xml:space="preserve">৭. </w:t>
      </w:r>
      <w:r>
        <w:rPr>
          <w:rFonts w:ascii="Tiro Bangla" w:hAnsi="Tiro Bangla" w:eastAsia="Tiro Bangla"/>
          <w:b w:val="0"/>
          <w:sz w:val="22"/>
        </w:rPr>
        <w:t>পাটিগণিতে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প্রতীক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যায়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৫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১০</m:t>
          </m:r>
        </m:oMath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৫০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১০০</m:t>
          </m:r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খ.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১০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৮. </w:t>
      </w:r>
      <w:r>
        <w:rPr>
          <w:rFonts w:ascii="Tiro Bangla" w:hAnsi="Tiro Bangla" w:eastAsia="Tiro Bangla"/>
          <w:b w:val="0"/>
          <w:sz w:val="22"/>
        </w:rPr>
        <w:t xml:space="preserve">৮.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জোড়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(</w:t>
      </w:r>
      <w:r>
        <w:rPr>
          <w:rFonts w:ascii="Tiro Bangla" w:hAnsi="Tiro Bangla" w:eastAsia="Tiro Bangla"/>
          <w:b w:val="0"/>
          <w:sz w:val="22"/>
        </w:rPr>
        <w:t>)</w:t>
      </w:r>
      <w:r>
        <w:rPr>
          <w:rFonts w:ascii="Tiro Bangla" w:hAnsi="Tiro Bangla" w:eastAsia="Tiro Bangla"/>
          <w:b w:val="0"/>
          <w:sz w:val="22"/>
        </w:rPr>
        <w:t xml:space="preserve"> ২৪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(</w:t>
      </w:r>
      <w:r>
        <w:rPr>
          <w:rFonts w:ascii="Tiro Bangla" w:hAnsi="Tiro Bangla" w:eastAsia="Tiro Bangla"/>
          <w:b w:val="0"/>
          <w:sz w:val="22"/>
        </w:rPr>
        <w:t>)</w:t>
      </w:r>
      <w:r>
        <w:rPr>
          <w:rFonts w:ascii="Tiro Bangla" w:hAnsi="Tiro Bangla" w:eastAsia="Tiro Bangla"/>
          <w:b w:val="0"/>
          <w:sz w:val="22"/>
        </w:rPr>
        <w:t xml:space="preserve"> ১৮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(</w:t>
      </w:r>
      <w:r>
        <w:rPr>
          <w:rFonts w:ascii="Tiro Bangla" w:hAnsi="Tiro Bangla" w:eastAsia="Tiro Bangla"/>
          <w:b w:val="0"/>
          <w:sz w:val="22"/>
        </w:rPr>
        <w:t>)</w:t>
      </w:r>
      <w:r>
        <w:rPr>
          <w:rFonts w:ascii="Tiro Bangla" w:hAnsi="Tiro Bangla" w:eastAsia="Tiro Bangla"/>
          <w:b w:val="0"/>
          <w:sz w:val="22"/>
        </w:rPr>
        <w:t xml:space="preserve"> ১৫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(</w:t>
      </w:r>
      <w:r>
        <w:rPr>
          <w:rFonts w:ascii="Tiro Bangla" w:hAnsi="Tiro Bangla" w:eastAsia="Tiro Bangla"/>
          <w:b w:val="0"/>
          <w:sz w:val="22"/>
        </w:rPr>
        <w:t>)</w:t>
      </w:r>
      <w:r>
        <w:rPr>
          <w:rFonts w:ascii="Tiro Bangla" w:hAnsi="Tiro Bangla" w:eastAsia="Tiro Bangla"/>
          <w:b w:val="0"/>
          <w:sz w:val="22"/>
        </w:rPr>
        <w:t xml:space="preserve"> ১২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(</w:t>
      </w:r>
      <w:r>
        <w:rPr>
          <w:rFonts w:ascii="Tiro Bangla" w:hAnsi="Tiro Bangla" w:eastAsia="Tiro Bangla"/>
          <w:b w:val="0"/>
          <w:sz w:val="22"/>
        </w:rPr>
        <w:t>)</w:t>
      </w:r>
      <w:r>
        <w:rPr>
          <w:rFonts w:ascii="Tiro Bangla" w:hAnsi="Tiro Bangla" w:eastAsia="Tiro Bangla"/>
          <w:b w:val="0"/>
          <w:sz w:val="22"/>
        </w:rPr>
        <w:t xml:space="preserve"> ১২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৯. </w:t>
      </w:r>
      <w:r>
        <w:rPr>
          <w:rFonts w:ascii="Tiro Bangla" w:hAnsi="Tiro Bangla" w:eastAsia="Tiro Bangla"/>
          <w:b w:val="0"/>
          <w:sz w:val="22"/>
        </w:rPr>
        <w:t xml:space="preserve">৯.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প্রতীকগুলোর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১০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১০. </w:t>
      </w:r>
      <w:r>
        <w:rPr>
          <w:rFonts w:ascii="Tiro Bangla" w:hAnsi="Tiro Bangla" w:eastAsia="Tiro Bangla"/>
          <w:b w:val="0"/>
          <w:sz w:val="22"/>
        </w:rPr>
        <w:t xml:space="preserve">১০.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অপেক্ষা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ততোধিক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পাশাপাশি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লেখা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০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৯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৯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১১. </w:t>
      </w:r>
      <w:r>
        <w:rPr>
          <w:rFonts w:ascii="Tiro Bangla" w:hAnsi="Tiro Bangla" w:eastAsia="Tiro Bangla"/>
          <w:b w:val="0"/>
          <w:sz w:val="22"/>
        </w:rPr>
        <w:t xml:space="preserve">১১. </w:t>
      </w:r>
      <w:r>
        <w:rPr>
          <w:rFonts w:ascii="Tiro Bangla" w:hAnsi="Tiro Bangla" w:eastAsia="Tiro Bangla"/>
          <w:b w:val="0"/>
          <w:sz w:val="22"/>
        </w:rPr>
        <w:t>শূন্য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পূর্ণসংখ্যাগুলোকে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বলে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(</w:t>
      </w:r>
      <w:r>
        <w:rPr>
          <w:rFonts w:ascii="Tiro Bangla" w:hAnsi="Tiro Bangla" w:eastAsia="Tiro Bangla"/>
          <w:b w:val="0"/>
          <w:sz w:val="22"/>
        </w:rPr>
        <w:t>)</w:t>
      </w:r>
      <w:r>
        <w:rPr>
          <w:rFonts w:ascii="Tiro Bangla" w:hAnsi="Tiro Bangla" w:eastAsia="Tiro Bangla"/>
          <w:b w:val="0"/>
          <w:sz w:val="22"/>
        </w:rPr>
        <w:t>অমূলদ</w:t>
      </w:r>
      <w:r>
        <w:rPr>
          <w:rFonts w:ascii="Tiro Bangla" w:hAnsi="Tiro Bangla" w:eastAsia="Tiro Bangla"/>
          <w:b w:val="0"/>
          <w:sz w:val="22"/>
        </w:rPr>
        <w:t>সংখ্যা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(</w:t>
      </w:r>
      <w:r>
        <w:rPr>
          <w:rFonts w:ascii="Tiro Bangla" w:hAnsi="Tiro Bangla" w:eastAsia="Tiro Bangla"/>
          <w:b w:val="0"/>
          <w:sz w:val="22"/>
        </w:rPr>
        <w:t>)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>সংখ্যা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(</w:t>
      </w:r>
      <w:r>
        <w:rPr>
          <w:rFonts w:ascii="Tiro Bangla" w:hAnsi="Tiro Bangla" w:eastAsia="Tiro Bangla"/>
          <w:b w:val="0"/>
          <w:sz w:val="22"/>
        </w:rPr>
        <w:t>)</w:t>
      </w:r>
      <w:r>
        <w:rPr>
          <w:rFonts w:ascii="Tiro Bangla" w:hAnsi="Tiro Bangla" w:eastAsia="Tiro Bangla"/>
          <w:b w:val="0"/>
          <w:sz w:val="22"/>
        </w:rPr>
        <w:t>জোড়</w:t>
      </w:r>
      <w:r>
        <w:rPr>
          <w:rFonts w:ascii="Tiro Bangla" w:hAnsi="Tiro Bangla" w:eastAsia="Tiro Bangla"/>
          <w:b w:val="0"/>
          <w:sz w:val="22"/>
        </w:rPr>
        <w:t>সংখ্যা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(</w:t>
      </w:r>
      <w:r>
        <w:rPr>
          <w:rFonts w:ascii="Tiro Bangla" w:hAnsi="Tiro Bangla" w:eastAsia="Tiro Bangla"/>
          <w:b w:val="0"/>
          <w:sz w:val="22"/>
        </w:rPr>
        <w:t>)</w:t>
      </w:r>
      <w:r>
        <w:rPr>
          <w:rFonts w:ascii="Tiro Bangla" w:hAnsi="Tiro Bangla" w:eastAsia="Tiro Bangla"/>
          <w:b w:val="0"/>
          <w:sz w:val="22"/>
        </w:rPr>
        <w:t>বিজোড়</w:t>
      </w:r>
      <w:r>
        <w:rPr>
          <w:rFonts w:ascii="Tiro Bangla" w:hAnsi="Tiro Bangla" w:eastAsia="Tiro Bangla"/>
          <w:b w:val="0"/>
          <w:sz w:val="22"/>
        </w:rPr>
        <w:t>সংখ্যা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t>স্বাভাবিক সংখ্যা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১২. </w:t>
      </w:r>
      <w:r>
        <w:rPr>
          <w:rFonts w:ascii="Tiro Bangla" w:hAnsi="Tiro Bangla" w:eastAsia="Tiro Bangla"/>
          <w:b w:val="0"/>
          <w:sz w:val="22"/>
        </w:rPr>
        <w:t xml:space="preserve">১২. </w:t>
      </w:r>
      <w:r>
        <w:rPr>
          <w:rFonts w:ascii="Tiro Bangla" w:hAnsi="Tiro Bangla" w:eastAsia="Tiro Bangla"/>
          <w:b w:val="0"/>
          <w:sz w:val="22"/>
        </w:rPr>
        <w:t>ছয়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অভেকর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কতগুণ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১০০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১০০০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৬০০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৪০০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১০০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১৩. </w:t>
      </w:r>
      <w:r>
        <w:rPr>
          <w:rFonts w:ascii="Tiro Bangla" w:hAnsi="Tiro Bangla" w:eastAsia="Tiro Bangla"/>
          <w:b w:val="0"/>
          <w:sz w:val="22"/>
        </w:rPr>
        <w:t xml:space="preserve">১৩. </w:t>
      </w:r>
      <w:r>
        <w:rPr>
          <w:rFonts w:ascii="Tiro Bangla" w:hAnsi="Tiro Bangla" w:eastAsia="Tiro Bangla"/>
          <w:b w:val="0"/>
          <w:sz w:val="22"/>
        </w:rPr>
        <w:t>দশমিক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গুণোত্তর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কয়েকটি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পাশাপাশি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লিখলে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সর্বাপেক্ষা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ডানদিকের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ধরনের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ঋণাত্মক</w:t>
      </w:r>
      <w:r>
        <w:rPr>
          <w:rFonts w:ascii="Tiro Bangla" w:hAnsi="Tiro Bangla" w:eastAsia="Tiro Bangla"/>
          <w:b w:val="0"/>
          <w:sz w:val="22"/>
        </w:rPr>
        <w:t>মান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অস্বাভাবিক</w:t>
      </w:r>
      <w:r>
        <w:rPr>
          <w:rFonts w:ascii="Tiro Bangla" w:hAnsi="Tiro Bangla" w:eastAsia="Tiro Bangla"/>
          <w:b w:val="0"/>
          <w:sz w:val="22"/>
        </w:rPr>
        <w:t>মান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স্বকীয়</w:t>
      </w:r>
      <w:r>
        <w:rPr>
          <w:rFonts w:ascii="Tiro Bangla" w:hAnsi="Tiro Bangla" w:eastAsia="Tiro Bangla"/>
          <w:b w:val="0"/>
          <w:sz w:val="22"/>
        </w:rPr>
        <w:t>মান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শতগুণ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স্বকীয়</w:t>
      </w:r>
      <w:r>
        <w:rPr>
          <w:rFonts w:ascii="Tiro Bangla" w:hAnsi="Tiro Bangla" w:eastAsia="Tiro Bangla"/>
          <w:b w:val="0"/>
          <w:sz w:val="22"/>
        </w:rPr>
        <w:t>মান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১৪. </w:t>
      </w:r>
      <w:r>
        <w:rPr>
          <w:rFonts w:ascii="Tiro Bangla" w:hAnsi="Tiro Bangla" w:eastAsia="Tiro Bangla"/>
          <w:b w:val="0"/>
          <w:sz w:val="22"/>
        </w:rPr>
        <w:t xml:space="preserve">১৪.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ব্যবহৃত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অঙ্কগুলির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কিসের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নির্ভর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অঙ্কপাতন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বিভাজ্যতা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অবস্থান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অবস্থান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১৫. </w:t>
      </w:r>
      <w:r>
        <w:rPr>
          <w:rFonts w:ascii="Tiro Bangla" w:hAnsi="Tiro Bangla" w:eastAsia="Tiro Bangla"/>
          <w:b w:val="0"/>
          <w:sz w:val="22"/>
        </w:rPr>
        <w:t xml:space="preserve">১৫. </w:t>
      </w:r>
      <w:r>
        <w:rPr>
          <w:rFonts w:ascii="Tiro Bangla" w:hAnsi="Tiro Bangla" w:eastAsia="Tiro Bangla"/>
          <w:b w:val="0"/>
          <w:sz w:val="22"/>
        </w:rPr>
        <w:t>৬৪৪০৫৬৩১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অযুত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শূন্য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বাম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তৃতীয়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ডান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৪র্থ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অঙ্কগুলোতে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বিদ্যমান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iii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১৬. </w:t>
      </w:r>
      <w:r>
        <w:rPr>
          <w:rFonts w:ascii="Tiro Bangla" w:hAnsi="Tiro Bangla" w:eastAsia="Tiro Bangla"/>
          <w:b w:val="0"/>
          <w:sz w:val="22"/>
        </w:rPr>
        <w:t xml:space="preserve">১৬. </w:t>
      </w:r>
      <w:r>
        <w:rPr>
          <w:rFonts w:ascii="Tiro Bangla" w:hAnsi="Tiro Bangla" w:eastAsia="Tiro Bangla"/>
          <w:b w:val="0"/>
          <w:sz w:val="22"/>
        </w:rPr>
        <w:t>পাটিগণিতে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প্রতীকের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স্বার্থক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নয়টি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দশটি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প্রতীকগুলোকে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বলা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iii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>ও iii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iii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নিচের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তথ্যের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আলোকে</w:t>
      </w:r>
      <w:r>
        <w:rPr>
          <w:rFonts w:ascii="Tiro Bangla" w:hAnsi="Tiro Bangla" w:eastAsia="Tiro Bangla"/>
          <w:b/>
          <w:sz w:val="22"/>
        </w:rPr>
        <w:t xml:space="preserve"> (</w:t>
      </w:r>
      <w:r>
        <w:rPr>
          <w:rFonts w:ascii="Tiro Bangla" w:hAnsi="Tiro Bangla" w:eastAsia="Tiro Bangla"/>
          <w:b/>
          <w:sz w:val="22"/>
        </w:rPr>
        <w:t>১৭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ও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১৮</w:t>
      </w:r>
      <w:r>
        <w:rPr>
          <w:rFonts w:ascii="Tiro Bangla" w:hAnsi="Tiro Bangla" w:eastAsia="Tiro Bangla"/>
          <w:b/>
          <w:sz w:val="22"/>
        </w:rPr>
        <w:t xml:space="preserve">) </w:t>
      </w:r>
      <w:r>
        <w:rPr>
          <w:rFonts w:ascii="Tiro Bangla" w:hAnsi="Tiro Bangla" w:eastAsia="Tiro Bangla"/>
          <w:b/>
          <w:sz w:val="22"/>
        </w:rPr>
        <w:t>নং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প্রশ্নের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উত্তর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দাও</w:t>
      </w:r>
      <w:r>
        <w:rPr>
          <w:rFonts w:ascii="Tiro Bangla" w:hAnsi="Tiro Bangla" w:eastAsia="Tiro Bangla"/>
          <w:b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০.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সাতটি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  <w:lang w:bidi="bn-IN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>x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>2</m:t>
              </m:r>
            </m:sup>
          </m:sSup>
          <m:r>
            <w:rPr>
              <w:rFonts w:ascii="Cambria Math" w:eastAsia="Vrinda" w:hAnsi="Cambria Math" w:cs="Kalpurush"/>
              <w:sz w:val="22"/>
              <w:szCs w:val="22"/>
              <w:lang w:bidi="bn-IN"/>
            </w:rPr>
            <m:t>+2xy+</m:t>
          </m:r>
          <m:sSup>
            <m:sSup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  <w:lang w:bidi="bn-IN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>y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>2</m:t>
              </m:r>
            </m:sup>
          </m:sSup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প্রতীক</w:t>
      </w:r>
      <w:r>
        <w:rPr>
          <w:rFonts w:ascii="Tiro Bangla" w:hAnsi="Tiro Bangla" w:eastAsia="Tiro Bangla"/>
          <w:b w:val="0"/>
          <w:sz w:val="22"/>
        </w:rPr>
        <w:t>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 xml:space="preserve">১৭. </w:t>
      </w:r>
      <w:r>
        <w:rPr>
          <w:rFonts w:ascii="Tiro Bangla" w:hAnsi="Tiro Bangla" w:eastAsia="Tiro Bangla"/>
          <w:b w:val="0"/>
          <w:sz w:val="22"/>
        </w:rPr>
        <w:t>প্রথম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প্রতীক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সার্থক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গঠিত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শতক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৫০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৪০০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৫৪১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৪০০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১৮. </w:t>
      </w:r>
      <w:r>
        <w:rPr>
          <w:rFonts w:ascii="Tiro Bangla" w:hAnsi="Tiro Bangla" w:eastAsia="Tiro Bangla"/>
          <w:b w:val="0"/>
          <w:sz w:val="22"/>
        </w:rPr>
        <w:t xml:space="preserve">১৮. </w:t>
      </w:r>
      <w:r>
        <w:rPr>
          <w:rFonts w:ascii="Tiro Bangla" w:hAnsi="Tiro Bangla" w:eastAsia="Tiro Bangla"/>
          <w:b w:val="0"/>
          <w:sz w:val="22"/>
        </w:rPr>
        <w:t>শেষ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চারটি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অভক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গঠিত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স্বকীয়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৯০০০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৬০০০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৬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৯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১.২: </w:t>
      </w:r>
      <w:r>
        <w:rPr>
          <w:rFonts w:ascii="Tiro Bangla" w:hAnsi="Tiro Bangla" w:eastAsia="Tiro Bangla"/>
          <w:b w:val="0"/>
          <w:sz w:val="22"/>
        </w:rPr>
        <w:t>দেশীয়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সংখ্যাপঠন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১৯. </w:t>
      </w:r>
      <w:r>
        <w:rPr>
          <w:rFonts w:ascii="Tiro Bangla" w:hAnsi="Tiro Bangla" w:eastAsia="Tiro Bangla"/>
          <w:b w:val="0"/>
          <w:sz w:val="22"/>
        </w:rPr>
        <w:t xml:space="preserve">১৯. </w:t>
      </w:r>
      <w:r>
        <w:rPr>
          <w:rFonts w:ascii="Tiro Bangla" w:hAnsi="Tiro Bangla" w:eastAsia="Tiro Bangla"/>
          <w:b w:val="0"/>
          <w:sz w:val="22"/>
        </w:rPr>
        <w:t>পাঁচ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অযুতের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শূন্য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থাকলে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কিভাবে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পড়তে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পঁচাশি</w:t>
      </w:r>
      <w:r>
        <w:rPr>
          <w:rFonts w:ascii="Tiro Bangla" w:hAnsi="Tiro Bangla" w:eastAsia="Tiro Bangla"/>
          <w:b w:val="0"/>
          <w:sz w:val="22"/>
        </w:rPr>
        <w:t>হাজার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আট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>পাঁচ</w:t>
      </w:r>
      <w:r>
        <w:rPr>
          <w:rFonts w:ascii="Tiro Bangla" w:hAnsi="Tiro Bangla" w:eastAsia="Tiro Bangla"/>
          <w:b w:val="0"/>
          <w:sz w:val="22"/>
        </w:rPr>
        <w:t>হাজার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পঁচাশি</w:t>
      </w:r>
      <w:r>
        <w:rPr>
          <w:rFonts w:ascii="Tiro Bangla" w:hAnsi="Tiro Bangla" w:eastAsia="Tiro Bangla"/>
          <w:b w:val="0"/>
          <w:sz w:val="22"/>
        </w:rPr>
        <w:t>লক্ষ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আট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>পাঁচশ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আট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>পাঁচ</w:t>
      </w:r>
      <w:r>
        <w:rPr>
          <w:rFonts w:ascii="Tiro Bangla" w:hAnsi="Tiro Bangla" w:eastAsia="Tiro Bangla"/>
          <w:b w:val="0"/>
          <w:sz w:val="22"/>
        </w:rPr>
        <w:t>হাজার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২০. </w:t>
      </w:r>
      <w:r>
        <w:rPr>
          <w:rFonts w:ascii="Tiro Bangla" w:hAnsi="Tiro Bangla" w:eastAsia="Tiro Bangla"/>
          <w:b w:val="0"/>
          <w:sz w:val="22"/>
        </w:rPr>
        <w:t>২০. “</w:t>
      </w:r>
      <w:r>
        <w:rPr>
          <w:rFonts w:ascii="Tiro Bangla" w:hAnsi="Tiro Bangla" w:eastAsia="Tiro Bangla"/>
          <w:b w:val="0"/>
          <w:sz w:val="22"/>
        </w:rPr>
        <w:t>ত্রিশ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সত্তর</w:t>
      </w:r>
      <w:r>
        <w:rPr>
          <w:rFonts w:ascii="Tiro Bangla" w:hAnsi="Tiro Bangla" w:eastAsia="Tiro Bangla"/>
          <w:b w:val="0"/>
          <w:sz w:val="22"/>
        </w:rPr>
        <w:t xml:space="preserve">”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ব্যবহার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লিখলে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০৭০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০,</w:t>
      </w:r>
      <w:r>
        <w:rPr>
          <w:rFonts w:ascii="Tiro Bangla" w:hAnsi="Tiro Bangla" w:eastAsia="Tiro Bangla"/>
          <w:b w:val="0"/>
          <w:sz w:val="22"/>
        </w:rPr>
        <w:t>০৭০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৩,০০,৭০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৩,০০,০৭০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০,</w:t>
      </w:r>
      <w:r>
        <w:rPr>
          <w:rFonts w:ascii="Tiro Bangla" w:hAnsi="Tiro Bangla" w:eastAsia="Tiro Bangla"/>
          <w:b w:val="0"/>
          <w:sz w:val="22"/>
        </w:rPr>
        <w:t>০৭০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২১. </w:t>
      </w:r>
      <w:r>
        <w:rPr>
          <w:rFonts w:ascii="Tiro Bangla" w:hAnsi="Tiro Bangla" w:eastAsia="Tiro Bangla"/>
          <w:b w:val="0"/>
          <w:sz w:val="22"/>
        </w:rPr>
        <w:t xml:space="preserve">২১.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অপেক্ষা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কিন্তু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অপেক্ষা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লিখতে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লাগবে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৭ 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৬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২২. </w:t>
      </w:r>
      <w:r>
        <w:rPr>
          <w:rFonts w:ascii="Tiro Bangla" w:hAnsi="Tiro Bangla" w:eastAsia="Tiro Bangla"/>
          <w:b w:val="0"/>
          <w:sz w:val="22"/>
        </w:rPr>
        <w:t xml:space="preserve">২২.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মাত্র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ব্যবহার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৯৮৭৫৪২১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৮৫৯১২৪৫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১২৪৫৭৮৯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১২৪৫৭৯৮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১২৪৫৭৮৯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২৩. </w:t>
      </w:r>
      <w:r>
        <w:rPr>
          <w:rFonts w:ascii="Tiro Bangla" w:hAnsi="Tiro Bangla" w:eastAsia="Tiro Bangla"/>
          <w:b w:val="0"/>
          <w:sz w:val="22"/>
        </w:rPr>
        <w:t xml:space="preserve">২৩. </w:t>
      </w:r>
      <w:r>
        <w:rPr>
          <w:rFonts w:ascii="Tiro Bangla" w:hAnsi="Tiro Bangla" w:eastAsia="Tiro Bangla"/>
          <w:b w:val="0"/>
          <w:sz w:val="22"/>
        </w:rPr>
        <w:t>৭৩৪৫৫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অঙ্কগুলোকে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বিপরীতভাবে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সাজিয়ে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কথায়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পঞ্চান্ন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>তিনশ</w:t>
      </w:r>
      <w:r>
        <w:rPr>
          <w:rFonts w:ascii="Tiro Bangla" w:hAnsi="Tiro Bangla" w:eastAsia="Tiro Bangla"/>
          <w:b w:val="0"/>
          <w:sz w:val="22"/>
        </w:rPr>
        <w:t>সাঁইত্রিশ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পঞ্চান্ন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>চারশ</w:t>
      </w:r>
      <w:r>
        <w:rPr>
          <w:rFonts w:ascii="Tiro Bangla" w:hAnsi="Tiro Bangla" w:eastAsia="Tiro Bangla"/>
          <w:b w:val="0"/>
          <w:sz w:val="22"/>
        </w:rPr>
        <w:t>সাঁইত্রিশ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পঞ্চান্ন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>সাতশ</w:t>
      </w:r>
      <w:r>
        <w:rPr>
          <w:rFonts w:ascii="Tiro Bangla" w:hAnsi="Tiro Bangla" w:eastAsia="Tiro Bangla"/>
          <w:b w:val="0"/>
          <w:sz w:val="22"/>
        </w:rPr>
        <w:t>তেতাল্লিশ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পঞ্চান্ন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>তিনশ</w:t>
      </w:r>
      <w:r>
        <w:rPr>
          <w:rFonts w:ascii="Tiro Bangla" w:hAnsi="Tiro Bangla" w:eastAsia="Tiro Bangla"/>
          <w:b w:val="0"/>
          <w:sz w:val="22"/>
        </w:rPr>
        <w:t>সাতচল্লিশ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পঞ্চান্ন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>চারশ</w:t>
      </w:r>
      <w:r>
        <w:rPr>
          <w:rFonts w:ascii="Tiro Bangla" w:hAnsi="Tiro Bangla" w:eastAsia="Tiro Bangla"/>
          <w:b w:val="0"/>
          <w:sz w:val="22"/>
        </w:rPr>
        <w:t>সাঁইত্রিশ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২৪. </w:t>
      </w:r>
      <w:r>
        <w:rPr>
          <w:rFonts w:ascii="Tiro Bangla" w:hAnsi="Tiro Bangla" w:eastAsia="Tiro Bangla"/>
          <w:b w:val="0"/>
          <w:sz w:val="22"/>
        </w:rPr>
        <w:t xml:space="preserve">২৪.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১০০০০০০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১১১১১১১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১২৩৪৫৬৭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৯৯৯৯৯৯৯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১০০০০০০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২৫. </w:t>
      </w:r>
      <w:r>
        <w:rPr>
          <w:rFonts w:ascii="Tiro Bangla" w:hAnsi="Tiro Bangla" w:eastAsia="Tiro Bangla"/>
          <w:b w:val="0"/>
          <w:sz w:val="22"/>
        </w:rPr>
        <w:t xml:space="preserve">২৫.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পাঁচ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১১১১১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৯০০০০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৯৮৭৬৫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৯৯৯৯৯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৯৯৯৯৯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২৬. </w:t>
      </w:r>
      <w:r>
        <w:rPr>
          <w:rFonts w:ascii="Tiro Bangla" w:hAnsi="Tiro Bangla" w:eastAsia="Tiro Bangla"/>
          <w:b w:val="0"/>
          <w:sz w:val="22"/>
        </w:rPr>
        <w:t xml:space="preserve">২৬.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মাত্র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ব্যবহার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১০৯৭৫৬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৯৭৬৫১০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৯০৭৬৫১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৯৭৬৫১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৯৭৬৫১০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২৭. </w:t>
      </w:r>
      <w:r>
        <w:rPr>
          <w:rFonts w:ascii="Tiro Bangla" w:hAnsi="Tiro Bangla" w:eastAsia="Tiro Bangla"/>
          <w:b w:val="0"/>
          <w:sz w:val="22"/>
        </w:rPr>
        <w:t xml:space="preserve">২৭.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অঙ্কসমূহ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সহকারী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গঠিত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পাঁচ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কথায়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 (</w:t>
      </w:r>
      <w:r>
        <w:rPr>
          <w:rFonts w:ascii="Tiro Bangla" w:hAnsi="Tiro Bangla" w:eastAsia="Tiro Bangla"/>
          <w:b w:val="0"/>
          <w:sz w:val="22"/>
        </w:rPr>
        <w:t>প্রত্যেক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ব্যবহার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 xml:space="preserve">)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বিশ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>তিনশ</w:t>
      </w:r>
      <w:r>
        <w:rPr>
          <w:rFonts w:ascii="Tiro Bangla" w:hAnsi="Tiro Bangla" w:eastAsia="Tiro Bangla"/>
          <w:b w:val="0"/>
          <w:sz w:val="22"/>
        </w:rPr>
        <w:t>সাতান্ন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তেইশ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>পাঁচশ</w:t>
      </w:r>
      <w:r>
        <w:rPr>
          <w:rFonts w:ascii="Tiro Bangla" w:hAnsi="Tiro Bangla" w:eastAsia="Tiro Bangla"/>
          <w:b w:val="0"/>
          <w:sz w:val="22"/>
        </w:rPr>
        <w:t>সত্তর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বিশ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>দুইশ</w:t>
      </w:r>
      <w:r>
        <w:rPr>
          <w:rFonts w:ascii="Tiro Bangla" w:hAnsi="Tiro Bangla" w:eastAsia="Tiro Bangla"/>
          <w:b w:val="0"/>
          <w:sz w:val="22"/>
        </w:rPr>
        <w:t>পঁয়ত্রিশ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পঁচিশ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>দুইশ</w:t>
      </w:r>
      <w:r>
        <w:rPr>
          <w:rFonts w:ascii="Tiro Bangla" w:hAnsi="Tiro Bangla" w:eastAsia="Tiro Bangla"/>
          <w:b w:val="0"/>
          <w:sz w:val="22"/>
        </w:rPr>
        <w:t>তিয়াত্তর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বিশ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>তিনশ</w:t>
      </w:r>
      <w:r>
        <w:rPr>
          <w:rFonts w:ascii="Tiro Bangla" w:hAnsi="Tiro Bangla" w:eastAsia="Tiro Bangla"/>
          <w:b w:val="0"/>
          <w:sz w:val="22"/>
        </w:rPr>
        <w:t>সাতান্ন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২৮. </w:t>
      </w:r>
      <w:r>
        <w:rPr>
          <w:rFonts w:ascii="Tiro Bangla" w:hAnsi="Tiro Bangla" w:eastAsia="Tiro Bangla"/>
          <w:b w:val="0"/>
          <w:sz w:val="22"/>
        </w:rPr>
        <w:t xml:space="preserve">২৮.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৪৫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৬৭৮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ব্যবহারে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অনুসরণ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হয়েছে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দেশীয়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বিদেশী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্রিক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ল্যাটিন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দেশীয়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২৯. </w:t>
      </w:r>
      <w:r>
        <w:rPr>
          <w:rFonts w:ascii="Tiro Bangla" w:hAnsi="Tiro Bangla" w:eastAsia="Tiro Bangla"/>
          <w:b w:val="0"/>
          <w:sz w:val="22"/>
        </w:rPr>
        <w:t xml:space="preserve">২৯.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পাঁচ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আগের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৯৯৯৯৯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৯৯৯৯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৯৯৯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৯৯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৯৯৯৯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৩০. </w:t>
      </w:r>
      <w:r>
        <w:rPr>
          <w:rFonts w:ascii="Tiro Bangla" w:hAnsi="Tiro Bangla" w:eastAsia="Tiro Bangla"/>
          <w:b w:val="0"/>
          <w:sz w:val="22"/>
        </w:rPr>
        <w:t xml:space="preserve">৩০. </w:t>
      </w:r>
      <w:r>
        <w:rPr>
          <w:rFonts w:ascii="Tiro Bangla" w:hAnsi="Tiro Bangla" w:eastAsia="Tiro Bangla"/>
          <w:b w:val="0"/>
          <w:sz w:val="22"/>
        </w:rPr>
        <w:t>পরপর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যেকোনো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সংখ্যাদ্বয়ের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পার্থক্য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ঐ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অন্তর্গত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কতগুণ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৯০০০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 xml:space="preserve">৯০০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৯০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৯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৩১. </w:t>
      </w:r>
      <w:r>
        <w:rPr>
          <w:rFonts w:ascii="Tiro Bangla" w:hAnsi="Tiro Bangla" w:eastAsia="Tiro Bangla"/>
          <w:b w:val="0"/>
          <w:sz w:val="22"/>
        </w:rPr>
        <w:t xml:space="preserve">৩১. </w:t>
      </w:r>
      <w:r>
        <w:rPr>
          <w:rFonts w:ascii="Tiro Bangla" w:hAnsi="Tiro Bangla" w:eastAsia="Tiro Bangla"/>
          <w:b w:val="0"/>
          <w:sz w:val="22"/>
        </w:rPr>
        <w:t>দেশীয়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সংখ্যাপঠন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রীতিতে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অযুত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তত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পড়া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নিযুত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তত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হিসেবে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পড়া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হাজারের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সর্বোচ্চ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লেখা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যায়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iii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>ও iii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নিচের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তথ্যের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আলোকে</w:t>
      </w:r>
      <w:r>
        <w:rPr>
          <w:rFonts w:ascii="Tiro Bangla" w:hAnsi="Tiro Bangla" w:eastAsia="Tiro Bangla"/>
          <w:b/>
          <w:sz w:val="22"/>
        </w:rPr>
        <w:t xml:space="preserve"> (</w:t>
      </w:r>
      <w:r>
        <w:rPr>
          <w:rFonts w:ascii="Tiro Bangla" w:hAnsi="Tiro Bangla" w:eastAsia="Tiro Bangla"/>
          <w:b/>
          <w:sz w:val="22"/>
        </w:rPr>
        <w:t>৩২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ও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৩৩</w:t>
      </w:r>
      <w:r>
        <w:rPr>
          <w:rFonts w:ascii="Tiro Bangla" w:hAnsi="Tiro Bangla" w:eastAsia="Tiro Bangla"/>
          <w:b/>
          <w:sz w:val="22"/>
        </w:rPr>
        <w:t xml:space="preserve">) </w:t>
      </w:r>
      <w:r>
        <w:rPr>
          <w:rFonts w:ascii="Tiro Bangla" w:hAnsi="Tiro Bangla" w:eastAsia="Tiro Bangla"/>
          <w:b/>
          <w:sz w:val="22"/>
        </w:rPr>
        <w:t>নং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প্রশ্নের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উত্তর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দাও</w:t>
      </w:r>
      <w:r>
        <w:rPr>
          <w:rFonts w:ascii="Tiro Bangla" w:hAnsi="Tiro Bangla" w:eastAsia="Tiro Bangla"/>
          <w:b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৪.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৭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 xml:space="preserve">৩২.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মাত্র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ব্যবহার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৯৮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৭৫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৪৩০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৮৯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৭৫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৪৩০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৩৪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৫৭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৮৯০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৩০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৪৫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৭৮৯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৯৮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৭৫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৪৩০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৩৩. </w:t>
      </w:r>
      <w:r>
        <w:rPr>
          <w:rFonts w:ascii="Tiro Bangla" w:hAnsi="Tiro Bangla" w:eastAsia="Tiro Bangla"/>
          <w:b w:val="0"/>
          <w:sz w:val="22"/>
        </w:rPr>
        <w:t xml:space="preserve">৩৩.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মাত্র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ব্যবহার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৯৮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৭৫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৪৩০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৯০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৮৭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৫৪৩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৩৪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৫৭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৮৯০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৩০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৪৫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৭৮৯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৩০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৪৫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৭৮৯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১.৩: </w:t>
      </w:r>
      <w:r>
        <w:rPr>
          <w:rFonts w:ascii="Tiro Bangla" w:hAnsi="Tiro Bangla" w:eastAsia="Tiro Bangla"/>
          <w:b w:val="0"/>
          <w:sz w:val="22"/>
        </w:rPr>
        <w:t>আন্তর্জাতিক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গণনা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পদ্ধতি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৩৪. </w:t>
      </w:r>
      <w:r>
        <w:rPr>
          <w:rFonts w:ascii="Tiro Bangla" w:hAnsi="Tiro Bangla" w:eastAsia="Tiro Bangla"/>
          <w:b w:val="0"/>
          <w:sz w:val="22"/>
        </w:rPr>
        <w:t xml:space="preserve">৩৪. </w:t>
      </w:r>
      <w:r>
        <w:rPr>
          <w:rFonts w:ascii="Tiro Bangla" w:hAnsi="Tiro Bangla" w:eastAsia="Tiro Bangla"/>
          <w:b w:val="0"/>
          <w:sz w:val="22"/>
        </w:rPr>
        <w:t>১০০০০০০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আন্তর্জাতিক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দশ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মিলিয়ন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নিযুত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কোটি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মিলিয়ন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৩৫. </w:t>
      </w:r>
      <w:r>
        <w:rPr>
          <w:rFonts w:ascii="Tiro Bangla" w:hAnsi="Tiro Bangla" w:eastAsia="Tiro Bangla"/>
          <w:b w:val="0"/>
          <w:sz w:val="22"/>
        </w:rPr>
        <w:t xml:space="preserve">৩৫. </w:t>
      </w:r>
      <w:r>
        <w:rPr>
          <w:rFonts w:ascii="Tiro Bangla" w:hAnsi="Tiro Bangla" w:eastAsia="Tiro Bangla"/>
          <w:b w:val="0"/>
          <w:sz w:val="22"/>
        </w:rPr>
        <w:t>আন্তর্জাতিক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ডান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প্রথম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বসাতে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দুই</w:t>
      </w:r>
      <w:r>
        <w:rPr>
          <w:rFonts w:ascii="Tiro Bangla" w:hAnsi="Tiro Bangla" w:eastAsia="Tiro Bangla"/>
          <w:b w:val="0"/>
          <w:sz w:val="22"/>
        </w:rPr>
        <w:t>অঙ্ক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তিন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চার</w:t>
      </w:r>
      <w:r>
        <w:rPr>
          <w:rFonts w:ascii="Tiro Bangla" w:hAnsi="Tiro Bangla" w:eastAsia="Tiro Bangla"/>
          <w:b w:val="0"/>
          <w:sz w:val="22"/>
        </w:rPr>
        <w:t>অঙ্ক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তিন</w:t>
      </w:r>
      <w:r>
        <w:rPr>
          <w:rFonts w:ascii="Tiro Bangla" w:hAnsi="Tiro Bangla" w:eastAsia="Tiro Bangla"/>
          <w:b w:val="0"/>
          <w:sz w:val="22"/>
        </w:rPr>
        <w:t>অঙ্ক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৩৬. </w:t>
      </w:r>
      <w:r>
        <w:rPr>
          <w:rFonts w:ascii="Tiro Bangla" w:hAnsi="Tiro Bangla" w:eastAsia="Tiro Bangla"/>
          <w:b w:val="0"/>
          <w:sz w:val="22"/>
        </w:rPr>
        <w:t xml:space="preserve">৩৬.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ছকে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লিখিত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আন্তর্জাতিক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পদ্ধতিতে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পড়লে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কী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একশ</w:t>
      </w:r>
      <w:r>
        <w:rPr>
          <w:rFonts w:ascii="Tiro Bangla" w:hAnsi="Tiro Bangla" w:eastAsia="Tiro Bangla"/>
          <w:b w:val="0"/>
          <w:sz w:val="22"/>
        </w:rPr>
        <w:t>এগারো</w:t>
      </w:r>
      <w:r>
        <w:rPr>
          <w:rFonts w:ascii="Tiro Bangla" w:hAnsi="Tiro Bangla" w:eastAsia="Tiro Bangla"/>
          <w:b w:val="0"/>
          <w:sz w:val="22"/>
        </w:rPr>
        <w:t>হাজার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>এগারো</w:t>
      </w:r>
      <w:r>
        <w:rPr>
          <w:rFonts w:ascii="Tiro Bangla" w:hAnsi="Tiro Bangla" w:eastAsia="Tiro Bangla"/>
          <w:b w:val="0"/>
          <w:sz w:val="22"/>
        </w:rPr>
        <w:t>হাজার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এগারো</w:t>
      </w:r>
      <w:r>
        <w:rPr>
          <w:rFonts w:ascii="Tiro Bangla" w:hAnsi="Tiro Bangla" w:eastAsia="Tiro Bangla"/>
          <w:b w:val="0"/>
          <w:sz w:val="22"/>
        </w:rPr>
        <w:t>শ</w:t>
      </w:r>
      <w:r>
        <w:rPr>
          <w:rFonts w:ascii="Tiro Bangla" w:hAnsi="Tiro Bangla" w:eastAsia="Tiro Bangla"/>
          <w:b w:val="0"/>
          <w:sz w:val="22"/>
        </w:rPr>
        <w:t>এগারো</w:t>
      </w:r>
      <w:r>
        <w:rPr>
          <w:rFonts w:ascii="Tiro Bangla" w:hAnsi="Tiro Bangla" w:eastAsia="Tiro Bangla"/>
          <w:b w:val="0"/>
          <w:sz w:val="22"/>
        </w:rPr>
        <w:t>হাজার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এগারো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>এগারো</w:t>
      </w:r>
      <w:r>
        <w:rPr>
          <w:rFonts w:ascii="Tiro Bangla" w:hAnsi="Tiro Bangla" w:eastAsia="Tiro Bangla"/>
          <w:b w:val="0"/>
          <w:sz w:val="22"/>
        </w:rPr>
        <w:t>হাজার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একশ</w:t>
      </w:r>
      <w:r>
        <w:rPr>
          <w:rFonts w:ascii="Tiro Bangla" w:hAnsi="Tiro Bangla" w:eastAsia="Tiro Bangla"/>
          <w:b w:val="0"/>
          <w:sz w:val="22"/>
        </w:rPr>
        <w:t>এগারো</w:t>
      </w:r>
      <w:r>
        <w:rPr>
          <w:rFonts w:ascii="Tiro Bangla" w:hAnsi="Tiro Bangla" w:eastAsia="Tiro Bangla"/>
          <w:b w:val="0"/>
          <w:sz w:val="22"/>
        </w:rPr>
        <w:t>হাজার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৩৭. </w:t>
      </w:r>
      <w:r>
        <w:rPr>
          <w:rFonts w:ascii="Tiro Bangla" w:hAnsi="Tiro Bangla" w:eastAsia="Tiro Bangla"/>
          <w:b w:val="0"/>
          <w:sz w:val="22"/>
        </w:rPr>
        <w:t xml:space="preserve">৩৭. </w:t>
      </w:r>
      <w:r>
        <w:rPr>
          <w:rFonts w:ascii="Tiro Bangla" w:hAnsi="Tiro Bangla" w:eastAsia="Tiro Bangla"/>
          <w:b w:val="0"/>
          <w:sz w:val="22"/>
        </w:rPr>
        <w:t>কমা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ব্যবহার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৯০০০০০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আন্তর্জাতিক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গণনার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রূপ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০০০০০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৯০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০০০০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৯০০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০০০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৯০০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৩৮. </w:t>
      </w:r>
      <w:r>
        <w:rPr>
          <w:rFonts w:ascii="Tiro Bangla" w:hAnsi="Tiro Bangla" w:eastAsia="Tiro Bangla"/>
          <w:b w:val="0"/>
          <w:sz w:val="22"/>
        </w:rPr>
        <w:t xml:space="preserve">৩৮. </w:t>
      </w:r>
      <w:r>
        <w:rPr>
          <w:rFonts w:ascii="Tiro Bangla" w:hAnsi="Tiro Bangla" w:eastAsia="Tiro Bangla"/>
          <w:b w:val="0"/>
          <w:sz w:val="22"/>
        </w:rPr>
        <w:t>আন্তর্জাতিক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গণনা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পদ্ধতি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অনুযায়ী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সর্বোচ্চ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লেখা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যায়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এক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দুই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তিন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চার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তিন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৩৯. </w:t>
      </w:r>
      <w:r>
        <w:rPr>
          <w:rFonts w:ascii="Tiro Bangla" w:hAnsi="Tiro Bangla" w:eastAsia="Tiro Bangla"/>
          <w:b w:val="0"/>
          <w:sz w:val="22"/>
        </w:rPr>
        <w:t xml:space="preserve">৩৯. </w:t>
      </w:r>
      <w:r>
        <w:rPr>
          <w:rFonts w:ascii="Tiro Bangla" w:hAnsi="Tiro Bangla" w:eastAsia="Tiro Bangla"/>
          <w:b w:val="0"/>
          <w:sz w:val="22"/>
        </w:rPr>
        <w:t>আন্তর্জাতিক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রীতিতে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>ও iii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নিচের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সংখ্যাগুলো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লক্ষ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কর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এবং</w:t>
      </w:r>
      <w:r>
        <w:rPr>
          <w:rFonts w:ascii="Tiro Bangla" w:hAnsi="Tiro Bangla" w:eastAsia="Tiro Bangla"/>
          <w:b/>
          <w:sz w:val="22"/>
        </w:rPr>
        <w:t xml:space="preserve"> (</w:t>
      </w:r>
      <w:r>
        <w:rPr>
          <w:rFonts w:ascii="Tiro Bangla" w:hAnsi="Tiro Bangla" w:eastAsia="Tiro Bangla"/>
          <w:b/>
          <w:sz w:val="22"/>
        </w:rPr>
        <w:t>৪০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ও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৪১</w:t>
      </w:r>
      <w:r>
        <w:rPr>
          <w:rFonts w:ascii="Tiro Bangla" w:hAnsi="Tiro Bangla" w:eastAsia="Tiro Bangla"/>
          <w:b/>
          <w:sz w:val="22"/>
        </w:rPr>
        <w:t xml:space="preserve">) </w:t>
      </w:r>
      <w:r>
        <w:rPr>
          <w:rFonts w:ascii="Tiro Bangla" w:hAnsi="Tiro Bangla" w:eastAsia="Tiro Bangla"/>
          <w:b/>
          <w:sz w:val="22"/>
        </w:rPr>
        <w:t>প্রশ্নের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উত্তর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দাও</w:t>
      </w:r>
      <w:r>
        <w:rPr>
          <w:rFonts w:ascii="Tiro Bangla" w:hAnsi="Tiro Bangla" w:eastAsia="Tiro Bangla"/>
          <w:b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০০০</w:t>
      </w:r>
      <w:r>
        <w:rPr>
          <w:rFonts w:ascii="Tiro Bangla" w:hAnsi="Tiro Bangla" w:eastAsia="Tiro Bangla"/>
          <w:b w:val="0"/>
          <w:sz w:val="22"/>
        </w:rPr>
        <w:t xml:space="preserve">; </w:t>
      </w:r>
      <w:r>
        <w:rPr>
          <w:rFonts w:ascii="Tiro Bangla" w:hAnsi="Tiro Bangla" w:eastAsia="Tiro Bangla"/>
          <w:b w:val="0"/>
          <w:sz w:val="22"/>
        </w:rPr>
        <w:t>২০৪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 xml:space="preserve">৪০. </w:t>
      </w:r>
      <w:r>
        <w:rPr>
          <w:rFonts w:ascii="Tiro Bangla" w:hAnsi="Tiro Bangla" w:eastAsia="Tiro Bangla"/>
          <w:b w:val="0"/>
          <w:sz w:val="22"/>
        </w:rPr>
        <w:t>দ্বিতীয়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কথায়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২০৪</w:t>
      </w:r>
      <w:r>
        <w:rPr>
          <w:rFonts w:ascii="Tiro Bangla" w:hAnsi="Tiro Bangla" w:eastAsia="Tiro Bangla"/>
          <w:b w:val="0"/>
          <w:sz w:val="22"/>
        </w:rPr>
        <w:t>মিলিয়ন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বিশ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>মিলিয়ন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>চল্লিশ</w:t>
      </w:r>
      <w:r>
        <w:rPr>
          <w:rFonts w:ascii="Tiro Bangla" w:hAnsi="Tiro Bangla" w:eastAsia="Tiro Bangla"/>
          <w:b w:val="0"/>
          <w:sz w:val="22"/>
        </w:rPr>
        <w:t>মিলিয়ন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দুইশ</w:t>
      </w:r>
      <w:r>
        <w:rPr>
          <w:rFonts w:ascii="Tiro Bangla" w:hAnsi="Tiro Bangla" w:eastAsia="Tiro Bangla"/>
          <w:b w:val="0"/>
          <w:sz w:val="22"/>
        </w:rPr>
        <w:t>চার</w:t>
      </w:r>
      <w:r>
        <w:rPr>
          <w:rFonts w:ascii="Tiro Bangla" w:hAnsi="Tiro Bangla" w:eastAsia="Tiro Bangla"/>
          <w:b w:val="0"/>
          <w:sz w:val="22"/>
        </w:rPr>
        <w:t>বিলিয়ন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দুইশ</w:t>
      </w:r>
      <w:r>
        <w:rPr>
          <w:rFonts w:ascii="Tiro Bangla" w:hAnsi="Tiro Bangla" w:eastAsia="Tiro Bangla"/>
          <w:b w:val="0"/>
          <w:sz w:val="22"/>
        </w:rPr>
        <w:t>চার</w:t>
      </w:r>
      <w:r>
        <w:rPr>
          <w:rFonts w:ascii="Tiro Bangla" w:hAnsi="Tiro Bangla" w:eastAsia="Tiro Bangla"/>
          <w:b w:val="0"/>
          <w:sz w:val="22"/>
        </w:rPr>
        <w:t>বিলিয়ন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৪১. </w:t>
      </w:r>
      <w:r>
        <w:rPr>
          <w:rFonts w:ascii="Tiro Bangla" w:hAnsi="Tiro Bangla" w:eastAsia="Tiro Bangla"/>
          <w:b w:val="0"/>
          <w:sz w:val="22"/>
        </w:rPr>
        <w:t xml:space="preserve">৪১. </w:t>
      </w:r>
      <w:r>
        <w:rPr>
          <w:rFonts w:ascii="Tiro Bangla" w:hAnsi="Tiro Bangla" w:eastAsia="Tiro Bangla"/>
          <w:b w:val="0"/>
          <w:sz w:val="22"/>
        </w:rPr>
        <w:t>দেশীয়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পদ্ধতিতে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প্রথম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লিখিত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রূপ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দশ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>লক্ষ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একশত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কোটি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>লক্ষ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৪২. </w:t>
      </w:r>
      <w:r>
        <w:rPr>
          <w:rFonts w:ascii="Tiro Bangla" w:hAnsi="Tiro Bangla" w:eastAsia="Tiro Bangla"/>
          <w:b w:val="0"/>
          <w:sz w:val="22"/>
        </w:rPr>
        <w:t xml:space="preserve">৪২. </w:t>
      </w:r>
      <w:r>
        <w:rPr>
          <w:rFonts w:ascii="Tiro Bangla" w:hAnsi="Tiro Bangla" w:eastAsia="Tiro Bangla"/>
          <w:b w:val="0"/>
          <w:sz w:val="22"/>
        </w:rPr>
        <w:t>১০০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১০০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>বিলিয়ন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বিলিয়ন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বিলিয়ন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৪৩. </w:t>
      </w:r>
      <w:r>
        <w:rPr>
          <w:rFonts w:ascii="Tiro Bangla" w:hAnsi="Tiro Bangla" w:eastAsia="Tiro Bangla"/>
          <w:b w:val="0"/>
          <w:sz w:val="22"/>
        </w:rPr>
        <w:t xml:space="preserve">৪৩.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োটি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৫০</w:t>
      </w:r>
      <w:r>
        <w:rPr>
          <w:rFonts w:ascii="Tiro Bangla" w:hAnsi="Tiro Bangla" w:eastAsia="Tiro Bangla"/>
          <w:b w:val="0"/>
          <w:sz w:val="22"/>
        </w:rPr>
        <w:t>কোটি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৫০০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৫০০০</w:t>
      </w:r>
      <w:r>
        <w:rPr>
          <w:rFonts w:ascii="Tiro Bangla" w:hAnsi="Tiro Bangla" w:eastAsia="Tiro Bangla"/>
          <w:b w:val="0"/>
          <w:sz w:val="22"/>
        </w:rPr>
        <w:t>কোটি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৫০০</w:t>
      </w:r>
      <w:r>
        <w:rPr>
          <w:rFonts w:ascii="Tiro Bangla" w:hAnsi="Tiro Bangla" w:eastAsia="Tiro Bangla"/>
          <w:b w:val="0"/>
          <w:sz w:val="22"/>
        </w:rPr>
        <w:t>কোটি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৪৪. </w:t>
      </w:r>
      <w:r>
        <w:rPr>
          <w:rFonts w:ascii="Tiro Bangla" w:hAnsi="Tiro Bangla" w:eastAsia="Tiro Bangla"/>
          <w:b w:val="0"/>
          <w:sz w:val="22"/>
        </w:rPr>
        <w:t xml:space="preserve">৪৪.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১০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৭০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১০০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৫০০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৭০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৪৫. </w:t>
      </w:r>
      <w:r>
        <w:rPr>
          <w:rFonts w:ascii="Tiro Bangla" w:hAnsi="Tiro Bangla" w:eastAsia="Tiro Bangla"/>
          <w:b w:val="0"/>
          <w:sz w:val="22"/>
        </w:rPr>
        <w:t xml:space="preserve">৪৫.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৬০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৬০০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৬০০০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৬০০০০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৬০০০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৪৬. </w:t>
      </w:r>
      <w:r>
        <w:rPr>
          <w:rFonts w:ascii="Tiro Bangla" w:hAnsi="Tiro Bangla" w:eastAsia="Tiro Bangla"/>
          <w:b w:val="0"/>
          <w:sz w:val="22"/>
        </w:rPr>
        <w:t xml:space="preserve">৪৬. </w:t>
      </w:r>
      <w:r>
        <w:rPr>
          <w:rFonts w:ascii="Tiro Bangla" w:hAnsi="Tiro Bangla" w:eastAsia="Tiro Bangla"/>
          <w:b w:val="0"/>
          <w:sz w:val="22"/>
        </w:rPr>
        <w:t>১৫৬৭০০২৫৬১৯৮২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-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দেশীয়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ছাপ্পান্ন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সাতশ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পঁচিশ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একষট্টি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নয়শ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বিরাশি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আন্তর্জাতিক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ট্রিলিয়ন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পাঁচশ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সাতষট্টি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পাঁচশ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একষট্টি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নয়শ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বিরাশি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আন্তর্জাতিক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বসালে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রূপান্তরিত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রূপ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iv. </w:t>
      </w:r>
      <w:r>
        <w:rPr>
          <w:rFonts w:ascii="Tiro Bangla" w:hAnsi="Tiro Bangla" w:eastAsia="Tiro Bangla"/>
          <w:b w:val="0"/>
          <w:sz w:val="22"/>
        </w:rPr>
        <w:t xml:space="preserve">১, </w:t>
      </w:r>
      <w:r>
        <w:rPr>
          <w:rFonts w:ascii="Tiro Bangla" w:hAnsi="Tiro Bangla" w:eastAsia="Tiro Bangla"/>
          <w:b w:val="0"/>
          <w:sz w:val="22"/>
        </w:rPr>
        <w:t>৫৬৭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০০২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৫৬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১৯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৯৮২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>ও iii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নিচের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সংখ্যাগুলো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লক্ষ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কর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এবং</w:t>
      </w:r>
      <w:r>
        <w:rPr>
          <w:rFonts w:ascii="Tiro Bangla" w:hAnsi="Tiro Bangla" w:eastAsia="Tiro Bangla"/>
          <w:b/>
          <w:sz w:val="22"/>
        </w:rPr>
        <w:t xml:space="preserve"> (</w:t>
      </w:r>
      <w:r>
        <w:rPr>
          <w:rFonts w:ascii="Tiro Bangla" w:hAnsi="Tiro Bangla" w:eastAsia="Tiro Bangla"/>
          <w:b/>
          <w:sz w:val="22"/>
        </w:rPr>
        <w:t>৪৭</w:t>
      </w:r>
      <w:r>
        <w:rPr>
          <w:rFonts w:ascii="Tiro Bangla" w:hAnsi="Tiro Bangla" w:eastAsia="Tiro Bangla"/>
          <w:b/>
          <w:sz w:val="22"/>
        </w:rPr>
        <w:t>-</w:t>
      </w:r>
      <w:r>
        <w:rPr>
          <w:rFonts w:ascii="Tiro Bangla" w:hAnsi="Tiro Bangla" w:eastAsia="Tiro Bangla"/>
          <w:b/>
          <w:sz w:val="22"/>
        </w:rPr>
        <w:t>৪৯</w:t>
      </w:r>
      <w:r>
        <w:rPr>
          <w:rFonts w:ascii="Tiro Bangla" w:hAnsi="Tiro Bangla" w:eastAsia="Tiro Bangla"/>
          <w:b/>
          <w:sz w:val="22"/>
        </w:rPr>
        <w:t xml:space="preserve">) </w:t>
      </w:r>
      <w:r>
        <w:rPr>
          <w:rFonts w:ascii="Tiro Bangla" w:hAnsi="Tiro Bangla" w:eastAsia="Tiro Bangla"/>
          <w:b/>
          <w:sz w:val="22"/>
        </w:rPr>
        <w:t>প্রশ্নের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উত্তর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দাও</w:t>
      </w:r>
      <w:r>
        <w:rPr>
          <w:rFonts w:ascii="Tiro Bangla" w:hAnsi="Tiro Bangla" w:eastAsia="Tiro Bangla"/>
          <w:b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৫০০০০০০. </w:t>
      </w:r>
      <w:r>
        <w:rPr>
          <w:rFonts w:ascii="Tiro Bangla" w:hAnsi="Tiro Bangla" w:eastAsia="Tiro Bangla"/>
          <w:b w:val="0"/>
          <w:sz w:val="22"/>
        </w:rPr>
        <w:t>৫০০০০০০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 xml:space="preserve">৪৭. </w:t>
      </w:r>
      <w:r>
        <w:rPr>
          <w:rFonts w:ascii="Tiro Bangla" w:hAnsi="Tiro Bangla" w:eastAsia="Tiro Bangla"/>
          <w:b w:val="0"/>
          <w:sz w:val="22"/>
        </w:rPr>
        <w:t>প্রথম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সমান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৫০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৫০০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৫০০০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৪৮. </w:t>
      </w:r>
      <w:r>
        <w:rPr>
          <w:rFonts w:ascii="Tiro Bangla" w:hAnsi="Tiro Bangla" w:eastAsia="Tiro Bangla"/>
          <w:b w:val="0"/>
          <w:sz w:val="22"/>
        </w:rPr>
        <w:t xml:space="preserve">৪৮. </w:t>
      </w:r>
      <w:r>
        <w:rPr>
          <w:rFonts w:ascii="Tiro Bangla" w:hAnsi="Tiro Bangla" w:eastAsia="Tiro Bangla"/>
          <w:b w:val="0"/>
          <w:sz w:val="22"/>
        </w:rPr>
        <w:t>দ্বিতীয়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সমান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১০০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২০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১০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৪৯. </w:t>
      </w:r>
      <w:r>
        <w:rPr>
          <w:rFonts w:ascii="Tiro Bangla" w:hAnsi="Tiro Bangla" w:eastAsia="Tiro Bangla"/>
          <w:b w:val="0"/>
          <w:sz w:val="22"/>
        </w:rPr>
        <w:t xml:space="preserve">৪৯. </w:t>
      </w:r>
      <w:r>
        <w:rPr>
          <w:rFonts w:ascii="Tiro Bangla" w:hAnsi="Tiro Bangla" w:eastAsia="Tiro Bangla"/>
          <w:b w:val="0"/>
          <w:sz w:val="22"/>
        </w:rPr>
        <w:t>কমা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ব্যবহার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তৃতীয়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আন্তর্জাতিক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রূপ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১০,০০০,০০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১,০০০,০০০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১০০০,০০০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১০,০০,০০,০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১,০০০,০০০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সৃজনশীল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বহুনির্বাচনি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৫০. </w:t>
      </w:r>
      <w:r>
        <w:rPr>
          <w:rFonts w:ascii="Tiro Bangla" w:hAnsi="Tiro Bangla" w:eastAsia="Tiro Bangla"/>
          <w:b w:val="0"/>
          <w:sz w:val="22"/>
        </w:rPr>
        <w:t xml:space="preserve">৫০. </w:t>
      </w:r>
      <w:r>
        <w:rPr>
          <w:rFonts w:ascii="Tiro Bangla" w:hAnsi="Tiro Bangla" w:eastAsia="Tiro Bangla"/>
          <w:b w:val="0"/>
          <w:sz w:val="22"/>
        </w:rPr>
        <w:t>সহকারী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০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 xml:space="preserve">১ 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৫১. </w:t>
      </w:r>
      <w:r>
        <w:rPr>
          <w:rFonts w:ascii="Tiro Bangla" w:hAnsi="Tiro Bangla" w:eastAsia="Tiro Bangla"/>
          <w:b w:val="0"/>
          <w:sz w:val="22"/>
        </w:rPr>
        <w:t xml:space="preserve">৫১. </w:t>
      </w:r>
      <w:r>
        <w:rPr>
          <w:rFonts w:ascii="Tiro Bangla" w:hAnsi="Tiro Bangla" w:eastAsia="Tiro Bangla"/>
          <w:b w:val="0"/>
          <w:sz w:val="22"/>
        </w:rPr>
        <w:t>৬২৩৬০৫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মানদ্বয়ের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পার্থক্য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৬৯৯৪০০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৫৯৯৪০০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৬৯৯৪০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৫৯৯৪০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৫৯৯৪০০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৫২. </w:t>
      </w:r>
      <w:r>
        <w:rPr>
          <w:rFonts w:ascii="Tiro Bangla" w:hAnsi="Tiro Bangla" w:eastAsia="Tiro Bangla"/>
          <w:b w:val="0"/>
          <w:sz w:val="22"/>
        </w:rPr>
        <w:t xml:space="preserve">৫২. </w:t>
      </w:r>
      <w:r>
        <w:rPr>
          <w:rFonts w:ascii="Tiro Bangla" w:hAnsi="Tiro Bangla" w:eastAsia="Tiro Bangla"/>
          <w:b w:val="0"/>
          <w:sz w:val="22"/>
        </w:rPr>
        <w:t>১৩৬৭০৫২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দেশীয়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লিখলে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৩৬৭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০৫২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৬৭০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৫২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৬৭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০৫২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৬৭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০৫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৬৭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০৫২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৫৩. </w:t>
      </w:r>
      <w:r>
        <w:rPr>
          <w:rFonts w:ascii="Tiro Bangla" w:hAnsi="Tiro Bangla" w:eastAsia="Tiro Bangla"/>
          <w:b w:val="0"/>
          <w:sz w:val="22"/>
        </w:rPr>
        <w:t xml:space="preserve">৫৩. </w:t>
      </w:r>
      <w:r>
        <w:rPr>
          <w:rFonts w:ascii="Tiro Bangla" w:hAnsi="Tiro Bangla" w:eastAsia="Tiro Bangla"/>
          <w:b w:val="0"/>
          <w:sz w:val="22"/>
        </w:rPr>
        <w:t>তিন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বারো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সাঁইত্রিশ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নয়শ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সাতাত্তরকে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৩০১২৩৩৭৯৭৭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৩১২৩৩৭৯৭৭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৩০১২৩৭৯৭৭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৩১২৩৭৯৭৭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৩০১২৩৩৭৯৭৭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৫৪. </w:t>
      </w:r>
      <w:r>
        <w:rPr>
          <w:rFonts w:ascii="Tiro Bangla" w:hAnsi="Tiro Bangla" w:eastAsia="Tiro Bangla"/>
          <w:b w:val="0"/>
          <w:sz w:val="22"/>
        </w:rPr>
        <w:t xml:space="preserve">৫৪. </w:t>
      </w:r>
      <w:r>
        <w:rPr>
          <w:rFonts w:ascii="Tiro Bangla" w:hAnsi="Tiro Bangla" w:eastAsia="Tiro Bangla"/>
          <w:b w:val="0"/>
          <w:sz w:val="22"/>
        </w:rPr>
        <w:t>দেশীয়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আন্তর্জাতিক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সম্পর্ক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অনুসারে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 xml:space="preserve">৫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২০০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১৩২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>ও iii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৫৫. </w:t>
      </w:r>
      <w:r>
        <w:rPr>
          <w:rFonts w:ascii="Tiro Bangla" w:hAnsi="Tiro Bangla" w:eastAsia="Tiro Bangla"/>
          <w:b w:val="0"/>
          <w:sz w:val="22"/>
        </w:rPr>
        <w:t xml:space="preserve">৫৫.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বেশি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১০০০০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১০০০০০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১০০০০০০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১০০০০০০০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১০০০০০০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৫৬. </w:t>
      </w:r>
      <w:r>
        <w:rPr>
          <w:rFonts w:ascii="Tiro Bangla" w:hAnsi="Tiro Bangla" w:eastAsia="Tiro Bangla"/>
          <w:b w:val="0"/>
          <w:sz w:val="22"/>
        </w:rPr>
        <w:t xml:space="preserve">৫৬.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অযুত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বাকি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শূন্য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আন্তর্জাতিক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কিভাবে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পড়তে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আটশ</w:t>
      </w:r>
      <w:r>
        <w:rPr>
          <w:rFonts w:ascii="Tiro Bangla" w:hAnsi="Tiro Bangla" w:eastAsia="Tiro Bangla"/>
          <w:b w:val="0"/>
          <w:sz w:val="22"/>
        </w:rPr>
        <w:t>পঞ্চাশ</w:t>
      </w:r>
      <w:r>
        <w:rPr>
          <w:rFonts w:ascii="Tiro Bangla" w:hAnsi="Tiro Bangla" w:eastAsia="Tiro Bangla"/>
          <w:b w:val="0"/>
          <w:sz w:val="22"/>
        </w:rPr>
        <w:t>হাজার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আট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>পঞ্চাশ</w:t>
      </w:r>
      <w:r>
        <w:rPr>
          <w:rFonts w:ascii="Tiro Bangla" w:hAnsi="Tiro Bangla" w:eastAsia="Tiro Bangla"/>
          <w:b w:val="0"/>
          <w:sz w:val="22"/>
        </w:rPr>
        <w:t>হাজার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পঁচাশি</w:t>
      </w:r>
      <w:r>
        <w:rPr>
          <w:rFonts w:ascii="Tiro Bangla" w:hAnsi="Tiro Bangla" w:eastAsia="Tiro Bangla"/>
          <w:b w:val="0"/>
          <w:sz w:val="22"/>
        </w:rPr>
        <w:t>লক্ষ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আট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>পাঁচশ</w:t>
      </w:r>
      <w:r>
        <w:rPr>
          <w:rFonts w:ascii="Tiro Bangla" w:hAnsi="Tiro Bangla" w:eastAsia="Tiro Bangla"/>
          <w:b w:val="0"/>
          <w:sz w:val="22"/>
        </w:rPr>
        <w:t>হাজার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আটশ</w:t>
      </w:r>
      <w:r>
        <w:rPr>
          <w:rFonts w:ascii="Tiro Bangla" w:hAnsi="Tiro Bangla" w:eastAsia="Tiro Bangla"/>
          <w:b w:val="0"/>
          <w:sz w:val="22"/>
        </w:rPr>
        <w:t>পঞ্চাশ</w:t>
      </w:r>
      <w:r>
        <w:rPr>
          <w:rFonts w:ascii="Tiro Bangla" w:hAnsi="Tiro Bangla" w:eastAsia="Tiro Bangla"/>
          <w:b w:val="0"/>
          <w:sz w:val="22"/>
        </w:rPr>
        <w:t>হাজার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নিচের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তথ্যের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ভিত্তিতে</w:t>
      </w:r>
      <w:r>
        <w:rPr>
          <w:rFonts w:ascii="Tiro Bangla" w:hAnsi="Tiro Bangla" w:eastAsia="Tiro Bangla"/>
          <w:b/>
          <w:sz w:val="22"/>
        </w:rPr>
        <w:t xml:space="preserve"> (</w:t>
      </w:r>
      <w:r>
        <w:rPr>
          <w:rFonts w:ascii="Tiro Bangla" w:hAnsi="Tiro Bangla" w:eastAsia="Tiro Bangla"/>
          <w:b/>
          <w:sz w:val="22"/>
        </w:rPr>
        <w:t>৮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ও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৯</w:t>
      </w:r>
      <w:r>
        <w:rPr>
          <w:rFonts w:ascii="Tiro Bangla" w:hAnsi="Tiro Bangla" w:eastAsia="Tiro Bangla"/>
          <w:b/>
          <w:sz w:val="22"/>
        </w:rPr>
        <w:t xml:space="preserve">) </w:t>
      </w:r>
      <w:r>
        <w:rPr>
          <w:rFonts w:ascii="Tiro Bangla" w:hAnsi="Tiro Bangla" w:eastAsia="Tiro Bangla"/>
          <w:b/>
          <w:sz w:val="22"/>
        </w:rPr>
        <w:t>নং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প্রশ্নের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উত্তর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দাও</w:t>
      </w:r>
      <w:r>
        <w:rPr>
          <w:rFonts w:ascii="Tiro Bangla" w:hAnsi="Tiro Bangla" w:eastAsia="Tiro Bangla"/>
          <w:b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৫.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ব্যবহার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গঠন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হলো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 xml:space="preserve">৫৭. </w:t>
      </w:r>
      <w:r>
        <w:rPr>
          <w:rFonts w:ascii="Tiro Bangla" w:hAnsi="Tiro Bangla" w:eastAsia="Tiro Bangla"/>
          <w:b w:val="0"/>
          <w:sz w:val="22"/>
        </w:rPr>
        <w:t>গঠিত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২০৫৬৮৯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২০৫৬৯৮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২০৫৮৬৯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২০৬৫৮৯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২০৫৬৮৯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৫৮. </w:t>
      </w:r>
      <w:r>
        <w:rPr>
          <w:rFonts w:ascii="Tiro Bangla" w:hAnsi="Tiro Bangla" w:eastAsia="Tiro Bangla"/>
          <w:b w:val="0"/>
          <w:sz w:val="22"/>
        </w:rPr>
        <w:t xml:space="preserve">৫৮. </w:t>
      </w:r>
      <w:r>
        <w:rPr>
          <w:rFonts w:ascii="Tiro Bangla" w:hAnsi="Tiro Bangla" w:eastAsia="Tiro Bangla"/>
          <w:b w:val="0"/>
          <w:sz w:val="22"/>
        </w:rPr>
        <w:t>গঠিত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শুরু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৫০৮৯৬২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৫৮৯৬২০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৫৯৮৫৬০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৫৯৮৬২০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৫৯৮৬২০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৫৯. </w:t>
      </w:r>
      <w:r>
        <w:rPr>
          <w:rFonts w:ascii="Tiro Bangla" w:hAnsi="Tiro Bangla" w:eastAsia="Tiro Bangla"/>
          <w:b w:val="0"/>
          <w:sz w:val="22"/>
        </w:rPr>
        <w:t xml:space="preserve">৫৯.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অঙ্কগুলো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গঠিত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১০৫৬৭৮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ছয়টি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সার্থক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বিদ্যমান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পাঁচটি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বিদ্যমান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>ও iii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৬০. </w:t>
      </w:r>
      <w:r>
        <w:rPr>
          <w:rFonts w:ascii="Tiro Bangla" w:hAnsi="Tiro Bangla" w:eastAsia="Tiro Bangla"/>
          <w:b w:val="0"/>
          <w:sz w:val="22"/>
        </w:rPr>
        <w:t xml:space="preserve">৬০. </w:t>
      </w:r>
      <w:r>
        <w:rPr>
          <w:rFonts w:ascii="Tiro Bangla" w:hAnsi="Tiro Bangla" w:eastAsia="Tiro Bangla"/>
          <w:b w:val="0"/>
          <w:sz w:val="22"/>
        </w:rPr>
        <w:t>৫০০০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অপেক্ষা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কিন্তু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৫০০০০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অপেক্ষা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চার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৯৯৯৯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পাঁচ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৪৯৯৯৯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চার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৫০০০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>ও iii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নিচের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তথ্যের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ভিত্তিতে</w:t>
      </w:r>
      <w:r>
        <w:rPr>
          <w:rFonts w:ascii="Tiro Bangla" w:hAnsi="Tiro Bangla" w:eastAsia="Tiro Bangla"/>
          <w:b/>
          <w:sz w:val="22"/>
        </w:rPr>
        <w:t xml:space="preserve"> (</w:t>
      </w:r>
      <w:r>
        <w:rPr>
          <w:rFonts w:ascii="Tiro Bangla" w:hAnsi="Tiro Bangla" w:eastAsia="Tiro Bangla"/>
          <w:b/>
          <w:sz w:val="22"/>
        </w:rPr>
        <w:t>১২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ও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১৩</w:t>
      </w:r>
      <w:r>
        <w:rPr>
          <w:rFonts w:ascii="Tiro Bangla" w:hAnsi="Tiro Bangla" w:eastAsia="Tiro Bangla"/>
          <w:b/>
          <w:sz w:val="22"/>
        </w:rPr>
        <w:t xml:space="preserve">) </w:t>
      </w:r>
      <w:r>
        <w:rPr>
          <w:rFonts w:ascii="Tiro Bangla" w:hAnsi="Tiro Bangla" w:eastAsia="Tiro Bangla"/>
          <w:b/>
          <w:sz w:val="22"/>
        </w:rPr>
        <w:t>নং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প্রশ্নের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উত্তর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দাও</w:t>
      </w:r>
      <w:r>
        <w:rPr>
          <w:rFonts w:ascii="Tiro Bangla" w:hAnsi="Tiro Bangla" w:eastAsia="Tiro Bangla"/>
          <w:b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আমাজন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কোম্পানি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২০২০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২১৩৩৬৩৫৭৯৮২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ডলার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>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৬১. </w:t>
      </w:r>
      <w:r>
        <w:rPr>
          <w:rFonts w:ascii="Tiro Bangla" w:hAnsi="Tiro Bangla" w:eastAsia="Tiro Bangla"/>
          <w:b w:val="0"/>
          <w:sz w:val="22"/>
        </w:rPr>
        <w:t xml:space="preserve">৬১. </w:t>
      </w:r>
      <w:r>
        <w:rPr>
          <w:rFonts w:ascii="Tiro Bangla" w:hAnsi="Tiro Bangla" w:eastAsia="Tiro Bangla"/>
          <w:b w:val="0"/>
          <w:sz w:val="22"/>
        </w:rPr>
        <w:t>কোম্পানির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আয়কে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দেশীয়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২১৩৩</w:t>
      </w:r>
      <w:r>
        <w:rPr>
          <w:rFonts w:ascii="Tiro Bangla" w:hAnsi="Tiro Bangla" w:eastAsia="Tiro Bangla"/>
          <w:b w:val="0"/>
          <w:sz w:val="22"/>
        </w:rPr>
        <w:t>োটি</w:t>
      </w:r>
      <w:r>
        <w:rPr>
          <w:rFonts w:ascii="Tiro Bangla" w:hAnsi="Tiro Bangla" w:eastAsia="Tiro Bangla"/>
          <w:b w:val="0"/>
          <w:sz w:val="22"/>
        </w:rPr>
        <w:t>৬৩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>৫৭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>৯৮২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২১৩৩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>৫৭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>৯৮২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২১৩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>৩৬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>৫৭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>৯৮২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২১৩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>৫৭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>৯৮২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২১৩৩</w:t>
      </w:r>
      <w:r>
        <w:rPr>
          <w:rFonts w:ascii="Tiro Bangla" w:hAnsi="Tiro Bangla" w:eastAsia="Tiro Bangla"/>
          <w:b w:val="0"/>
          <w:sz w:val="22"/>
        </w:rPr>
        <w:t>োটি</w:t>
      </w:r>
      <w:r>
        <w:rPr>
          <w:rFonts w:ascii="Tiro Bangla" w:hAnsi="Tiro Bangla" w:eastAsia="Tiro Bangla"/>
          <w:b w:val="0"/>
          <w:sz w:val="22"/>
        </w:rPr>
        <w:t>৬৩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>৫৭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>৯৮২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৬২. </w:t>
      </w:r>
      <w:r>
        <w:rPr>
          <w:rFonts w:ascii="Tiro Bangla" w:hAnsi="Tiro Bangla" w:eastAsia="Tiro Bangla"/>
          <w:b w:val="0"/>
          <w:sz w:val="22"/>
        </w:rPr>
        <w:t xml:space="preserve">৬২. </w:t>
      </w:r>
      <w:r>
        <w:rPr>
          <w:rFonts w:ascii="Tiro Bangla" w:hAnsi="Tiro Bangla" w:eastAsia="Tiro Bangla"/>
          <w:b w:val="0"/>
          <w:sz w:val="22"/>
        </w:rPr>
        <w:t>আন্তর্জাতিক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কোম্পানির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কিভাবে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পড়তে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>৩৩৬</w:t>
      </w:r>
      <w:r>
        <w:rPr>
          <w:rFonts w:ascii="Tiro Bangla" w:hAnsi="Tiro Bangla" w:eastAsia="Tiro Bangla"/>
          <w:b w:val="0"/>
          <w:sz w:val="22"/>
        </w:rPr>
        <w:t>োটি</w:t>
      </w:r>
      <w:r>
        <w:rPr>
          <w:rFonts w:ascii="Tiro Bangla" w:hAnsi="Tiro Bangla" w:eastAsia="Tiro Bangla"/>
          <w:b w:val="0"/>
          <w:sz w:val="22"/>
        </w:rPr>
        <w:t>৩৫৭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>৯৮২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>১৩৩৬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>৩৫৭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>৯৮২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>৩৩৬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>৩৫৭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>৯৮২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>৩৩৬৩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>৫৭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>৯৮২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>৩৩৬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>৩৫৭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>৯৮২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৬৩. </w:t>
      </w:r>
      <w:r>
        <w:rPr>
          <w:rFonts w:ascii="Tiro Bangla" w:hAnsi="Tiro Bangla" w:eastAsia="Tiro Bangla"/>
          <w:b w:val="0"/>
          <w:sz w:val="22"/>
        </w:rPr>
        <w:t xml:space="preserve">৬৩. </w:t>
      </w:r>
      <w:r>
        <w:rPr>
          <w:rFonts w:ascii="Tiro Bangla" w:hAnsi="Tiro Bangla" w:eastAsia="Tiro Bangla"/>
          <w:b w:val="0"/>
          <w:sz w:val="22"/>
        </w:rPr>
        <w:t>দশ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অপেক্ষা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কিন্তু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অপেক্ষা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সর্বনিম্ন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থাকতে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পারে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৪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৬৪. </w:t>
      </w:r>
      <w:r>
        <w:rPr>
          <w:rFonts w:ascii="Tiro Bangla" w:hAnsi="Tiro Bangla" w:eastAsia="Tiro Bangla"/>
          <w:b w:val="0"/>
          <w:sz w:val="22"/>
        </w:rPr>
        <w:t xml:space="preserve">৬৪. ২ </w:t>
      </w:r>
      <w:r>
        <w:rPr>
          <w:rFonts w:ascii="Tiro Bangla" w:hAnsi="Tiro Bangla" w:eastAsia="Tiro Bangla"/>
          <w:b w:val="0"/>
          <w:sz w:val="22"/>
        </w:rPr>
        <w:t>কোটিতে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২০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৫০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১০০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২০০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২০০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টপিক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>অধ্যায়</w:t>
      </w:r>
      <w:r>
        <w:rPr>
          <w:rFonts w:ascii="Tiro Bangla" w:hAnsi="Tiro Bangla" w:eastAsia="Tiro Bangla"/>
          <w:b w:val="0"/>
          <w:sz w:val="22"/>
        </w:rPr>
        <w:t xml:space="preserve"> ১.২: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ও </w:t>
      </w:r>
      <w:r>
        <w:rPr>
          <w:rFonts w:ascii="Tiro Bangla" w:hAnsi="Tiro Bangla" w:eastAsia="Tiro Bangla"/>
          <w:b w:val="0"/>
          <w:sz w:val="22"/>
        </w:rPr>
        <w:t>ভগ্নাংশ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যৌগিক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১. </w:t>
      </w:r>
      <w:r>
        <w:rPr>
          <w:rFonts w:ascii="Tiro Bangla" w:hAnsi="Tiro Bangla" w:eastAsia="Tiro Bangla"/>
          <w:b w:val="0"/>
          <w:sz w:val="22"/>
        </w:rPr>
        <w:t>১.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একমাত্র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জোড়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২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৫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৭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২. </w:t>
      </w:r>
      <w:r>
        <w:rPr>
          <w:rFonts w:ascii="Tiro Bangla" w:hAnsi="Tiro Bangla" w:eastAsia="Tiro Bangla"/>
          <w:b w:val="0"/>
          <w:sz w:val="22"/>
        </w:rPr>
        <w:t>২.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পর্যন্ত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১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৩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৪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৩. </w:t>
      </w:r>
      <w:r>
        <w:rPr>
          <w:rFonts w:ascii="Tiro Bangla" w:hAnsi="Tiro Bangla" w:eastAsia="Tiro Bangla"/>
          <w:b w:val="0"/>
          <w:sz w:val="22"/>
        </w:rPr>
        <w:t xml:space="preserve">৩. </w:t>
      </w:r>
      <w:r>
        <w:rPr>
          <w:rFonts w:ascii="Tiro Bangla" w:hAnsi="Tiro Bangla" w:eastAsia="Tiro Bangla"/>
          <w:b w:val="0"/>
          <w:sz w:val="22"/>
        </w:rPr>
        <w:t>সবচেয়ে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বিজোড়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১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৩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৫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৪. </w:t>
      </w:r>
      <w:r>
        <w:rPr>
          <w:rFonts w:ascii="Tiro Bangla" w:hAnsi="Tiro Bangla" w:eastAsia="Tiro Bangla"/>
          <w:b w:val="0"/>
          <w:sz w:val="22"/>
        </w:rPr>
        <w:t xml:space="preserve">৪.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পর্যন্ত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৩টি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৪টি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৫টি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৬টি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৪টি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৫. </w:t>
      </w:r>
      <w:r>
        <w:rPr>
          <w:rFonts w:ascii="Tiro Bangla" w:hAnsi="Tiro Bangla" w:eastAsia="Tiro Bangla"/>
          <w:b w:val="0"/>
          <w:sz w:val="22"/>
        </w:rPr>
        <w:t xml:space="preserve">৫.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নয়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১৯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২৯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৩৭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৪৯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৪৯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৬. </w:t>
      </w:r>
      <w:r>
        <w:rPr>
          <w:rFonts w:ascii="Tiro Bangla" w:hAnsi="Tiro Bangla" w:eastAsia="Tiro Bangla"/>
          <w:b w:val="0"/>
          <w:sz w:val="22"/>
        </w:rPr>
        <w:t>৬.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কী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বলা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গুণ্য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ুণক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উৎপাদক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উৎপাদক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৭. </w:t>
      </w:r>
      <w:r>
        <w:rPr>
          <w:rFonts w:ascii="Tiro Bangla" w:hAnsi="Tiro Bangla" w:eastAsia="Tiro Bangla"/>
          <w:b w:val="0"/>
          <w:sz w:val="22"/>
        </w:rPr>
        <w:t xml:space="preserve">৭.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১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৩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৪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৮. </w:t>
      </w:r>
      <w:r>
        <w:rPr>
          <w:rFonts w:ascii="Tiro Bangla" w:hAnsi="Tiro Bangla" w:eastAsia="Tiro Bangla"/>
          <w:b w:val="0"/>
          <w:sz w:val="22"/>
        </w:rPr>
        <w:t xml:space="preserve">৮. 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৭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২৫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৩১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৭৩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৩১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৯. </w:t>
      </w:r>
      <w:r>
        <w:rPr>
          <w:rFonts w:ascii="Tiro Bangla" w:hAnsi="Tiro Bangla" w:eastAsia="Tiro Bangla"/>
          <w:b w:val="0"/>
          <w:sz w:val="22"/>
        </w:rPr>
        <w:t xml:space="preserve">৯. </w:t>
      </w:r>
      <w:r>
        <w:rPr>
          <w:rFonts w:ascii="Tiro Bangla" w:hAnsi="Tiro Bangla" w:eastAsia="Tiro Bangla"/>
          <w:b w:val="0"/>
          <w:sz w:val="22"/>
        </w:rPr>
        <w:t>৩৫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১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৩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৪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৪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১০. </w:t>
      </w:r>
      <w:r>
        <w:rPr>
          <w:rFonts w:ascii="Tiro Bangla" w:hAnsi="Tiro Bangla" w:eastAsia="Tiro Bangla"/>
          <w:b w:val="0"/>
          <w:sz w:val="22"/>
        </w:rPr>
        <w:t xml:space="preserve">১০. </w:t>
      </w:r>
      <w:r>
        <w:rPr>
          <w:rFonts w:ascii="Tiro Bangla" w:hAnsi="Tiro Bangla" w:eastAsia="Tiro Bangla"/>
          <w:b w:val="0"/>
          <w:sz w:val="22"/>
        </w:rPr>
        <w:t>৬০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৬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১০ 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১২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১১. </w:t>
      </w:r>
      <w:r>
        <w:rPr>
          <w:rFonts w:ascii="Tiro Bangla" w:hAnsi="Tiro Bangla" w:eastAsia="Tiro Bangla"/>
          <w:b w:val="0"/>
          <w:sz w:val="22"/>
        </w:rPr>
        <w:t>১১.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উৎপাদক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৪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২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১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১২. </w:t>
      </w:r>
      <w:r>
        <w:rPr>
          <w:rFonts w:ascii="Tiro Bangla" w:hAnsi="Tiro Bangla" w:eastAsia="Tiro Bangla"/>
          <w:b w:val="0"/>
          <w:sz w:val="22"/>
        </w:rPr>
        <w:t>১২.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যৌগিক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৪১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৪৭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৫৯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৬৩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৬৩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১৩. </w:t>
      </w:r>
      <w:r>
        <w:rPr>
          <w:rFonts w:ascii="Tiro Bangla" w:hAnsi="Tiro Bangla" w:eastAsia="Tiro Bangla"/>
          <w:b w:val="0"/>
          <w:sz w:val="22"/>
        </w:rPr>
        <w:t xml:space="preserve">১৩. </w:t>
      </w:r>
      <w:r>
        <w:rPr>
          <w:rFonts w:ascii="Tiro Bangla" w:hAnsi="Tiro Bangla" w:eastAsia="Tiro Bangla"/>
          <w:b w:val="0"/>
          <w:sz w:val="22"/>
        </w:rPr>
        <w:t>দুই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১১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৯৭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৯৮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৯৯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৯৭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১৪. </w:t>
      </w:r>
      <w:r>
        <w:rPr>
          <w:rFonts w:ascii="Tiro Bangla" w:hAnsi="Tiro Bangla" w:eastAsia="Tiro Bangla"/>
          <w:b w:val="0"/>
          <w:sz w:val="22"/>
        </w:rPr>
        <w:t xml:space="preserve">১৪.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বৃহত্তর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প্রথমটি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জোড়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ব্যতীত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সকল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যৌগিক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১৫. </w:t>
      </w:r>
      <w:r>
        <w:rPr>
          <w:rFonts w:ascii="Tiro Bangla" w:hAnsi="Tiro Bangla" w:eastAsia="Tiro Bangla"/>
          <w:b w:val="0"/>
          <w:sz w:val="22"/>
        </w:rPr>
        <w:t>১৫.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যৌগিক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ক্ষেত্রে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প্রথম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যৌগিক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প্রথম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যৌগিক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পার্থক্য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১৬. </w:t>
      </w:r>
      <w:r>
        <w:rPr>
          <w:rFonts w:ascii="Tiro Bangla" w:hAnsi="Tiro Bangla" w:eastAsia="Tiro Bangla"/>
          <w:b w:val="0"/>
          <w:sz w:val="22"/>
        </w:rPr>
        <w:t xml:space="preserve">১৬. </w:t>
      </w:r>
      <w:r>
        <w:rPr>
          <w:rFonts w:ascii="Tiro Bangla" w:hAnsi="Tiro Bangla" w:eastAsia="Tiro Bangla"/>
          <w:b w:val="0"/>
          <w:sz w:val="22"/>
        </w:rPr>
        <w:t>৩৫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সমষ্টি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১২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১৩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১২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১৭. </w:t>
      </w:r>
      <w:r>
        <w:rPr>
          <w:rFonts w:ascii="Tiro Bangla" w:hAnsi="Tiro Bangla" w:eastAsia="Tiro Bangla"/>
          <w:b w:val="0"/>
          <w:sz w:val="22"/>
        </w:rPr>
        <w:t>১৭.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অবস্থিত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সংখ্যাদ্বয়ের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পার্থক্য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১৫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১৭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১৮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১৬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১.৬: </w:t>
      </w:r>
      <w:r>
        <w:rPr>
          <w:rFonts w:ascii="Tiro Bangla" w:hAnsi="Tiro Bangla" w:eastAsia="Tiro Bangla"/>
          <w:b w:val="0"/>
          <w:sz w:val="22"/>
        </w:rPr>
        <w:t>সহমৌলিক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১৮. </w:t>
      </w:r>
      <w:r>
        <w:rPr>
          <w:rFonts w:ascii="Tiro Bangla" w:hAnsi="Tiro Bangla" w:eastAsia="Tiro Bangla"/>
          <w:b w:val="0"/>
          <w:sz w:val="22"/>
        </w:rPr>
        <w:t>১৮.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ততোধিক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পরস্পর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সহমৌলিক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৭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৮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১৯. </w:t>
      </w:r>
      <w:r>
        <w:rPr>
          <w:rFonts w:ascii="Tiro Bangla" w:hAnsi="Tiro Bangla" w:eastAsia="Tiro Bangla"/>
          <w:b w:val="0"/>
          <w:sz w:val="22"/>
        </w:rPr>
        <w:t xml:space="preserve">১৯.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জোড়াটি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সহমৌলিক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৩৫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৫৬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৩৮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৬৮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২০.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জোড়া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সহমৌলিক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নয়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১৯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২০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২৩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২৭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২৯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৩১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নিচের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তথ্যের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আলোকে</w:t>
      </w:r>
      <w:r>
        <w:rPr>
          <w:rFonts w:ascii="Tiro Bangla" w:hAnsi="Tiro Bangla" w:eastAsia="Tiro Bangla"/>
          <w:b/>
          <w:sz w:val="22"/>
        </w:rPr>
        <w:t xml:space="preserve"> (</w:t>
      </w:r>
      <w:r>
        <w:rPr>
          <w:rFonts w:ascii="Tiro Bangla" w:hAnsi="Tiro Bangla" w:eastAsia="Tiro Bangla"/>
          <w:b/>
          <w:sz w:val="22"/>
        </w:rPr>
        <w:t>২১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ও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২২</w:t>
      </w:r>
      <w:r>
        <w:rPr>
          <w:rFonts w:ascii="Tiro Bangla" w:hAnsi="Tiro Bangla" w:eastAsia="Tiro Bangla"/>
          <w:b/>
          <w:sz w:val="22"/>
        </w:rPr>
        <w:t xml:space="preserve">) </w:t>
      </w:r>
      <w:r>
        <w:rPr>
          <w:rFonts w:ascii="Tiro Bangla" w:hAnsi="Tiro Bangla" w:eastAsia="Tiro Bangla"/>
          <w:b/>
          <w:sz w:val="22"/>
        </w:rPr>
        <w:t>নং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প্রশ্নের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উত্তর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দাও</w:t>
      </w:r>
      <w:r>
        <w:rPr>
          <w:rFonts w:ascii="Tiro Bangla" w:hAnsi="Tiro Bangla" w:eastAsia="Tiro Bangla"/>
          <w:b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শিক্ষক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একজন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ছাত্রকে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লিখতে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বললে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ছাত্রটি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২৩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লিখল।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২১.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৩০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৬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৮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৯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২২.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উদ্দীপকের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২৩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নয়।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২৩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সহমৌলিক।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৩০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সহমৌলিক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নয়।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১.৭: </w:t>
      </w:r>
      <w:r>
        <w:rPr>
          <w:rFonts w:ascii="Tiro Bangla" w:hAnsi="Tiro Bangla" w:eastAsia="Tiro Bangla"/>
          <w:b w:val="0"/>
          <w:sz w:val="22"/>
        </w:rPr>
        <w:t>বিভাজ্যতা</w:t>
      </w:r>
      <w:r>
        <w:rPr>
          <w:rFonts w:ascii="Tiro Bangla" w:hAnsi="Tiro Bangla" w:eastAsia="Tiro Bangla"/>
          <w:b w:val="0"/>
          <w:sz w:val="22"/>
        </w:rPr>
        <w:t xml:space="preserve">]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২৩.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২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৫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৯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২৪.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২৫৫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৫৩০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৬৬৪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৯০০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৯০০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২৫.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১২৩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১২৬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১২৯ 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৩২৯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১২৬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২৬.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যেকোনো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বা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>বা</w:t>
      </w:r>
      <w:r>
        <w:rPr>
          <w:rFonts w:ascii="Tiro Bangla" w:hAnsi="Tiro Bangla" w:eastAsia="Tiro Bangla"/>
          <w:b w:val="0"/>
          <w:sz w:val="22"/>
        </w:rPr>
        <w:t>৯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>বা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বা</w:t>
      </w:r>
      <w:r>
        <w:rPr>
          <w:rFonts w:ascii="Tiro Bangla" w:hAnsi="Tiro Bangla" w:eastAsia="Tiro Bangla"/>
          <w:b w:val="0"/>
          <w:sz w:val="22"/>
        </w:rPr>
        <w:t>৯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>বা</w:t>
      </w:r>
      <w:r>
        <w:rPr>
          <w:rFonts w:ascii="Tiro Bangla" w:hAnsi="Tiro Bangla" w:eastAsia="Tiro Bangla"/>
          <w:b w:val="0"/>
          <w:sz w:val="22"/>
        </w:rPr>
        <w:t>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২৭.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শেষ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শূন্য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না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ও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ও </w:t>
      </w:r>
      <w:r>
        <w:rPr>
          <w:rFonts w:ascii="Tiro Bangla" w:hAnsi="Tiro Bangla" w:eastAsia="Tiro Bangla"/>
          <w:b w:val="0"/>
          <w:sz w:val="22"/>
        </w:rPr>
        <w:t>৪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৪ ও ৫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৪ ও ৬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৪ ও ৬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২৮.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৩৫৭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চিহ্নিত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০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২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৩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২৯.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কোনো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নিঃশেষ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৭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৯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১২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১২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৩০. </w:t>
      </w:r>
      <w:r>
        <w:rPr>
          <w:rFonts w:ascii="Tiro Bangla" w:hAnsi="Tiro Bangla" w:eastAsia="Tiro Bangla"/>
          <w:b w:val="0"/>
          <w:sz w:val="22"/>
        </w:rPr>
        <w:t>৩০.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নয়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৯৬৩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৮৭৩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৭১১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৫১৪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৫১৪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৩১. </w:t>
      </w:r>
      <w:r>
        <w:rPr>
          <w:rFonts w:ascii="Tiro Bangla" w:hAnsi="Tiro Bangla" w:eastAsia="Tiro Bangla"/>
          <w:b w:val="0"/>
          <w:sz w:val="22"/>
        </w:rPr>
        <w:t xml:space="preserve">৩১. </w:t>
      </w:r>
      <w:r>
        <w:rPr>
          <w:rFonts w:ascii="Tiro Bangla" w:hAnsi="Tiro Bangla" w:eastAsia="Tiro Bangla"/>
          <w:b w:val="0"/>
          <w:sz w:val="22"/>
        </w:rPr>
        <w:t>৩৫৬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৩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৬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৯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৩২. </w:t>
      </w:r>
      <w:r>
        <w:rPr>
          <w:rFonts w:ascii="Tiro Bangla" w:hAnsi="Tiro Bangla" w:eastAsia="Tiro Bangla"/>
          <w:b w:val="0"/>
          <w:sz w:val="22"/>
        </w:rPr>
        <w:t xml:space="preserve">৩২.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নিঃশেষে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২৭৩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২৯৫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৩১৭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৩২৫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২৭৩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৩৩. </w:t>
      </w:r>
      <w:r>
        <w:rPr>
          <w:rFonts w:ascii="Tiro Bangla" w:hAnsi="Tiro Bangla" w:eastAsia="Tiro Bangla"/>
          <w:b w:val="0"/>
          <w:sz w:val="22"/>
        </w:rPr>
        <w:t>৩৩.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নিঃশেষে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৭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৮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৩৪. </w:t>
      </w:r>
      <w:r>
        <w:rPr>
          <w:rFonts w:ascii="Tiro Bangla" w:hAnsi="Tiro Bangla" w:eastAsia="Tiro Bangla"/>
          <w:b w:val="0"/>
          <w:sz w:val="22"/>
        </w:rPr>
        <w:t xml:space="preserve">৩৪.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২১৮৪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৫২৭৩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৭৮৩২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৮৫৪২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২১৮৪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৩৫. </w:t>
      </w:r>
      <w:r>
        <w:rPr>
          <w:rFonts w:ascii="Tiro Bangla" w:hAnsi="Tiro Bangla" w:eastAsia="Tiro Bangla"/>
          <w:b w:val="0"/>
          <w:sz w:val="22"/>
        </w:rPr>
        <w:t xml:space="preserve">৩৫. </w:t>
      </w:r>
      <w:r>
        <w:rPr>
          <w:rFonts w:ascii="Tiro Bangla" w:hAnsi="Tiro Bangla" w:eastAsia="Tiro Bangla"/>
          <w:b w:val="0"/>
          <w:sz w:val="22"/>
        </w:rPr>
        <w:t>২৩৫২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অবিভাজ্য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২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৬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৯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৯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৩৬. </w:t>
      </w:r>
      <w:r>
        <w:rPr>
          <w:rFonts w:ascii="Tiro Bangla" w:hAnsi="Tiro Bangla" w:eastAsia="Tiro Bangla"/>
          <w:b w:val="0"/>
          <w:sz w:val="22"/>
        </w:rPr>
        <w:t xml:space="preserve">৩৬. </w:t>
      </w:r>
      <w:r>
        <w:rPr>
          <w:rFonts w:ascii="Tiro Bangla" w:hAnsi="Tiro Bangla" w:eastAsia="Tiro Bangla"/>
          <w:b w:val="0"/>
          <w:sz w:val="22"/>
        </w:rPr>
        <w:t>দুই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সংখ্যাদ্বয়ের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বিয়োগফল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সর্বদাই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২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৬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৯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৩৭. </w:t>
      </w:r>
      <w:r>
        <w:rPr>
          <w:rFonts w:ascii="Tiro Bangla" w:hAnsi="Tiro Bangla" w:eastAsia="Tiro Bangla"/>
          <w:b w:val="0"/>
          <w:sz w:val="22"/>
        </w:rPr>
        <w:t xml:space="preserve">৩৭. </w:t>
      </w:r>
      <w:r>
        <w:rPr>
          <w:rFonts w:ascii="Tiro Bangla" w:hAnsi="Tiro Bangla" w:eastAsia="Tiro Bangla"/>
          <w:b w:val="0"/>
          <w:sz w:val="22"/>
        </w:rPr>
        <w:t>১৫২৪৬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৩৮. </w:t>
      </w:r>
      <w:r>
        <w:rPr>
          <w:rFonts w:ascii="Tiro Bangla" w:hAnsi="Tiro Bangla" w:eastAsia="Tiro Bangla"/>
          <w:b w:val="0"/>
          <w:sz w:val="22"/>
        </w:rPr>
        <w:t>৩৮.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–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একক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শূন্য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অথবা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জোড়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প্রদত্ত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একক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গঠিত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ঐ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হবে।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একক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উভয়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হবে।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৩৯. </w:t>
      </w:r>
      <w:r>
        <w:rPr>
          <w:rFonts w:ascii="Tiro Bangla" w:hAnsi="Tiro Bangla" w:eastAsia="Tiro Bangla"/>
          <w:b w:val="0"/>
          <w:sz w:val="22"/>
        </w:rPr>
        <w:t xml:space="preserve">৩৯. </w:t>
      </w:r>
      <w:r>
        <w:rPr>
          <w:rFonts w:ascii="Tiro Bangla" w:hAnsi="Tiro Bangla" w:eastAsia="Tiro Bangla"/>
          <w:b w:val="0"/>
          <w:sz w:val="22"/>
        </w:rPr>
        <w:t>৬০০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–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৪০. </w:t>
      </w:r>
      <w:r>
        <w:rPr>
          <w:rFonts w:ascii="Tiro Bangla" w:hAnsi="Tiro Bangla" w:eastAsia="Tiro Bangla"/>
          <w:b w:val="0"/>
          <w:sz w:val="22"/>
        </w:rPr>
        <w:t xml:space="preserve">৪০. </w:t>
      </w:r>
      <w:r>
        <w:rPr>
          <w:rFonts w:ascii="Tiro Bangla" w:hAnsi="Tiro Bangla" w:eastAsia="Tiro Bangla"/>
          <w:b w:val="0"/>
          <w:sz w:val="22"/>
        </w:rPr>
        <w:t>৬০২৪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৪১. </w:t>
      </w:r>
      <w:r>
        <w:rPr>
          <w:rFonts w:ascii="Tiro Bangla" w:hAnsi="Tiro Bangla" w:eastAsia="Tiro Bangla"/>
          <w:b w:val="0"/>
          <w:sz w:val="22"/>
        </w:rPr>
        <w:t>৪১.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চিহ্নিত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বসালে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–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৪২. </w:t>
      </w:r>
      <w:r>
        <w:rPr>
          <w:rFonts w:ascii="Tiro Bangla" w:hAnsi="Tiro Bangla" w:eastAsia="Tiro Bangla"/>
          <w:b w:val="0"/>
          <w:sz w:val="22"/>
        </w:rPr>
        <w:t>৪২.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শূন্য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বিভাজ্য।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নিচের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তথ্যের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ভিত্তিতে</w:t>
      </w:r>
      <w:r>
        <w:rPr>
          <w:rFonts w:ascii="Tiro Bangla" w:hAnsi="Tiro Bangla" w:eastAsia="Tiro Bangla"/>
          <w:b/>
          <w:sz w:val="22"/>
        </w:rPr>
        <w:t xml:space="preserve"> (</w:t>
      </w:r>
      <w:r>
        <w:rPr>
          <w:rFonts w:ascii="Tiro Bangla" w:hAnsi="Tiro Bangla" w:eastAsia="Tiro Bangla"/>
          <w:b/>
          <w:sz w:val="22"/>
        </w:rPr>
        <w:t>৪৩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ও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৪৪</w:t>
      </w:r>
      <w:r>
        <w:rPr>
          <w:rFonts w:ascii="Tiro Bangla" w:hAnsi="Tiro Bangla" w:eastAsia="Tiro Bangla"/>
          <w:b/>
          <w:sz w:val="22"/>
        </w:rPr>
        <w:t xml:space="preserve">) </w:t>
      </w:r>
      <w:r>
        <w:rPr>
          <w:rFonts w:ascii="Tiro Bangla" w:hAnsi="Tiro Bangla" w:eastAsia="Tiro Bangla"/>
          <w:b/>
          <w:sz w:val="22"/>
        </w:rPr>
        <w:t>নং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প্রশ্নের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উত্তর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দাও</w:t>
      </w:r>
      <w:r>
        <w:rPr>
          <w:rFonts w:ascii="Tiro Bangla" w:hAnsi="Tiro Bangla" w:eastAsia="Tiro Bangla"/>
          <w:b/>
          <w:sz w:val="22"/>
        </w:rPr>
        <w:t xml:space="preserve">: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৫.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পাঁচটি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অঙ্ক।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৪৩.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অঙ্কগুলি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গঠিত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পাঁচ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৫১৭৮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১০৫৭৮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৫১৭৮০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৮৭১৫০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১০৫৭৮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৪৪. </w:t>
      </w:r>
      <w:r>
        <w:rPr>
          <w:rFonts w:ascii="Tiro Bangla" w:hAnsi="Tiro Bangla" w:eastAsia="Tiro Bangla"/>
          <w:b w:val="0"/>
          <w:sz w:val="22"/>
        </w:rPr>
        <w:t xml:space="preserve">৪৪. </w:t>
      </w:r>
      <w:r>
        <w:rPr>
          <w:rFonts w:ascii="Tiro Bangla" w:hAnsi="Tiro Bangla" w:eastAsia="Tiro Bangla"/>
          <w:b w:val="0"/>
          <w:sz w:val="22"/>
        </w:rPr>
        <w:t>গঠিত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অবিভাজ্য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২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৬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৯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৯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৪৫. </w:t>
      </w:r>
      <w:r>
        <w:rPr>
          <w:rFonts w:ascii="Tiro Bangla" w:hAnsi="Tiro Bangla" w:eastAsia="Tiro Bangla"/>
          <w:b w:val="0"/>
          <w:sz w:val="22"/>
        </w:rPr>
        <w:t>৪৫.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চিহ্নিত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৩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৬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৯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৪৬. </w:t>
      </w:r>
      <w:r>
        <w:rPr>
          <w:rFonts w:ascii="Tiro Bangla" w:hAnsi="Tiro Bangla" w:eastAsia="Tiro Bangla"/>
          <w:b w:val="0"/>
          <w:sz w:val="22"/>
        </w:rPr>
        <w:t xml:space="preserve">৪৬.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চিহ্নিত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সৃজনশীল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বহুনির্বাচনি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৪৭. </w:t>
      </w:r>
      <w:r>
        <w:rPr>
          <w:rFonts w:ascii="Tiro Bangla" w:hAnsi="Tiro Bangla" w:eastAsia="Tiro Bangla"/>
          <w:b w:val="0"/>
          <w:sz w:val="22"/>
        </w:rPr>
        <w:t xml:space="preserve">৪৭. </w:t>
      </w:r>
      <w:r>
        <w:rPr>
          <w:rFonts w:ascii="Tiro Bangla" w:hAnsi="Tiro Bangla" w:eastAsia="Tiro Bangla"/>
          <w:b w:val="0"/>
          <w:sz w:val="22"/>
        </w:rPr>
        <w:t>২০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৪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৬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৭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৪৮. </w:t>
      </w:r>
      <w:r>
        <w:rPr>
          <w:rFonts w:ascii="Tiro Bangla" w:hAnsi="Tiro Bangla" w:eastAsia="Tiro Bangla"/>
          <w:b w:val="0"/>
          <w:sz w:val="22"/>
        </w:rPr>
        <w:t>৪৮.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জোড়া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সহমৌলিক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৩০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৫০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৩১, ৯৩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৪, ৯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৪, ৯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৪৯. </w:t>
      </w:r>
      <w:r>
        <w:rPr>
          <w:rFonts w:ascii="Tiro Bangla" w:hAnsi="Tiro Bangla" w:eastAsia="Tiro Bangla"/>
          <w:b w:val="0"/>
          <w:sz w:val="22"/>
        </w:rPr>
        <w:t>৪৯.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১৭৩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২১৮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২৮৩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৭৬২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৭৬২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৫০. </w:t>
      </w:r>
      <w:r>
        <w:rPr>
          <w:rFonts w:ascii="Tiro Bangla" w:hAnsi="Tiro Bangla" w:eastAsia="Tiro Bangla"/>
          <w:b w:val="0"/>
          <w:sz w:val="22"/>
        </w:rPr>
        <w:t xml:space="preserve">৫০. </w:t>
      </w:r>
      <w:r>
        <w:rPr>
          <w:rFonts w:ascii="Tiro Bangla" w:hAnsi="Tiro Bangla" w:eastAsia="Tiro Bangla"/>
          <w:b w:val="0"/>
          <w:sz w:val="22"/>
        </w:rPr>
        <w:t>পাঁচ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৫১. </w:t>
      </w:r>
      <w:r>
        <w:rPr>
          <w:rFonts w:ascii="Tiro Bangla" w:hAnsi="Tiro Bangla" w:eastAsia="Tiro Bangla"/>
          <w:b w:val="0"/>
          <w:sz w:val="22"/>
        </w:rPr>
        <w:t>৫১.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৮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৩২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৬৪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৬৪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৫২. </w:t>
      </w:r>
      <w:r>
        <w:rPr>
          <w:rFonts w:ascii="Tiro Bangla" w:hAnsi="Tiro Bangla" w:eastAsia="Tiro Bangla"/>
          <w:b w:val="0"/>
          <w:sz w:val="22"/>
        </w:rPr>
        <w:t xml:space="preserve">৫২.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৯৮৭৩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৯৬৭৮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৭৩৫৯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৬৭৩৯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৯৮৭৩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৫৩. </w:t>
      </w:r>
      <w:r>
        <w:rPr>
          <w:rFonts w:ascii="Tiro Bangla" w:hAnsi="Tiro Bangla" w:eastAsia="Tiro Bangla"/>
          <w:b w:val="0"/>
          <w:sz w:val="22"/>
        </w:rPr>
        <w:t xml:space="preserve">৫৩.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গুণনীয়কদ্বয়ের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পার্থক্য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সংখ্যাদ্বয়ের</w:t>
      </w:r>
      <w:r>
        <w:rPr>
          <w:rFonts w:ascii="Tiro Bangla" w:hAnsi="Tiro Bangla" w:eastAsia="Tiro Bangla"/>
          <w:b w:val="0"/>
          <w:sz w:val="22"/>
        </w:rPr>
        <w:t>যোগফলের</w:t>
      </w:r>
      <w:r>
        <w:rPr>
          <w:rFonts w:ascii="Tiro Bangla" w:hAnsi="Tiro Bangla" w:eastAsia="Tiro Bangla"/>
          <w:b w:val="0"/>
          <w:sz w:val="22"/>
        </w:rPr>
        <w:t>সমান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সংখ্যাদ্বয়ের</w:t>
      </w:r>
      <w:r>
        <w:rPr>
          <w:rFonts w:ascii="Tiro Bangla" w:hAnsi="Tiro Bangla" w:eastAsia="Tiro Bangla"/>
          <w:b w:val="0"/>
          <w:sz w:val="22"/>
        </w:rPr>
        <w:t>পার্থক্যের</w:t>
      </w:r>
      <w:r>
        <w:rPr>
          <w:rFonts w:ascii="Tiro Bangla" w:hAnsi="Tiro Bangla" w:eastAsia="Tiro Bangla"/>
          <w:b w:val="0"/>
          <w:sz w:val="22"/>
        </w:rPr>
        <w:t>সমান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সংখ্যাদ্বয়ের</w:t>
      </w:r>
      <w:r>
        <w:rPr>
          <w:rFonts w:ascii="Tiro Bangla" w:hAnsi="Tiro Bangla" w:eastAsia="Tiro Bangla"/>
          <w:b w:val="0"/>
          <w:sz w:val="22"/>
        </w:rPr>
        <w:t>ুণফলের</w:t>
      </w:r>
      <w:r>
        <w:rPr>
          <w:rFonts w:ascii="Tiro Bangla" w:hAnsi="Tiro Bangla" w:eastAsia="Tiro Bangla"/>
          <w:b w:val="0"/>
          <w:sz w:val="22"/>
        </w:rPr>
        <w:t>সমান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শূন্য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)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সংখ্যাদ্বয়ের</w:t>
      </w:r>
      <w:r>
        <w:rPr>
          <w:rFonts w:ascii="Tiro Bangla" w:hAnsi="Tiro Bangla" w:eastAsia="Tiro Bangla"/>
          <w:b w:val="0"/>
          <w:sz w:val="22"/>
        </w:rPr>
        <w:t>পার্থক্যের</w:t>
      </w:r>
      <w:r>
        <w:rPr>
          <w:rFonts w:ascii="Tiro Bangla" w:hAnsi="Tiro Bangla" w:eastAsia="Tiro Bangla"/>
          <w:b w:val="0"/>
          <w:sz w:val="22"/>
        </w:rPr>
        <w:t>সমান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৫৪. </w:t>
      </w:r>
      <w:r>
        <w:rPr>
          <w:rFonts w:ascii="Tiro Bangla" w:hAnsi="Tiro Bangla" w:eastAsia="Tiro Bangla"/>
          <w:b w:val="0"/>
          <w:sz w:val="22"/>
        </w:rPr>
        <w:t xml:space="preserve">৫৪. </w:t>
      </w:r>
      <w:r>
        <w:rPr>
          <w:rFonts w:ascii="Tiro Bangla" w:hAnsi="Tiro Bangla" w:eastAsia="Tiro Bangla"/>
          <w:b w:val="0"/>
          <w:sz w:val="22"/>
        </w:rPr>
        <w:t>৩৮৭৫৪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নিচের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তথ্যের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ভিত্তিতে</w:t>
      </w:r>
      <w:r>
        <w:rPr>
          <w:rFonts w:ascii="Tiro Bangla" w:hAnsi="Tiro Bangla" w:eastAsia="Tiro Bangla"/>
          <w:b/>
          <w:sz w:val="22"/>
        </w:rPr>
        <w:t xml:space="preserve"> (</w:t>
      </w:r>
      <w:r>
        <w:rPr>
          <w:rFonts w:ascii="Tiro Bangla" w:hAnsi="Tiro Bangla" w:eastAsia="Tiro Bangla"/>
          <w:b/>
          <w:sz w:val="22"/>
        </w:rPr>
        <w:t>৫৫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ও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৫৬</w:t>
      </w:r>
      <w:r>
        <w:rPr>
          <w:rFonts w:ascii="Tiro Bangla" w:hAnsi="Tiro Bangla" w:eastAsia="Tiro Bangla"/>
          <w:b/>
          <w:sz w:val="22"/>
        </w:rPr>
        <w:t xml:space="preserve">) </w:t>
      </w:r>
      <w:r>
        <w:rPr>
          <w:rFonts w:ascii="Tiro Bangla" w:hAnsi="Tiro Bangla" w:eastAsia="Tiro Bangla"/>
          <w:b/>
          <w:sz w:val="22"/>
        </w:rPr>
        <w:t>নং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প্রশ্নের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উত্তর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দাও</w:t>
      </w:r>
      <w:r>
        <w:rPr>
          <w:rFonts w:ascii="Tiro Bangla" w:hAnsi="Tiro Bangla" w:eastAsia="Tiro Bangla"/>
          <w:b/>
          <w:sz w:val="22"/>
        </w:rPr>
        <w:t>:</w:t>
      </w:r>
      <w:r>
        <w:rPr>
          <w:rFonts w:ascii="Tiro Bangla" w:hAnsi="Tiro Bangla" w:eastAsia="Tiro Bangla"/>
          <w:b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৬.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পাঁচটি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অঙ্ক।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৫৫.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অঙ্কগুলি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গঠিত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?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৫৬৭৮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৫০৬৭৮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৫৬৭৮০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৮৭৬৫০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৫০৬৭৮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৫৬. </w:t>
      </w:r>
      <w:r>
        <w:rPr>
          <w:rFonts w:ascii="Tiro Bangla" w:hAnsi="Tiro Bangla" w:eastAsia="Tiro Bangla"/>
          <w:b w:val="0"/>
          <w:sz w:val="22"/>
        </w:rPr>
        <w:t xml:space="preserve">৫৬. </w:t>
      </w:r>
      <w:r>
        <w:rPr>
          <w:rFonts w:ascii="Tiro Bangla" w:hAnsi="Tiro Bangla" w:eastAsia="Tiro Bangla"/>
          <w:b w:val="0"/>
          <w:sz w:val="22"/>
        </w:rPr>
        <w:t>গঠিত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২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৬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৯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৫৭. </w:t>
      </w:r>
      <w:r>
        <w:rPr>
          <w:rFonts w:ascii="Tiro Bangla" w:hAnsi="Tiro Bangla" w:eastAsia="Tiro Bangla"/>
          <w:b w:val="0"/>
          <w:sz w:val="22"/>
        </w:rPr>
        <w:t>৫৭.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সমষ্টি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২৮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২৭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২৪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১৬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২৮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৫৮. </w:t>
      </w:r>
      <w:r>
        <w:rPr>
          <w:rFonts w:ascii="Tiro Bangla" w:hAnsi="Tiro Bangla" w:eastAsia="Tiro Bangla"/>
          <w:b w:val="0"/>
          <w:sz w:val="22"/>
        </w:rPr>
        <w:t xml:space="preserve">৫৮. </w:t>
      </w:r>
      <w:r>
        <w:rPr>
          <w:rFonts w:ascii="Tiro Bangla" w:hAnsi="Tiro Bangla" w:eastAsia="Tiro Bangla"/>
          <w:b w:val="0"/>
          <w:sz w:val="22"/>
        </w:rPr>
        <w:t>১০০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১১০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পর্যন্ত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২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৪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৫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৫৯. </w:t>
      </w:r>
      <w:r>
        <w:rPr>
          <w:rFonts w:ascii="Tiro Bangla" w:hAnsi="Tiro Bangla" w:eastAsia="Tiro Bangla"/>
          <w:b w:val="0"/>
          <w:sz w:val="22"/>
        </w:rPr>
        <w:t>৫৯.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৭৫২৪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চিহ্নিত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বসালে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০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৩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৫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৬০. </w:t>
      </w:r>
      <w:r>
        <w:rPr>
          <w:rFonts w:ascii="Tiro Bangla" w:hAnsi="Tiro Bangla" w:eastAsia="Tiro Bangla"/>
          <w:b w:val="0"/>
          <w:sz w:val="22"/>
        </w:rPr>
        <w:t xml:space="preserve">৬০. </w:t>
      </w:r>
      <w:r>
        <w:rPr>
          <w:rFonts w:ascii="Tiro Bangla" w:hAnsi="Tiro Bangla" w:eastAsia="Tiro Bangla"/>
          <w:b w:val="0"/>
          <w:sz w:val="22"/>
        </w:rPr>
        <w:t>১০৫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উৎপাদক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১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৩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৪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৬১. </w:t>
      </w:r>
      <w:r>
        <w:rPr>
          <w:rFonts w:ascii="Tiro Bangla" w:hAnsi="Tiro Bangla" w:eastAsia="Tiro Bangla"/>
          <w:b w:val="0"/>
          <w:sz w:val="22"/>
        </w:rPr>
        <w:t>৬১.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অবশ্যই</w:t>
      </w:r>
      <w:r>
        <w:rPr>
          <w:rFonts w:ascii="Tiro Bangla" w:hAnsi="Tiro Bangla" w:eastAsia="Tiro Bangla"/>
          <w:b w:val="0"/>
          <w:sz w:val="22"/>
        </w:rPr>
        <w:t xml:space="preserve">-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নিঃশেষে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২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৫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৬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টপিক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>অধ্যায়</w:t>
      </w:r>
      <w:r>
        <w:rPr>
          <w:rFonts w:ascii="Tiro Bangla" w:hAnsi="Tiro Bangla" w:eastAsia="Tiro Bangla"/>
          <w:b w:val="0"/>
          <w:sz w:val="22"/>
        </w:rPr>
        <w:t xml:space="preserve"> ১.৩: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ও </w:t>
      </w:r>
      <w:r>
        <w:rPr>
          <w:rFonts w:ascii="Tiro Bangla" w:hAnsi="Tiro Bangla" w:eastAsia="Tiro Bangla"/>
          <w:b w:val="0"/>
          <w:sz w:val="22"/>
        </w:rPr>
        <w:t>ভগ্নাংশ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 ১.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: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গরিষ্ঠ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>.)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১. </w:t>
      </w:r>
      <w:r>
        <w:rPr>
          <w:rFonts w:ascii="Tiro Bangla" w:hAnsi="Tiro Bangla" w:eastAsia="Tiro Bangla"/>
          <w:b w:val="0"/>
          <w:sz w:val="22"/>
        </w:rPr>
        <w:t xml:space="preserve">১.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১৮৪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প্রত্যেকবার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ভাগশেষ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থাকবে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১৬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২. </w:t>
      </w:r>
      <w:r>
        <w:rPr>
          <w:rFonts w:ascii="Tiro Bangla" w:hAnsi="Tiro Bangla" w:eastAsia="Tiro Bangla"/>
          <w:b w:val="0"/>
          <w:sz w:val="22"/>
        </w:rPr>
        <w:t xml:space="preserve">২.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১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৩. </w:t>
      </w:r>
      <w:r>
        <w:rPr>
          <w:rFonts w:ascii="Tiro Bangla" w:hAnsi="Tiro Bangla" w:eastAsia="Tiro Bangla"/>
          <w:b w:val="0"/>
          <w:sz w:val="22"/>
        </w:rPr>
        <w:t xml:space="preserve">৩. 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সংখ্যাসমূহের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১৫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৪. </w:t>
      </w:r>
      <w:r>
        <w:rPr>
          <w:rFonts w:ascii="Tiro Bangla" w:hAnsi="Tiro Bangla" w:eastAsia="Tiro Bangla"/>
          <w:b w:val="0"/>
          <w:sz w:val="22"/>
        </w:rPr>
        <w:t xml:space="preserve">৪.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২১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৭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৫. </w:t>
      </w:r>
      <w:r>
        <w:rPr>
          <w:rFonts w:ascii="Tiro Bangla" w:hAnsi="Tiro Bangla" w:eastAsia="Tiro Bangla"/>
          <w:b w:val="0"/>
          <w:sz w:val="22"/>
        </w:rPr>
        <w:t xml:space="preserve">৫. </w:t>
      </w:r>
      <w:r>
        <w:rPr>
          <w:rFonts w:ascii="Tiro Bangla" w:hAnsi="Tiro Bangla" w:eastAsia="Tiro Bangla"/>
          <w:b w:val="0"/>
          <w:sz w:val="22"/>
        </w:rPr>
        <w:t>২৮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৪৮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৭২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২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৬. </w:t>
      </w:r>
      <w:r>
        <w:rPr>
          <w:rFonts w:ascii="Tiro Bangla" w:hAnsi="Tiro Bangla" w:eastAsia="Tiro Bangla"/>
          <w:b w:val="0"/>
          <w:sz w:val="22"/>
        </w:rPr>
        <w:t xml:space="preserve">৬. </w:t>
      </w:r>
      <w:r>
        <w:rPr>
          <w:rFonts w:ascii="Tiro Bangla" w:hAnsi="Tiro Bangla" w:eastAsia="Tiro Bangla"/>
          <w:b w:val="0"/>
          <w:sz w:val="22"/>
        </w:rPr>
        <w:t>৪২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৪৮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৫৬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৪২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৭. </w:t>
      </w:r>
      <w:r>
        <w:rPr>
          <w:rFonts w:ascii="Tiro Bangla" w:hAnsi="Tiro Bangla" w:eastAsia="Tiro Bangla"/>
          <w:b w:val="0"/>
          <w:sz w:val="22"/>
        </w:rPr>
        <w:t xml:space="preserve">৭.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৫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৮. </w:t>
      </w:r>
      <w:r>
        <w:rPr>
          <w:rFonts w:ascii="Tiro Bangla" w:hAnsi="Tiro Bangla" w:eastAsia="Tiro Bangla"/>
          <w:b w:val="0"/>
          <w:sz w:val="22"/>
        </w:rPr>
        <w:t xml:space="preserve">৮.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১০৮।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৯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৯. </w:t>
      </w:r>
      <w:r>
        <w:rPr>
          <w:rFonts w:ascii="Tiro Bangla" w:hAnsi="Tiro Bangla" w:eastAsia="Tiro Bangla"/>
          <w:b w:val="0"/>
          <w:sz w:val="22"/>
        </w:rPr>
        <w:t xml:space="preserve">৯.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পূর্ণরূপ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কী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লঘিষ্ঠ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>গুণিতক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গরিষ্ঠ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>গুণনীয়ক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রিষ্ঠ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>ুণিতক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লঘিষ্ঠ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>গুণনীয়ক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গরিষ্ঠ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>গুণনীয়ক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১০. </w:t>
      </w:r>
      <w:r>
        <w:rPr>
          <w:rFonts w:ascii="Tiro Bangla" w:hAnsi="Tiro Bangla" w:eastAsia="Tiro Bangla"/>
          <w:b w:val="0"/>
          <w:sz w:val="22"/>
        </w:rPr>
        <w:t xml:space="preserve">১০. </w:t>
      </w:r>
      <w:r>
        <w:rPr>
          <w:rFonts w:ascii="Tiro Bangla" w:hAnsi="Tiro Bangla" w:eastAsia="Tiro Bangla"/>
          <w:b w:val="0"/>
          <w:sz w:val="22"/>
        </w:rPr>
        <w:t>দুই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ততোধিক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যদি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তবে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সংখ্যাদ্বয়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পরস্পর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কীরূপ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জোড়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বিজোড়</w:t>
      </w:r>
      <w:r>
        <w:rPr>
          <w:rFonts w:ascii="Tiro Bangla" w:hAnsi="Tiro Bangla" w:eastAsia="Tiro Bangla"/>
          <w:b w:val="0"/>
          <w:sz w:val="22"/>
        </w:rPr>
        <w:t>সংখ্যা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সহমৌলিক</w:t>
      </w:r>
      <w:r>
        <w:rPr>
          <w:rFonts w:ascii="Tiro Bangla" w:hAnsi="Tiro Bangla" w:eastAsia="Tiro Bangla"/>
          <w:b w:val="0"/>
          <w:sz w:val="22"/>
        </w:rPr>
        <w:t>সংখ্যা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সহমৌলিক</w:t>
      </w:r>
      <w:r>
        <w:rPr>
          <w:rFonts w:ascii="Tiro Bangla" w:hAnsi="Tiro Bangla" w:eastAsia="Tiro Bangla"/>
          <w:b w:val="0"/>
          <w:sz w:val="22"/>
        </w:rPr>
        <w:t>সংখ্যা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১১. </w:t>
      </w:r>
      <w:r>
        <w:rPr>
          <w:rFonts w:ascii="Tiro Bangla" w:hAnsi="Tiro Bangla" w:eastAsia="Tiro Bangla"/>
          <w:b w:val="0"/>
          <w:sz w:val="22"/>
        </w:rPr>
        <w:t xml:space="preserve">১১.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গরিষ্ঠ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১২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১২. </w:t>
      </w:r>
      <w:r>
        <w:rPr>
          <w:rFonts w:ascii="Tiro Bangla" w:hAnsi="Tiro Bangla" w:eastAsia="Tiro Bangla"/>
          <w:b w:val="0"/>
          <w:sz w:val="22"/>
        </w:rPr>
        <w:t xml:space="preserve">১২.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থাকলে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তাদের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০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৩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১৩. </w:t>
      </w:r>
      <w:r>
        <w:rPr>
          <w:rFonts w:ascii="Tiro Bangla" w:hAnsi="Tiro Bangla" w:eastAsia="Tiro Bangla"/>
          <w:b w:val="0"/>
          <w:sz w:val="22"/>
        </w:rPr>
        <w:t xml:space="preserve">১৩.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১২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১৪. </w:t>
      </w:r>
      <w:r>
        <w:rPr>
          <w:rFonts w:ascii="Tiro Bangla" w:hAnsi="Tiro Bangla" w:eastAsia="Tiro Bangla"/>
          <w:b w:val="0"/>
          <w:sz w:val="22"/>
        </w:rPr>
        <w:t xml:space="preserve">১৪.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১ 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৫ 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কোনটিই</w:t>
      </w:r>
      <w:r>
        <w:rPr>
          <w:rFonts w:ascii="Tiro Bangla" w:hAnsi="Tiro Bangla" w:eastAsia="Tiro Bangla"/>
          <w:b w:val="0"/>
          <w:sz w:val="22"/>
        </w:rPr>
        <w:t>নয়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১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১৫. </w:t>
      </w:r>
      <w:r>
        <w:rPr>
          <w:rFonts w:ascii="Tiro Bangla" w:hAnsi="Tiro Bangla" w:eastAsia="Tiro Bangla"/>
          <w:b w:val="0"/>
          <w:sz w:val="22"/>
        </w:rPr>
        <w:t xml:space="preserve">১৫.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১৮২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১৯৪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 xml:space="preserve">৩২৩, </w:t>
      </w:r>
      <w:r>
        <w:rPr>
          <w:rFonts w:ascii="Tiro Bangla" w:hAnsi="Tiro Bangla" w:eastAsia="Tiro Bangla"/>
          <w:b w:val="0"/>
          <w:sz w:val="22"/>
        </w:rPr>
        <w:t>৪৩৭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১১৭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২২১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১৬৯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১৯৬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১১৭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২২১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১৬. </w:t>
      </w:r>
      <w:r>
        <w:rPr>
          <w:rFonts w:ascii="Tiro Bangla" w:hAnsi="Tiro Bangla" w:eastAsia="Tiro Bangla"/>
          <w:b w:val="0"/>
          <w:sz w:val="22"/>
        </w:rPr>
        <w:t xml:space="preserve">১৬.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দ্বারী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৩৬৫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৪৬৩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ভাগশেষ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থাকে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৪২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২৮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২৪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৩৫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২৪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১৭. </w:t>
      </w:r>
      <w:r>
        <w:rPr>
          <w:rFonts w:ascii="Tiro Bangla" w:hAnsi="Tiro Bangla" w:eastAsia="Tiro Bangla"/>
          <w:b w:val="0"/>
          <w:sz w:val="22"/>
        </w:rPr>
        <w:t xml:space="preserve">১৭. </w:t>
      </w:r>
      <w:r>
        <w:rPr>
          <w:rFonts w:ascii="Tiro Bangla" w:hAnsi="Tiro Bangla" w:eastAsia="Tiro Bangla"/>
          <w:b w:val="0"/>
          <w:sz w:val="22"/>
        </w:rPr>
        <w:t>১০০৮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৯৯৮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গুণণীয়ক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৭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১৮. </w:t>
      </w:r>
      <w:r>
        <w:rPr>
          <w:rFonts w:ascii="Tiro Bangla" w:hAnsi="Tiro Bangla" w:eastAsia="Tiro Bangla"/>
          <w:b w:val="0"/>
          <w:sz w:val="22"/>
        </w:rPr>
        <w:t xml:space="preserve">১৮. </w:t>
      </w:r>
      <w:r>
        <w:rPr>
          <w:rFonts w:ascii="Tiro Bangla" w:hAnsi="Tiro Bangla" w:eastAsia="Tiro Bangla"/>
          <w:b w:val="0"/>
          <w:sz w:val="22"/>
        </w:rPr>
        <w:t>১৮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৬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৬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১৯. </w:t>
      </w:r>
      <w:r>
        <w:rPr>
          <w:rFonts w:ascii="Tiro Bangla" w:hAnsi="Tiro Bangla" w:eastAsia="Tiro Bangla"/>
          <w:b w:val="0"/>
          <w:sz w:val="22"/>
        </w:rPr>
        <w:t xml:space="preserve">১৯.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প্রতিক্ষেত্রে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থাকে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২০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২০. </w:t>
      </w:r>
      <w:r>
        <w:rPr>
          <w:rFonts w:ascii="Tiro Bangla" w:hAnsi="Tiro Bangla" w:eastAsia="Tiro Bangla"/>
          <w:b w:val="0"/>
          <w:sz w:val="22"/>
        </w:rPr>
        <w:t xml:space="preserve">২০. </w:t>
      </w:r>
      <w:r>
        <w:rPr>
          <w:rFonts w:ascii="Tiro Bangla" w:hAnsi="Tiro Bangla" w:eastAsia="Tiro Bangla"/>
          <w:b w:val="0"/>
          <w:sz w:val="22"/>
        </w:rPr>
        <w:t>ভিন্ন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আকৃতির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ড্রামে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পানি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ধরে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সর্বাধিক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লিটারের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পাত্র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৮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২১. </w:t>
      </w:r>
      <w:r>
        <w:rPr>
          <w:rFonts w:ascii="Tiro Bangla" w:hAnsi="Tiro Bangla" w:eastAsia="Tiro Bangla"/>
          <w:b w:val="0"/>
          <w:sz w:val="22"/>
        </w:rPr>
        <w:t xml:space="preserve">২১.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লোহার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তামার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পাতের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১২৬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সে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১৬২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সে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নেওয়া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মাপের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সবচেয়ে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টুকরাটি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দৈর্ঘ্যের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১৮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১৮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২২. </w:t>
      </w:r>
      <w:r>
        <w:rPr>
          <w:rFonts w:ascii="Tiro Bangla" w:hAnsi="Tiro Bangla" w:eastAsia="Tiro Bangla"/>
          <w:b w:val="0"/>
          <w:sz w:val="22"/>
        </w:rPr>
        <w:t xml:space="preserve">২২. </w:t>
      </w:r>
      <w:r>
        <w:rPr>
          <w:rFonts w:ascii="Tiro Bangla" w:hAnsi="Tiro Bangla" w:eastAsia="Tiro Bangla"/>
          <w:b w:val="0"/>
          <w:sz w:val="22"/>
        </w:rPr>
        <w:t>৬৪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জোড়া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বিদ্যমান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৪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২৩. </w:t>
      </w:r>
      <w:r>
        <w:rPr>
          <w:rFonts w:ascii="Tiro Bangla" w:hAnsi="Tiro Bangla" w:eastAsia="Tiro Bangla"/>
          <w:b w:val="0"/>
          <w:sz w:val="22"/>
        </w:rPr>
        <w:t xml:space="preserve">২৩.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৬৩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১৪৭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২৩১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ভাগশেষ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থাকবে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না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১৪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২১ 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২৮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২১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২৪. </w:t>
      </w:r>
      <w:r>
        <w:rPr>
          <w:rFonts w:ascii="Tiro Bangla" w:hAnsi="Tiro Bangla" w:eastAsia="Tiro Bangla"/>
          <w:b w:val="0"/>
          <w:sz w:val="22"/>
        </w:rPr>
        <w:t xml:space="preserve">২৪.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'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 xml:space="preserve">'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১১০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১৯৪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যদি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প্রত্যেকবার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ভাগশেষ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থাকে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তবে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‘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 xml:space="preserve">’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১৯০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‘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 xml:space="preserve">’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১৯২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>.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‘ক’ = ১২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২৫. </w:t>
      </w:r>
      <w:r>
        <w:rPr>
          <w:rFonts w:ascii="Tiro Bangla" w:hAnsi="Tiro Bangla" w:eastAsia="Tiro Bangla"/>
          <w:b w:val="0"/>
          <w:sz w:val="22"/>
        </w:rPr>
        <w:t xml:space="preserve">২৫. </w:t>
      </w:r>
      <w:r>
        <w:rPr>
          <w:rFonts w:ascii="Tiro Bangla" w:hAnsi="Tiro Bangla" w:eastAsia="Tiro Bangla"/>
          <w:b w:val="0"/>
          <w:sz w:val="22"/>
        </w:rPr>
        <w:t>৪৮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২৬. </w:t>
      </w:r>
      <w:r>
        <w:rPr>
          <w:rFonts w:ascii="Tiro Bangla" w:hAnsi="Tiro Bangla" w:eastAsia="Tiro Bangla"/>
          <w:b w:val="0"/>
          <w:sz w:val="22"/>
        </w:rPr>
        <w:t xml:space="preserve">২৬.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 তথ্যের ভিত্তিতে (২৭ ও ২৮) নং প্রশ্নের উত্তর দাও: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একজন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ছাত্রের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নিকট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জাম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৯টি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লিচু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২৭. </w:t>
      </w:r>
      <w:r>
        <w:rPr>
          <w:rFonts w:ascii="Tiro Bangla" w:hAnsi="Tiro Bangla" w:eastAsia="Tiro Bangla"/>
          <w:b w:val="0"/>
          <w:sz w:val="22"/>
        </w:rPr>
        <w:t xml:space="preserve">২৭. </w:t>
      </w:r>
      <w:r>
        <w:rPr>
          <w:rFonts w:ascii="Tiro Bangla" w:hAnsi="Tiro Bangla" w:eastAsia="Tiro Bangla"/>
          <w:b w:val="0"/>
          <w:sz w:val="22"/>
        </w:rPr>
        <w:t>সবচেয়ে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বেশি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কয়জন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ছাত্রের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ঐ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ফলগুলো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সমানভাবে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দেওয়া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০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৩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৩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২৮. </w:t>
      </w:r>
      <w:r>
        <w:rPr>
          <w:rFonts w:ascii="Tiro Bangla" w:hAnsi="Tiro Bangla" w:eastAsia="Tiro Bangla"/>
          <w:b w:val="0"/>
          <w:sz w:val="22"/>
        </w:rPr>
        <w:t xml:space="preserve">২৮. </w:t>
      </w:r>
      <w:r>
        <w:rPr>
          <w:rFonts w:ascii="Tiro Bangla" w:hAnsi="Tiro Bangla" w:eastAsia="Tiro Bangla"/>
          <w:b w:val="0"/>
          <w:sz w:val="22"/>
        </w:rPr>
        <w:t>প্রত্যেক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ছাত্র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লিচু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১টি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২টি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৪টি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৫টি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৪টি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 তথ্যের আলোকে (২৯-৩১) নং প্রশ্নের উত্তর দাও: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৫২৫. </w:t>
      </w:r>
      <w:r>
        <w:rPr>
          <w:rFonts w:ascii="Tiro Bangla" w:hAnsi="Tiro Bangla" w:eastAsia="Tiro Bangla"/>
          <w:b w:val="0"/>
          <w:sz w:val="22"/>
        </w:rPr>
        <w:t>৫২৫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৪৯৫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৫৭০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 xml:space="preserve">২৯. </w:t>
      </w:r>
      <w:r>
        <w:rPr>
          <w:rFonts w:ascii="Tiro Bangla" w:hAnsi="Tiro Bangla" w:eastAsia="Tiro Bangla"/>
          <w:b w:val="0"/>
          <w:sz w:val="22"/>
        </w:rPr>
        <w:t>তৃতীয়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উৎপাদক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৬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৩০. </w:t>
      </w:r>
      <w:r>
        <w:rPr>
          <w:rFonts w:ascii="Tiro Bangla" w:hAnsi="Tiro Bangla" w:eastAsia="Tiro Bangla"/>
          <w:b w:val="0"/>
          <w:sz w:val="22"/>
        </w:rPr>
        <w:t xml:space="preserve">৩০. </w:t>
      </w:r>
      <w:r>
        <w:rPr>
          <w:rFonts w:ascii="Tiro Bangla" w:hAnsi="Tiro Bangla" w:eastAsia="Tiro Bangla"/>
          <w:b w:val="0"/>
          <w:sz w:val="22"/>
        </w:rPr>
        <w:t>দ্বিতীয়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সর্বোচ্চ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উৎপাদক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১১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১৯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১১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৩১. </w:t>
      </w:r>
      <w:r>
        <w:rPr>
          <w:rFonts w:ascii="Tiro Bangla" w:hAnsi="Tiro Bangla" w:eastAsia="Tiro Bangla"/>
          <w:b w:val="0"/>
          <w:sz w:val="22"/>
        </w:rPr>
        <w:t xml:space="preserve">৩১.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২৫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৩৫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১৫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 তথ্যের আলোকে (৩২ ও ৩৩) নং প্রশ্নের উত্তর দাও: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ঘণ্টা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মিনিট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বাজে।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৩২. </w:t>
      </w:r>
      <w:r>
        <w:rPr>
          <w:rFonts w:ascii="Tiro Bangla" w:hAnsi="Tiro Bangla" w:eastAsia="Tiro Bangla"/>
          <w:b w:val="0"/>
          <w:sz w:val="22"/>
        </w:rPr>
        <w:t xml:space="preserve">৩২.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৪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৩৩. </w:t>
      </w:r>
      <w:r>
        <w:rPr>
          <w:rFonts w:ascii="Tiro Bangla" w:hAnsi="Tiro Bangla" w:eastAsia="Tiro Bangla"/>
          <w:b w:val="0"/>
          <w:sz w:val="22"/>
        </w:rPr>
        <w:t xml:space="preserve">৩৩.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ঘণ্টা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ঘণ্টাগুলো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একত্রে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বাজবে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৩</m:t>
          </m:r>
          <m:f>
            <m:f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fPr>
            <m:num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১</m:t>
              </m:r>
            </m:num>
            <m:den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২</m:t>
              </m:r>
            </m:den>
          </m:f>
        </m:oMath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৪ 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৪</m:t>
          </m:r>
          <m:f>
            <m:f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fPr>
            <m:num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১</m:t>
              </m:r>
            </m:num>
            <m:den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২</m:t>
              </m:r>
            </m:den>
          </m:f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খ.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৩</m:t>
          </m:r>
          <m:f>
            <m:f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fPr>
            <m:num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১</m:t>
              </m:r>
            </m:num>
            <m:den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২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 ১.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>: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লঘিষ্ঠ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>.)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৩৪. </w:t>
      </w:r>
      <w:r>
        <w:rPr>
          <w:rFonts w:ascii="Tiro Bangla" w:hAnsi="Tiro Bangla" w:eastAsia="Tiro Bangla"/>
          <w:b w:val="0"/>
          <w:sz w:val="22"/>
        </w:rPr>
        <w:t xml:space="preserve">৩৪. </w:t>
      </w:r>
      <w:r>
        <w:rPr>
          <w:rFonts w:ascii="Tiro Bangla" w:hAnsi="Tiro Bangla" w:eastAsia="Tiro Bangla"/>
          <w:b w:val="0"/>
          <w:sz w:val="22"/>
        </w:rPr>
        <w:t>ইউক্লিডীয়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প্রক্রিয়ায়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নির্ণয়ের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কমপক্ষে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২টি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৩টি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সব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১টি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২টি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৩৫. </w:t>
      </w:r>
      <w:r>
        <w:rPr>
          <w:rFonts w:ascii="Tiro Bangla" w:hAnsi="Tiro Bangla" w:eastAsia="Tiro Bangla"/>
          <w:b w:val="0"/>
          <w:sz w:val="22"/>
        </w:rPr>
        <w:t xml:space="preserve">৩৫.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পূর্ণ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অর্থ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লঘিষ্ঠ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>গুণিতক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লঘিষ্ঠ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>গুণনীয়ক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রিষ্ঠ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>ুণিতক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গরিষ্ঠ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>গুণনীয়ক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লঘিষ্ঠ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>গুণিতক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৩৬. </w:t>
      </w:r>
      <w:r>
        <w:rPr>
          <w:rFonts w:ascii="Tiro Bangla" w:hAnsi="Tiro Bangla" w:eastAsia="Tiro Bangla"/>
          <w:b w:val="0"/>
          <w:sz w:val="22"/>
        </w:rPr>
        <w:t xml:space="preserve">৩৬.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৬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১৪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১৬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১৬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৩৭. </w:t>
      </w:r>
      <w:r>
        <w:rPr>
          <w:rFonts w:ascii="Tiro Bangla" w:hAnsi="Tiro Bangla" w:eastAsia="Tiro Bangla"/>
          <w:b w:val="0"/>
          <w:sz w:val="22"/>
        </w:rPr>
        <w:t xml:space="preserve">৩৭. </w:t>
      </w:r>
      <w:r>
        <w:rPr>
          <w:rFonts w:ascii="Tiro Bangla" w:hAnsi="Tiro Bangla" w:eastAsia="Tiro Bangla"/>
          <w:b w:val="0"/>
          <w:sz w:val="22"/>
        </w:rPr>
        <w:t>৩০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৪০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৮০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১২০ 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৩৬০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৩৬০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৩৮. </w:t>
      </w:r>
      <w:r>
        <w:rPr>
          <w:rFonts w:ascii="Tiro Bangla" w:hAnsi="Tiro Bangla" w:eastAsia="Tiro Bangla"/>
          <w:b w:val="0"/>
          <w:sz w:val="22"/>
        </w:rPr>
        <w:t xml:space="preserve">৩৮.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১৮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৩৬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৭২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৯৬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৭২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৩৯. </w:t>
      </w:r>
      <w:r>
        <w:rPr>
          <w:rFonts w:ascii="Tiro Bangla" w:hAnsi="Tiro Bangla" w:eastAsia="Tiro Bangla"/>
          <w:b w:val="0"/>
          <w:sz w:val="22"/>
        </w:rPr>
        <w:t xml:space="preserve">৩৯.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লঘিষ্ঠ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২৪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৩২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৩০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১৬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১৬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৪০. </w:t>
      </w:r>
      <w:r>
        <w:rPr>
          <w:rFonts w:ascii="Tiro Bangla" w:hAnsi="Tiro Bangla" w:eastAsia="Tiro Bangla"/>
          <w:b w:val="0"/>
          <w:sz w:val="22"/>
        </w:rPr>
        <w:t xml:space="preserve">৪০. </w:t>
      </w:r>
      <w:r>
        <w:rPr>
          <w:rFonts w:ascii="Tiro Bangla" w:hAnsi="Tiro Bangla" w:eastAsia="Tiro Bangla"/>
          <w:b w:val="0"/>
          <w:sz w:val="22"/>
        </w:rPr>
        <w:t>১৬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 xml:space="preserve">১৮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১৯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৩৬৮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৩৬৮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৪১. </w:t>
      </w:r>
      <w:r>
        <w:rPr>
          <w:rFonts w:ascii="Tiro Bangla" w:hAnsi="Tiro Bangla" w:eastAsia="Tiro Bangla"/>
          <w:b w:val="0"/>
          <w:sz w:val="22"/>
        </w:rPr>
        <w:t xml:space="preserve">৪১.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৬০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১৫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১৮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১৮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২৪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৪২. </w:t>
      </w:r>
      <w:r>
        <w:rPr>
          <w:rFonts w:ascii="Tiro Bangla" w:hAnsi="Tiro Bangla" w:eastAsia="Tiro Bangla"/>
          <w:b w:val="0"/>
          <w:sz w:val="22"/>
        </w:rPr>
        <w:t xml:space="preserve">৪২.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৬০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৭২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১২০ 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৯৬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৯৬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৪৩. </w:t>
      </w:r>
      <w:r>
        <w:rPr>
          <w:rFonts w:ascii="Tiro Bangla" w:hAnsi="Tiro Bangla" w:eastAsia="Tiro Bangla"/>
          <w:b w:val="0"/>
          <w:sz w:val="22"/>
        </w:rPr>
        <w:t xml:space="preserve">৪৩. </w:t>
      </w:r>
      <w:r>
        <w:rPr>
          <w:rFonts w:ascii="Tiro Bangla" w:hAnsi="Tiro Bangla" w:eastAsia="Tiro Bangla"/>
          <w:b w:val="0"/>
          <w:sz w:val="22"/>
        </w:rPr>
        <w:t>ইউক্লিডীয়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পদ্ধতিতে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১৪০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২১০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৩৩০ 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৮৩১৫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২১০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৪৪. </w:t>
      </w:r>
      <w:r>
        <w:rPr>
          <w:rFonts w:ascii="Tiro Bangla" w:hAnsi="Tiro Bangla" w:eastAsia="Tiro Bangla"/>
          <w:b w:val="0"/>
          <w:sz w:val="22"/>
        </w:rPr>
        <w:t xml:space="preserve">৪৪.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সাথে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নিঃশেষে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১৬০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২৪০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২৭৬ 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৪৮০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২৭৬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৪৫. </w:t>
      </w:r>
      <w:r>
        <w:rPr>
          <w:rFonts w:ascii="Tiro Bangla" w:hAnsi="Tiro Bangla" w:eastAsia="Tiro Bangla"/>
          <w:b w:val="0"/>
          <w:sz w:val="22"/>
        </w:rPr>
        <w:t xml:space="preserve">৪৫. </w:t>
      </w:r>
      <w:r>
        <w:rPr>
          <w:rFonts w:ascii="Tiro Bangla" w:hAnsi="Tiro Bangla" w:eastAsia="Tiro Bangla"/>
          <w:b w:val="0"/>
          <w:sz w:val="22"/>
        </w:rPr>
        <w:t>৬৩৯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সবচেয়ে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দ্বিগুণ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৩৬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৪৬. </w:t>
      </w:r>
      <w:r>
        <w:rPr>
          <w:rFonts w:ascii="Tiro Bangla" w:hAnsi="Tiro Bangla" w:eastAsia="Tiro Bangla"/>
          <w:b w:val="0"/>
          <w:sz w:val="22"/>
        </w:rPr>
        <w:t xml:space="preserve">৪৬. </w:t>
      </w:r>
      <w:r>
        <w:rPr>
          <w:rFonts w:ascii="Tiro Bangla" w:hAnsi="Tiro Bangla" w:eastAsia="Tiro Bangla"/>
          <w:b w:val="0"/>
          <w:sz w:val="22"/>
        </w:rPr>
        <w:t>৪৮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৫৬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সংখ্যাগুলোতে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৪৮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×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×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×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×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৩য়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অপেক্ষা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অধিক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১০০৮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৪৭. </w:t>
      </w:r>
      <w:r>
        <w:rPr>
          <w:rFonts w:ascii="Tiro Bangla" w:hAnsi="Tiro Bangla" w:eastAsia="Tiro Bangla"/>
          <w:b w:val="0"/>
          <w:sz w:val="22"/>
        </w:rPr>
        <w:t xml:space="preserve">৪৭. </w:t>
      </w:r>
      <w:r>
        <w:rPr>
          <w:rFonts w:ascii="Tiro Bangla" w:hAnsi="Tiro Bangla" w:eastAsia="Tiro Bangla"/>
          <w:b w:val="0"/>
          <w:sz w:val="22"/>
        </w:rPr>
        <w:t>৩৫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পূর্ণসংখ্যা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৪০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৪৮. </w:t>
      </w:r>
      <w:r>
        <w:rPr>
          <w:rFonts w:ascii="Tiro Bangla" w:hAnsi="Tiro Bangla" w:eastAsia="Tiro Bangla"/>
          <w:b w:val="0"/>
          <w:sz w:val="22"/>
        </w:rPr>
        <w:t xml:space="preserve">৪৮. </w:t>
      </w:r>
      <w:r>
        <w:rPr>
          <w:rFonts w:ascii="Tiro Bangla" w:hAnsi="Tiro Bangla" w:eastAsia="Tiro Bangla"/>
          <w:b w:val="0"/>
          <w:sz w:val="22"/>
        </w:rPr>
        <w:t>ইউক্লিডীয়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প্রক্রিয়ায়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নির্ণয়ের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সারির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সহমৌলিক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সহমৌলিকগুলোর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ধারাবাহিক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নির্ণেয়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>.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সহমৌলিকগুলো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ভাজকগুলোর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ধারাবাহিক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নির্ণেয়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>.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 তথ্যের আলোকে (৪৯ ও ৫০) নং প্রশ্নের উত্তর দাও: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৩০. </w:t>
      </w:r>
      <w:r>
        <w:rPr>
          <w:rFonts w:ascii="Tiro Bangla" w:hAnsi="Tiro Bangla" w:eastAsia="Tiro Bangla"/>
          <w:b w:val="0"/>
          <w:sz w:val="22"/>
        </w:rPr>
        <w:t>৩০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 xml:space="preserve">৪৯. </w:t>
      </w:r>
      <w:r>
        <w:rPr>
          <w:rFonts w:ascii="Tiro Bangla" w:hAnsi="Tiro Bangla" w:eastAsia="Tiro Bangla"/>
          <w:b w:val="0"/>
          <w:sz w:val="22"/>
        </w:rPr>
        <w:t>৩০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৩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৩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৫০. </w:t>
      </w:r>
      <w:r>
        <w:rPr>
          <w:rFonts w:ascii="Tiro Bangla" w:hAnsi="Tiro Bangla" w:eastAsia="Tiro Bangla"/>
          <w:b w:val="0"/>
          <w:sz w:val="22"/>
        </w:rPr>
        <w:t xml:space="preserve">৫০.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পার্থক্য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৭৫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৯০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১০৫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৭৫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 xml:space="preserve">∆ </w:t>
      </w:r>
      <w:r>
        <w:rPr>
          <w:rFonts w:ascii="Tiro Bangla" w:hAnsi="Tiro Bangla" w:eastAsia="Tiro Bangla"/>
          <w:b w:val="0"/>
          <w:sz w:val="22"/>
        </w:rPr>
        <w:t>৩২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সংখ্যা।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উপরের তথ্যের আলোকে (৫১ ও ৫২) নং প্রশ্নের উত্তর দাও: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৫১. </w:t>
      </w:r>
      <w:r>
        <w:rPr>
          <w:rFonts w:ascii="Tiro Bangla" w:hAnsi="Tiro Bangla" w:eastAsia="Tiro Bangla"/>
          <w:b w:val="0"/>
          <w:sz w:val="22"/>
        </w:rPr>
        <w:t xml:space="preserve">৫১.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গরিষ্ঠ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২৪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৩২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১৬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৫২. </w:t>
      </w:r>
      <w:r>
        <w:rPr>
          <w:rFonts w:ascii="Tiro Bangla" w:hAnsi="Tiro Bangla" w:eastAsia="Tiro Bangla"/>
          <w:b w:val="0"/>
          <w:sz w:val="22"/>
        </w:rPr>
        <w:t xml:space="preserve">৫২.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৪৮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৩২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৪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৪৮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 তথ্যের আলোকে (৫৩ ও ৫৪) নং প্রশ্নের উত্তর দাও: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১৩.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৩৯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৫২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 xml:space="preserve">৫৩.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১৯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১৩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৩৮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১৩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৫৪. </w:t>
      </w:r>
      <w:r>
        <w:rPr>
          <w:rFonts w:ascii="Tiro Bangla" w:hAnsi="Tiro Bangla" w:eastAsia="Tiro Bangla"/>
          <w:b w:val="0"/>
          <w:sz w:val="22"/>
        </w:rPr>
        <w:t xml:space="preserve">৫৪. </w:t>
      </w:r>
      <w:r>
        <w:rPr>
          <w:rFonts w:ascii="Tiro Bangla" w:hAnsi="Tiro Bangla" w:eastAsia="Tiro Bangla"/>
          <w:b w:val="0"/>
          <w:sz w:val="22"/>
        </w:rPr>
        <w:t>সংখ্যাগুলোর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১০৪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১৬৯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১৩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১৫৬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১৫৬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 ১.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>:</w:t>
      </w:r>
      <w:r>
        <w:rPr>
          <w:rFonts w:ascii="Tiro Bangla" w:hAnsi="Tiro Bangla" w:eastAsia="Tiro Bangla"/>
          <w:b w:val="0"/>
          <w:sz w:val="22"/>
        </w:rPr>
        <w:t xml:space="preserve"> 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>.-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সম্পর্ক</w:t>
      </w:r>
      <w:r>
        <w:rPr>
          <w:rFonts w:ascii="Tiro Bangla" w:hAnsi="Tiro Bangla" w:eastAsia="Tiro Bangla"/>
          <w:b w:val="0"/>
          <w:sz w:val="22"/>
        </w:rPr>
        <w:t xml:space="preserve">]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৫৫. </w:t>
      </w:r>
      <w:r>
        <w:rPr>
          <w:rFonts w:ascii="Tiro Bangla" w:hAnsi="Tiro Bangla" w:eastAsia="Tiro Bangla"/>
          <w:b w:val="0"/>
          <w:sz w:val="22"/>
        </w:rPr>
        <w:t xml:space="preserve">৫৫.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১০৮।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১৮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৫৬. </w:t>
      </w:r>
      <w:r>
        <w:rPr>
          <w:rFonts w:ascii="Tiro Bangla" w:hAnsi="Tiro Bangla" w:eastAsia="Tiro Bangla"/>
          <w:b w:val="0"/>
          <w:sz w:val="22"/>
        </w:rPr>
        <w:t xml:space="preserve">৫৬.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এদের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৭২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৭২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৫৭. </w:t>
      </w:r>
      <w:r>
        <w:rPr>
          <w:rFonts w:ascii="Tiro Bangla" w:hAnsi="Tiro Bangla" w:eastAsia="Tiro Bangla"/>
          <w:b w:val="0"/>
          <w:sz w:val="22"/>
        </w:rPr>
        <w:t xml:space="preserve">৫৭.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২৪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৪।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৪৮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৭২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৯৬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১২০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৯৬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৫৮. </w:t>
      </w:r>
      <w:r>
        <w:rPr>
          <w:rFonts w:ascii="Tiro Bangla" w:hAnsi="Tiro Bangla" w:eastAsia="Tiro Bangla"/>
          <w:b w:val="0"/>
          <w:sz w:val="22"/>
        </w:rPr>
        <w:t xml:space="preserve">৫৮.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p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q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সংখ্যাদ্বয়ের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c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d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সত্য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cp = </w:t>
      </w:r>
      <w:r>
        <w:rPr>
          <w:rFonts w:ascii="Tiro Bangla" w:hAnsi="Tiro Bangla" w:eastAsia="Tiro Bangla"/>
          <w:b w:val="0"/>
          <w:sz w:val="22"/>
        </w:rPr>
        <w:t>dq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c × d = p × q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C + p = d + q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ঘ.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p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d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p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q</m:t>
              </m:r>
            </m:den>
          </m:f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c × d = p × q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৫৯. </w:t>
      </w:r>
      <w:r>
        <w:rPr>
          <w:rFonts w:ascii="Tiro Bangla" w:hAnsi="Tiro Bangla" w:eastAsia="Tiro Bangla"/>
          <w:b w:val="0"/>
          <w:sz w:val="22"/>
        </w:rPr>
        <w:t xml:space="preserve">৫৯.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২৬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১৩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৪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১৩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৬০. </w:t>
      </w:r>
      <w:r>
        <w:rPr>
          <w:rFonts w:ascii="Tiro Bangla" w:hAnsi="Tiro Bangla" w:eastAsia="Tiro Bangla"/>
          <w:b w:val="0"/>
          <w:sz w:val="22"/>
        </w:rPr>
        <w:t xml:space="preserve">৬০.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৮০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৯৬০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৮৬০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৭৬০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৮৭০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৯৬০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৬১. </w:t>
      </w:r>
      <w:r>
        <w:rPr>
          <w:rFonts w:ascii="Tiro Bangla" w:hAnsi="Tiro Bangla" w:eastAsia="Tiro Bangla"/>
          <w:b w:val="0"/>
          <w:sz w:val="22"/>
        </w:rPr>
        <w:t xml:space="preserve">৬১. </w:t>
      </w:r>
      <w:r>
        <w:rPr>
          <w:rFonts w:ascii="Tiro Bangla" w:hAnsi="Tiro Bangla" w:eastAsia="Tiro Bangla"/>
          <w:b w:val="0"/>
          <w:sz w:val="22"/>
        </w:rPr>
        <w:t>দুটি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৫৬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৫৬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৫৬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৬২. </w:t>
      </w:r>
      <w:r>
        <w:rPr>
          <w:rFonts w:ascii="Tiro Bangla" w:hAnsi="Tiro Bangla" w:eastAsia="Tiro Bangla"/>
          <w:b w:val="0"/>
          <w:sz w:val="22"/>
        </w:rPr>
        <w:t xml:space="preserve">৬২.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৪২।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৮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৬৩. </w:t>
      </w:r>
      <w:r>
        <w:rPr>
          <w:rFonts w:ascii="Tiro Bangla" w:hAnsi="Tiro Bangla" w:eastAsia="Tiro Bangla"/>
          <w:b w:val="0"/>
          <w:sz w:val="22"/>
        </w:rPr>
        <w:t xml:space="preserve">৬৩. 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৩২০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২০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৩০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৪০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৬০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৪০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৬৪. </w:t>
      </w:r>
      <w:r>
        <w:rPr>
          <w:rFonts w:ascii="Tiro Bangla" w:hAnsi="Tiro Bangla" w:eastAsia="Tiro Bangla"/>
          <w:b w:val="0"/>
          <w:sz w:val="22"/>
        </w:rPr>
        <w:t xml:space="preserve">৬৪.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সংখ্যাদ্বয়ের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= </w:t>
      </w:r>
      <w:r>
        <w:rPr>
          <w:rFonts w:ascii="Tiro Bangla" w:hAnsi="Tiro Bangla" w:eastAsia="Tiro Bangla"/>
          <w:b w:val="0"/>
          <w:sz w:val="22"/>
        </w:rPr>
        <w:t>৮৪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৬৫. </w:t>
      </w:r>
      <w:r>
        <w:rPr>
          <w:rFonts w:ascii="Tiro Bangla" w:hAnsi="Tiro Bangla" w:eastAsia="Tiro Bangla"/>
          <w:b w:val="0"/>
          <w:sz w:val="22"/>
        </w:rPr>
        <w:t xml:space="preserve">৬৫.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×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লঘু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অনুপাত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অনুপাত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অনুপাত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সরল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অনুপাত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নাও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পারে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৬৬. </w:t>
      </w:r>
      <w:r>
        <w:rPr>
          <w:rFonts w:ascii="Tiro Bangla" w:hAnsi="Tiro Bangla" w:eastAsia="Tiro Bangla"/>
          <w:b w:val="0"/>
          <w:sz w:val="22"/>
        </w:rPr>
        <w:t xml:space="preserve">৬৬.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 তথ্যের আলোকে (৬৭-৬৯) নং প্রশ্নের উত্তর দাও: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বর্গাকার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মেঝের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৪৮০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সে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সে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সে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প্রস্থের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টাইলস্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মেঝে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বাধাই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৬৭. </w:t>
      </w:r>
      <w:r>
        <w:rPr>
          <w:rFonts w:ascii="Tiro Bangla" w:hAnsi="Tiro Bangla" w:eastAsia="Tiro Bangla"/>
          <w:b w:val="0"/>
          <w:sz w:val="22"/>
        </w:rPr>
        <w:t xml:space="preserve">৬৭. </w:t>
      </w:r>
      <w:r>
        <w:rPr>
          <w:rFonts w:ascii="Tiro Bangla" w:hAnsi="Tiro Bangla" w:eastAsia="Tiro Bangla"/>
          <w:b w:val="0"/>
          <w:sz w:val="22"/>
        </w:rPr>
        <w:t>উদ্দীপকের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৮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৪৮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৪৮০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৪৮০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৬৮. </w:t>
      </w:r>
      <w:r>
        <w:rPr>
          <w:rFonts w:ascii="Tiro Bangla" w:hAnsi="Tiro Bangla" w:eastAsia="Tiro Bangla"/>
          <w:b w:val="0"/>
          <w:sz w:val="22"/>
        </w:rPr>
        <w:t xml:space="preserve">৬৮. </w:t>
      </w:r>
      <w:r>
        <w:rPr>
          <w:rFonts w:ascii="Tiro Bangla" w:hAnsi="Tiro Bangla" w:eastAsia="Tiro Bangla"/>
          <w:b w:val="0"/>
          <w:sz w:val="22"/>
        </w:rPr>
        <w:t>মেঝেটি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বাধাই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টাইলসের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সারি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কলাম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৬০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৮০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৪৮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৬০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৪২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৪৮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৩৬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৪২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৬০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৮০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৬৯. </w:t>
      </w:r>
      <w:r>
        <w:rPr>
          <w:rFonts w:ascii="Tiro Bangla" w:hAnsi="Tiro Bangla" w:eastAsia="Tiro Bangla"/>
          <w:b w:val="0"/>
          <w:sz w:val="22"/>
        </w:rPr>
        <w:t xml:space="preserve">৬৯. </w:t>
      </w:r>
      <w:r>
        <w:rPr>
          <w:rFonts w:ascii="Tiro Bangla" w:hAnsi="Tiro Bangla" w:eastAsia="Tiro Bangla"/>
          <w:b w:val="0"/>
          <w:sz w:val="22"/>
        </w:rPr>
        <w:t>মেঝেটি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বাধাই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টাইলস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লাগবে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৪৮০০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৫২০০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৫৪০০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৬০০০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৪৮০০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 তথ্যের আলোকে (৭০ ও ৭১) নং প্রশ্নের উত্তর দাও: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কোনো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সাথে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১৬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নিঃশেষে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৭০. </w:t>
      </w:r>
      <w:r>
        <w:rPr>
          <w:rFonts w:ascii="Tiro Bangla" w:hAnsi="Tiro Bangla" w:eastAsia="Tiro Bangla"/>
          <w:b w:val="0"/>
          <w:sz w:val="22"/>
        </w:rPr>
        <w:t xml:space="preserve">৭০. </w:t>
      </w:r>
      <w:r>
        <w:rPr>
          <w:rFonts w:ascii="Tiro Bangla" w:hAnsi="Tiro Bangla" w:eastAsia="Tiro Bangla"/>
          <w:b w:val="0"/>
          <w:sz w:val="22"/>
        </w:rPr>
        <w:t>শেষ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৩২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৬৪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৯৬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৯৬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৭১. </w:t>
      </w:r>
      <w:r>
        <w:rPr>
          <w:rFonts w:ascii="Tiro Bangla" w:hAnsi="Tiro Bangla" w:eastAsia="Tiro Bangla"/>
          <w:b w:val="0"/>
          <w:sz w:val="22"/>
        </w:rPr>
        <w:t xml:space="preserve">৭১.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৯১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৯৬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১০১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১৯২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৯১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সৃজনশীল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বহুনির্বাচনি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</w:t>
      </w:r>
      <w:r>
        <w:rPr>
          <w:rFonts w:ascii="Tiro Bangla" w:hAnsi="Tiro Bangla" w:eastAsia="Tiro Bangla"/>
          <w:b w:val="0"/>
          <w:sz w:val="22"/>
        </w:rPr>
        <w:t xml:space="preserve">]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৭২. </w:t>
      </w:r>
      <w:r>
        <w:rPr>
          <w:rFonts w:ascii="Tiro Bangla" w:hAnsi="Tiro Bangla" w:eastAsia="Tiro Bangla"/>
          <w:b w:val="0"/>
          <w:sz w:val="22"/>
        </w:rPr>
        <w:t xml:space="preserve">৭২.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</w:t>
      </w:r>
      <w:r>
        <w:rPr>
          <w:rFonts w:ascii="Tiro Bangla" w:hAnsi="Tiro Bangla" w:eastAsia="Tiro Bangla"/>
          <w:b w:val="0"/>
          <w:sz w:val="22"/>
        </w:rPr>
        <w:t>: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৭৩. </w:t>
      </w:r>
      <w:r>
        <w:rPr>
          <w:rFonts w:ascii="Tiro Bangla" w:hAnsi="Tiro Bangla" w:eastAsia="Tiro Bangla"/>
          <w:b w:val="0"/>
          <w:sz w:val="22"/>
        </w:rPr>
        <w:t xml:space="preserve">৭৩.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ঘণ্টা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প্রথমে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একত্রে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বেজে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সেকেন্ড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বাজতে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লাগল।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ন্যূনতম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সেকেন্ড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ঘণ্টাগুলো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পুনরায়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একত্রে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বাজবে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১৮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৩৬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৪৮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৭২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৩৬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৭৪. </w:t>
      </w:r>
      <w:r>
        <w:rPr>
          <w:rFonts w:ascii="Tiro Bangla" w:hAnsi="Tiro Bangla" w:eastAsia="Tiro Bangla"/>
          <w:b w:val="0"/>
          <w:sz w:val="22"/>
        </w:rPr>
        <w:t xml:space="preserve">৭৪.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৩০।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অপর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২০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৭৫. </w:t>
      </w:r>
      <w:r>
        <w:rPr>
          <w:rFonts w:ascii="Tiro Bangla" w:hAnsi="Tiro Bangla" w:eastAsia="Tiro Bangla"/>
          <w:b w:val="0"/>
          <w:sz w:val="22"/>
        </w:rPr>
        <w:t xml:space="preserve">৭৫.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থাকে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৪৫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৪৫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৭৬. </w:t>
      </w:r>
      <w:r>
        <w:rPr>
          <w:rFonts w:ascii="Tiro Bangla" w:hAnsi="Tiro Bangla" w:eastAsia="Tiro Bangla"/>
          <w:b w:val="0"/>
          <w:sz w:val="22"/>
        </w:rPr>
        <w:t xml:space="preserve">৭৬.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১৯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২৯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৩৮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২৯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৭৭. </w:t>
      </w:r>
      <w:r>
        <w:rPr>
          <w:rFonts w:ascii="Tiro Bangla" w:hAnsi="Tiro Bangla" w:eastAsia="Tiro Bangla"/>
          <w:b w:val="0"/>
          <w:sz w:val="22"/>
        </w:rPr>
        <w:t xml:space="preserve">৭৭. </w:t>
      </w:r>
      <w:r>
        <w:rPr>
          <w:rFonts w:ascii="Tiro Bangla" w:hAnsi="Tiro Bangla" w:eastAsia="Tiro Bangla"/>
          <w:b w:val="0"/>
          <w:sz w:val="22"/>
        </w:rPr>
        <w:t>সংখ্যাগুলোর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২৯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২৯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১৩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১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১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৭৮. </w:t>
      </w:r>
      <w:r>
        <w:rPr>
          <w:rFonts w:ascii="Tiro Bangla" w:hAnsi="Tiro Bangla" w:eastAsia="Tiro Bangla"/>
          <w:b w:val="0"/>
          <w:sz w:val="22"/>
        </w:rPr>
        <w:t xml:space="preserve">৭৮. </w:t>
      </w:r>
      <w:r>
        <w:rPr>
          <w:rFonts w:ascii="Tiro Bangla" w:hAnsi="Tiro Bangla" w:eastAsia="Tiro Bangla"/>
          <w:b w:val="0"/>
          <w:sz w:val="22"/>
        </w:rPr>
        <w:t>১৪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৫৬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১৬৮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১৫৮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১৪৮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১২৮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১৬৮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৭৯. </w:t>
      </w:r>
      <w:r>
        <w:rPr>
          <w:rFonts w:ascii="Tiro Bangla" w:hAnsi="Tiro Bangla" w:eastAsia="Tiro Bangla"/>
          <w:b w:val="0"/>
          <w:sz w:val="22"/>
        </w:rPr>
        <w:t xml:space="preserve">৭৯.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২০৪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২০৪</w:t>
      </w:r>
      <w:r>
        <w:rPr>
          <w:rFonts w:ascii="Tiro Bangla" w:hAnsi="Tiro Bangla" w:eastAsia="Tiro Bangla"/>
          <w:b w:val="0"/>
          <w:sz w:val="22"/>
        </w:rPr>
        <w:t xml:space="preserve">। </w:t>
      </w:r>
      <w:r>
        <w:rPr>
          <w:rFonts w:ascii="Tiro Bangla" w:hAnsi="Tiro Bangla" w:eastAsia="Tiro Bangla"/>
          <w:b w:val="0"/>
          <w:sz w:val="22"/>
        </w:rPr>
        <w:t>ছোটো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১৭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৬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১২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৮০. </w:t>
      </w:r>
      <w:r>
        <w:rPr>
          <w:rFonts w:ascii="Tiro Bangla" w:hAnsi="Tiro Bangla" w:eastAsia="Tiro Bangla"/>
          <w:b w:val="0"/>
          <w:sz w:val="22"/>
        </w:rPr>
        <w:t xml:space="preserve">৮০. </w:t>
      </w:r>
      <w:r>
        <w:rPr>
          <w:rFonts w:ascii="Tiro Bangla" w:hAnsi="Tiro Bangla" w:eastAsia="Tiro Bangla"/>
          <w:b w:val="0"/>
          <w:sz w:val="22"/>
        </w:rPr>
        <w:t>২৮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৭এবং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৮১. </w:t>
      </w:r>
      <w:r>
        <w:rPr>
          <w:rFonts w:ascii="Tiro Bangla" w:hAnsi="Tiro Bangla" w:eastAsia="Tiro Bangla"/>
          <w:b w:val="0"/>
          <w:sz w:val="22"/>
        </w:rPr>
        <w:t xml:space="preserve">৮১.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১১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১০৫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১৬৫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৮৮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১৪৩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৩২৩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৪৩৭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৭৭, </w:t>
      </w:r>
      <w:r>
        <w:rPr>
          <w:rFonts w:ascii="Tiro Bangla" w:hAnsi="Tiro Bangla" w:eastAsia="Tiro Bangla"/>
          <w:b w:val="0"/>
          <w:sz w:val="22"/>
        </w:rPr>
        <w:t>১৩৫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৮৮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১৪৩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 সংখ্যাগুলো লক্ষ কর এবং (</w:t>
      </w:r>
      <w:r>
        <w:rPr>
          <w:rFonts w:ascii="Tiro Bangla" w:hAnsi="Tiro Bangla" w:eastAsia="Tiro Bangla"/>
          <w:b w:val="0"/>
          <w:sz w:val="22"/>
        </w:rPr>
        <w:t>৮২</w:t>
      </w:r>
      <w:r>
        <w:rPr>
          <w:rFonts w:ascii="Tiro Bangla" w:hAnsi="Tiro Bangla" w:eastAsia="Tiro Bangla"/>
          <w:b w:val="0"/>
          <w:sz w:val="22"/>
        </w:rPr>
        <w:t xml:space="preserve"> ও </w:t>
      </w:r>
      <w:r>
        <w:rPr>
          <w:rFonts w:ascii="Tiro Bangla" w:hAnsi="Tiro Bangla" w:eastAsia="Tiro Bangla"/>
          <w:b w:val="0"/>
          <w:sz w:val="22"/>
        </w:rPr>
        <w:t>৮৩</w:t>
      </w:r>
      <w:r>
        <w:rPr>
          <w:rFonts w:ascii="Tiro Bangla" w:hAnsi="Tiro Bangla" w:eastAsia="Tiro Bangla"/>
          <w:b w:val="0"/>
          <w:sz w:val="22"/>
        </w:rPr>
        <w:t>) 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 উত্তর দাও: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২৫. 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সংখ্যা।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 xml:space="preserve">৮২. </w:t>
      </w:r>
      <w:r>
        <w:rPr>
          <w:rFonts w:ascii="Tiro Bangla" w:hAnsi="Tiro Bangla" w:eastAsia="Tiro Bangla"/>
          <w:b w:val="0"/>
          <w:sz w:val="22"/>
        </w:rPr>
        <w:t>দ্বিতীয়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৯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৯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৮৩. </w:t>
      </w:r>
      <w:r>
        <w:rPr>
          <w:rFonts w:ascii="Tiro Bangla" w:hAnsi="Tiro Bangla" w:eastAsia="Tiro Bangla"/>
          <w:b w:val="0"/>
          <w:sz w:val="22"/>
        </w:rPr>
        <w:t xml:space="preserve">৮৩.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প্রথম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৪৫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৬৫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৭৫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৯০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৭৫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৮৪. </w:t>
      </w:r>
      <w:r>
        <w:rPr>
          <w:rFonts w:ascii="Tiro Bangla" w:hAnsi="Tiro Bangla" w:eastAsia="Tiro Bangla"/>
          <w:b w:val="0"/>
          <w:sz w:val="22"/>
        </w:rPr>
        <w:t xml:space="preserve">৮৪. </w:t>
      </w:r>
      <w:r>
        <w:rPr>
          <w:rFonts w:ascii="Tiro Bangla" w:hAnsi="Tiro Bangla" w:eastAsia="Tiro Bangla"/>
          <w:b w:val="0"/>
          <w:sz w:val="22"/>
        </w:rPr>
        <w:t>১৮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৭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১৮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১২৬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১২৬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৮৫. </w:t>
      </w:r>
      <w:r>
        <w:rPr>
          <w:rFonts w:ascii="Tiro Bangla" w:hAnsi="Tiro Bangla" w:eastAsia="Tiro Bangla"/>
          <w:b w:val="0"/>
          <w:sz w:val="22"/>
        </w:rPr>
        <w:t xml:space="preserve">৮৫.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খ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৮৬. </w:t>
      </w:r>
      <w:r>
        <w:rPr>
          <w:rFonts w:ascii="Tiro Bangla" w:hAnsi="Tiro Bangla" w:eastAsia="Tiro Bangla"/>
          <w:b w:val="0"/>
          <w:sz w:val="22"/>
        </w:rPr>
        <w:t xml:space="preserve">৮৬.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৭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৩১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২১৭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টপিক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>অধ্যায়</w:t>
      </w:r>
      <w:r>
        <w:rPr>
          <w:rFonts w:ascii="Tiro Bangla" w:hAnsi="Tiro Bangla" w:eastAsia="Tiro Bangla"/>
          <w:b w:val="0"/>
          <w:sz w:val="22"/>
        </w:rPr>
        <w:t xml:space="preserve"> ১.৪: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১.১১: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১. </w:t>
      </w:r>
      <w:r>
        <w:rPr>
          <w:rFonts w:ascii="Tiro Bangla" w:hAnsi="Tiro Bangla" w:eastAsia="Tiro Bangla"/>
          <w:b w:val="0"/>
          <w:sz w:val="22"/>
        </w:rPr>
        <w:t xml:space="preserve">১.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প্রকার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দুই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তিন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চার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পাঁচ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তিন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২. </w:t>
      </w:r>
      <w:r>
        <w:rPr>
          <w:rFonts w:ascii="Tiro Bangla" w:hAnsi="Tiro Bangla" w:eastAsia="Tiro Bangla"/>
          <w:b w:val="0"/>
          <w:sz w:val="22"/>
        </w:rPr>
        <w:t xml:space="preserve">২.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১০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m:rPr>
              <m:nor/>
            </m:rPr>
            <w:rPr>
              <w:rFonts w:ascii="Kalpurush" w:eastAsia="Vrinda" w:hAnsi="Kalpurush" w:cs="Kalpurush"/>
              <w:sz w:val="22"/>
              <w:szCs w:val="22"/>
            </w:rPr>
            <m:t>১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৮</m:t>
              </m:r>
            </m:den>
          </m:f>
        </m:oMath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১০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৮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den>
          </m:f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ক.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১০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৩. </w:t>
      </w:r>
      <w:r>
        <w:rPr>
          <w:rFonts w:ascii="Tiro Bangla" w:hAnsi="Tiro Bangla" w:eastAsia="Tiro Bangla"/>
          <w:b w:val="0"/>
          <w:sz w:val="22"/>
        </w:rPr>
        <w:t xml:space="preserve">৩. 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ক+১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ক+৩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ক-২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ক-৩</m:t>
              </m:r>
            </m:den>
          </m:f>
        </m:oMath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ক+১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ক-৩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ক-২</m:t>
              </m:r>
            </m:den>
          </m:f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খ.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ক-২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ক-৩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৪. </w:t>
      </w:r>
      <w:r>
        <w:rPr>
          <w:rFonts w:ascii="Tiro Bangla" w:hAnsi="Tiro Bangla" w:eastAsia="Tiro Bangla"/>
          <w:b w:val="0"/>
          <w:sz w:val="22"/>
        </w:rPr>
        <w:t xml:space="preserve">৪.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m:rPr>
              <m:nor/>
            </m:rPr>
            <w:rPr>
              <w:rFonts w:ascii="Kalpurush" w:eastAsia="Vrinda" w:hAnsi="Kalpurush" w:cs="Kalpurush"/>
              <w:sz w:val="22"/>
              <w:szCs w:val="22"/>
            </w:rPr>
            <m:t>১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১০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৮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den>
          </m:f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ক.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৫. </w:t>
      </w:r>
      <w:r>
        <w:rPr>
          <w:rFonts w:ascii="Tiro Bangla" w:hAnsi="Tiro Bangla" w:eastAsia="Tiro Bangla"/>
          <w:b w:val="0"/>
          <w:sz w:val="22"/>
        </w:rPr>
        <w:t xml:space="preserve">৫.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m:rPr>
              <m:nor/>
            </m:rPr>
            <w:rPr>
              <w:rFonts w:ascii="Kalpurush" w:eastAsia="Vrinda" w:hAnsi="Kalpurush" w:cs="Kalpurush"/>
              <w:sz w:val="22"/>
              <w:szCs w:val="22"/>
            </w:rPr>
            <m:t>২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den>
          </m:f>
        </m:oMath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m:rPr>
              <m:nor/>
            </m:rPr>
            <w:rPr>
              <w:rFonts w:ascii="Kalpurush" w:eastAsia="Vrinda" w:hAnsi="Kalpurush" w:cs="Kalpurush"/>
              <w:sz w:val="22"/>
              <w:szCs w:val="22"/>
            </w:rPr>
            <m:t>২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m:rPr>
              <m:nor/>
            </m:rPr>
            <w:rPr>
              <w:rFonts w:ascii="Kalpurush" w:eastAsia="Vrinda" w:hAnsi="Kalpurush" w:cs="Kalpurush"/>
              <w:sz w:val="22"/>
              <w:szCs w:val="22"/>
            </w:rPr>
            <m:t>৫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</m:t>
              </m:r>
            </m:den>
          </m:f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গ.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m:rPr>
              <m:nor/>
            </m:rPr>
            <w:rPr>
              <w:rFonts w:ascii="Kalpurush" w:eastAsia="Vrinda" w:hAnsi="Kalpurush" w:cs="Kalpurush"/>
              <w:sz w:val="22"/>
              <w:szCs w:val="22"/>
            </w:rPr>
            <m:t>২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৬. </w:t>
      </w:r>
      <w:r>
        <w:rPr>
          <w:rFonts w:ascii="Tiro Bangla" w:hAnsi="Tiro Bangla" w:eastAsia="Tiro Bangla"/>
          <w:b w:val="0"/>
          <w:sz w:val="22"/>
        </w:rPr>
        <w:t xml:space="preserve">৬.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পূর্ণসংখ্যা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কী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(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>লব</w:t>
      </w:r>
      <w:r>
        <w:rPr>
          <w:rFonts w:ascii="Tiro Bangla" w:hAnsi="Tiro Bangla" w:eastAsia="Tiro Bangla"/>
          <w:b w:val="0"/>
          <w:sz w:val="22"/>
        </w:rPr>
        <w:t>পূর্ণসংখ্যা</w:t>
      </w:r>
      <w:r>
        <w:rPr>
          <w:rFonts w:ascii="Tiro Bangla" w:hAnsi="Tiro Bangla" w:eastAsia="Tiro Bangla"/>
          <w:b w:val="0"/>
          <w:sz w:val="22"/>
        </w:rPr>
        <w:t>)/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>হর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(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>লব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>পূর্ণসংখ্যা</w:t>
      </w:r>
      <w:r>
        <w:rPr>
          <w:rFonts w:ascii="Tiro Bangla" w:hAnsi="Tiro Bangla" w:eastAsia="Tiro Bangla"/>
          <w:b w:val="0"/>
          <w:sz w:val="22"/>
        </w:rPr>
        <w:t>)/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>হর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(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>লব</w:t>
      </w:r>
      <w:r>
        <w:rPr>
          <w:rFonts w:ascii="Tiro Bangla" w:hAnsi="Tiro Bangla" w:eastAsia="Tiro Bangla"/>
          <w:b w:val="0"/>
          <w:sz w:val="22"/>
        </w:rPr>
        <w:t>পূর্ণসংখ্যা</w:t>
      </w:r>
      <w:r>
        <w:rPr>
          <w:rFonts w:ascii="Tiro Bangla" w:hAnsi="Tiro Bangla" w:eastAsia="Tiro Bangla"/>
          <w:b w:val="0"/>
          <w:sz w:val="22"/>
        </w:rPr>
        <w:t>)/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>হর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(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>লব</w:t>
      </w:r>
      <w:r>
        <w:rPr>
          <w:rFonts w:ascii="Tiro Bangla" w:hAnsi="Tiro Bangla" w:eastAsia="Tiro Bangla"/>
          <w:b w:val="0"/>
          <w:sz w:val="22"/>
        </w:rPr>
        <w:t>পূর্ণসংখ্যা</w:t>
      </w:r>
      <w:r>
        <w:rPr>
          <w:rFonts w:ascii="Tiro Bangla" w:hAnsi="Tiro Bangla" w:eastAsia="Tiro Bangla"/>
          <w:b w:val="0"/>
          <w:sz w:val="22"/>
        </w:rPr>
        <w:t>)/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>হর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(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>লব</w:t>
      </w:r>
      <w:r>
        <w:rPr>
          <w:rFonts w:ascii="Tiro Bangla" w:hAnsi="Tiro Bangla" w:eastAsia="Tiro Bangla"/>
          <w:b w:val="0"/>
          <w:sz w:val="22"/>
        </w:rPr>
        <w:t>পূর্ণসংখ্যা</w:t>
      </w:r>
      <w:r>
        <w:rPr>
          <w:rFonts w:ascii="Tiro Bangla" w:hAnsi="Tiro Bangla" w:eastAsia="Tiro Bangla"/>
          <w:b w:val="0"/>
          <w:sz w:val="22"/>
        </w:rPr>
        <w:t>)/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>হর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৭. </w:t>
      </w:r>
      <w:r>
        <w:rPr>
          <w:rFonts w:ascii="Tiro Bangla" w:hAnsi="Tiro Bangla" w:eastAsia="Tiro Bangla"/>
          <w:b w:val="0"/>
          <w:sz w:val="22"/>
        </w:rPr>
        <w:t xml:space="preserve">৭.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অপেক্ষা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বলে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অপ্রকৃত</w:t>
      </w:r>
      <w:r>
        <w:rPr>
          <w:rFonts w:ascii="Tiro Bangla" w:hAnsi="Tiro Bangla" w:eastAsia="Tiro Bangla"/>
          <w:b w:val="0"/>
          <w:sz w:val="22"/>
        </w:rPr>
        <w:t>ভগ্নাংশ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rPr>
          <w:rFonts w:ascii="Tiro Bangla" w:hAnsi="Tiro Bangla" w:eastAsia="Tiro Bangla"/>
          <w:b w:val="0"/>
          <w:sz w:val="22"/>
        </w:rPr>
        <w:t>ভগ্নাংশ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rPr>
          <w:rFonts w:ascii="Tiro Bangla" w:hAnsi="Tiro Bangla" w:eastAsia="Tiro Bangla"/>
          <w:b w:val="0"/>
          <w:sz w:val="22"/>
        </w:rPr>
        <w:t>ভগ্নাংশ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অমূলদ</w:t>
      </w:r>
      <w:r>
        <w:rPr>
          <w:rFonts w:ascii="Tiro Bangla" w:hAnsi="Tiro Bangla" w:eastAsia="Tiro Bangla"/>
          <w:b w:val="0"/>
          <w:sz w:val="22"/>
        </w:rPr>
        <w:t>সংখ্যা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অপ্রকৃত</w:t>
      </w:r>
      <w:r>
        <w:rPr>
          <w:rFonts w:ascii="Tiro Bangla" w:hAnsi="Tiro Bangla" w:eastAsia="Tiro Bangla"/>
          <w:b w:val="0"/>
          <w:sz w:val="22"/>
        </w:rPr>
        <w:t>ভগ্নাংশ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৮. </w:t>
      </w:r>
      <w:r>
        <w:rPr>
          <w:rFonts w:ascii="Tiro Bangla" w:hAnsi="Tiro Bangla" w:eastAsia="Tiro Bangla"/>
          <w:b w:val="0"/>
          <w:sz w:val="22"/>
        </w:rPr>
        <w:t xml:space="preserve">৮.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ভগ্নাংশটির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৪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den>
          </m:f>
        </m:oMath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৯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৬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den>
          </m:f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ঘ.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৬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৯. </w:t>
      </w:r>
      <w:r>
        <w:rPr>
          <w:rFonts w:ascii="Tiro Bangla" w:hAnsi="Tiro Bangla" w:eastAsia="Tiro Bangla"/>
          <w:b w:val="0"/>
          <w:sz w:val="22"/>
        </w:rPr>
        <w:t xml:space="preserve">৯.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m:rPr>
              <m:nor/>
            </m:rPr>
            <w:rPr>
              <w:rFonts w:ascii="Kalpurush" w:eastAsia="Vrinda" w:hAnsi="Kalpurush" w:cs="Kalpurush"/>
              <w:sz w:val="22"/>
              <w:szCs w:val="22"/>
            </w:rPr>
            <m:t>২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সংখ্যাটিতে পূর্ণ অংশ 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 xml:space="preserve">২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১৩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৬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 xml:space="preserve">২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১০. </w:t>
      </w:r>
      <w:r>
        <w:rPr>
          <w:rFonts w:ascii="Tiro Bangla" w:hAnsi="Tiro Bangla" w:eastAsia="Tiro Bangla"/>
          <w:b w:val="0"/>
          <w:sz w:val="22"/>
        </w:rPr>
        <w:t xml:space="preserve">১০.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কী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পূর্ণসংখ্যা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cs/>
                  <w:lang w:bidi="bn-IN"/>
                </w:rPr>
                <m:t xml:space="preserve"> </m:t>
              </m:r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 xml:space="preserve">× </m:t>
              </m:r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লব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cs/>
                  <w:lang w:bidi="bn-IN"/>
                </w:rPr>
                <m:t xml:space="preserve"> 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 xml:space="preserve">+ </m:t>
              </m:r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হর</m:t>
              </m:r>
            </m:num>
            <m:den>
              <m:r>
                <m:rPr>
                  <m:nor/>
                </m:rPr>
                <w:rPr>
                  <w:rFonts w:ascii="Cambria Math" w:eastAsia="Vrinda" w:hAnsi="Kalpurush" w:cs="Kalpurush" w:hint="cs"/>
                  <w:sz w:val="22"/>
                  <w:szCs w:val="22"/>
                  <w:cs/>
                  <w:lang w:bidi="bn-IN"/>
                </w:rPr>
                <m:t>হর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খ.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পূর্ণসংখ্যা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cs/>
                  <w:lang w:bidi="bn-IN"/>
                </w:rPr>
                <m:t xml:space="preserve"> </m:t>
              </m:r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 xml:space="preserve">× </m:t>
              </m:r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লব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cs/>
                  <w:lang w:bidi="bn-IN"/>
                </w:rPr>
                <m:t xml:space="preserve"> 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 xml:space="preserve">- </m:t>
              </m:r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হর</m:t>
              </m:r>
            </m:num>
            <m:den>
              <m:r>
                <m:rPr>
                  <m:nor/>
                </m:rPr>
                <w:rPr>
                  <w:rFonts w:ascii="Cambria Math" w:eastAsia="Vrinda" w:hAnsi="Kalpurush" w:cs="Kalpurush" w:hint="cs"/>
                  <w:sz w:val="22"/>
                  <w:szCs w:val="22"/>
                  <w:cs/>
                  <w:lang w:bidi="bn-IN"/>
                </w:rPr>
                <m:t>হর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পূর্ণসংখ্যা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cs/>
                  <w:lang w:bidi="bn-IN"/>
                </w:rPr>
                <m:t xml:space="preserve"> </m:t>
              </m:r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 xml:space="preserve">×  </m:t>
              </m:r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হর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 xml:space="preserve"> + </m:t>
              </m:r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লব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cs/>
                  <w:lang w:bidi="bn-IN"/>
                </w:rPr>
                <m:t xml:space="preserve"> </m:t>
              </m:r>
            </m:num>
            <m:den>
              <m:r>
                <m:rPr>
                  <m:nor/>
                </m:rPr>
                <w:rPr>
                  <w:rFonts w:ascii="Cambria Math" w:eastAsia="Vrinda" w:hAnsi="Kalpurush" w:cs="Kalpurush" w:hint="cs"/>
                  <w:sz w:val="22"/>
                  <w:szCs w:val="22"/>
                  <w:cs/>
                  <w:lang w:bidi="bn-IN"/>
                </w:rPr>
                <m:t>হর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ঘ.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পূর্ণসংখ্যা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cs/>
                  <w:lang w:bidi="bn-IN"/>
                </w:rPr>
                <m:t xml:space="preserve"> </m:t>
              </m:r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 xml:space="preserve">× </m:t>
              </m:r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লব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 xml:space="preserve"> + </m:t>
              </m:r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লব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cs/>
                  <w:lang w:bidi="bn-IN"/>
                </w:rPr>
                <m:t xml:space="preserve"> </m:t>
              </m:r>
            </m:num>
            <m:den>
              <m:r>
                <m:rPr>
                  <m:nor/>
                </m:rPr>
                <w:rPr>
                  <w:rFonts w:ascii="Cambria Math" w:eastAsia="Vrinda" w:hAnsi="Kalpurush" w:cs="Kalpurush" w:hint="cs"/>
                  <w:sz w:val="22"/>
                  <w:szCs w:val="22"/>
                  <w:cs/>
                  <w:lang w:bidi="bn-IN"/>
                </w:rPr>
                <m:t>হর</m:t>
              </m:r>
            </m:den>
          </m:f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গ.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পূর্ণসংখ্যা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cs/>
                  <w:lang w:bidi="bn-IN"/>
                </w:rPr>
                <m:t xml:space="preserve"> </m:t>
              </m:r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 xml:space="preserve">×  </m:t>
              </m:r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হর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 xml:space="preserve"> + </m:t>
              </m:r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লব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cs/>
                  <w:lang w:bidi="bn-IN"/>
                </w:rPr>
                <m:t xml:space="preserve"> </m:t>
              </m:r>
            </m:num>
            <m:den>
              <m:r>
                <m:rPr>
                  <m:nor/>
                </m:rPr>
                <w:rPr>
                  <w:rFonts w:ascii="Cambria Math" w:eastAsia="Vrinda" w:hAnsi="Kalpurush" w:cs="Kalpurush" w:hint="cs"/>
                  <w:sz w:val="22"/>
                  <w:szCs w:val="22"/>
                  <w:cs/>
                  <w:lang w:bidi="bn-IN"/>
                </w:rPr>
                <m:t>হর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১১. </w:t>
      </w:r>
      <w:r>
        <w:rPr>
          <w:rFonts w:ascii="Tiro Bangla" w:hAnsi="Tiro Bangla" w:eastAsia="Tiro Bangla"/>
          <w:b w:val="0"/>
          <w:sz w:val="22"/>
        </w:rPr>
        <w:t>১১.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m:rPr>
              <m:nor/>
            </m:rPr>
            <w:rPr>
              <w:rFonts w:ascii="Kalpurush" w:eastAsia="Vrinda" w:hAnsi="Kalpurush" w:cs="Kalpurush"/>
              <w:sz w:val="22"/>
              <w:szCs w:val="22"/>
            </w:rPr>
            <m:t>১৭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১৬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 অপ্রকৃত ভগ্নাংশে প্রকাশ করলে কী হবে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২০৫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১৬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২২৫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১৬</m:t>
              </m:r>
            </m:den>
          </m:f>
        </m:oMath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২৪৫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১৬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২৭৫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১৬</m:t>
              </m:r>
            </m:den>
          </m:f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ঘ.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২৭৫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১৬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১২. </w:t>
      </w:r>
      <w:r>
        <w:rPr>
          <w:rFonts w:ascii="Tiro Bangla" w:hAnsi="Tiro Bangla" w:eastAsia="Tiro Bangla"/>
          <w:b w:val="0"/>
          <w:sz w:val="22"/>
        </w:rPr>
        <w:t>১২.২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 অপকৃত ভগ্নাংশে প্রকাশ করলে কী হবে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৮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১১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১২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১৪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গ.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১২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১৩. </w:t>
      </w:r>
      <w:r>
        <w:rPr>
          <w:rFonts w:ascii="Tiro Bangla" w:hAnsi="Tiro Bangla" w:eastAsia="Tiro Bangla"/>
          <w:b w:val="0"/>
          <w:sz w:val="22"/>
        </w:rPr>
        <w:t>১৩.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 × গ + খ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গ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ক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গ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খ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ক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খ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গ</m:t>
              </m:r>
            </m:den>
          </m:f>
        </m:oMath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গ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খ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খ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গ</m:t>
              </m:r>
            </m:den>
          </m:f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ক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খ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গ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১৪. </w:t>
      </w:r>
      <w:r>
        <w:rPr>
          <w:rFonts w:ascii="Tiro Bangla" w:hAnsi="Tiro Bangla" w:eastAsia="Tiro Bangla"/>
          <w:b w:val="0"/>
          <w:sz w:val="22"/>
        </w:rPr>
        <w:t xml:space="preserve">১৪.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যুগল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সমতুল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ও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২১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৬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ও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১২</m:t>
              </m:r>
            </m:den>
          </m:f>
        </m:oMath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ও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৪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ও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১০</m:t>
              </m:r>
            </m:den>
          </m:f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ক.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ও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২১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১৫. </w:t>
      </w:r>
      <w:r>
        <w:rPr>
          <w:rFonts w:ascii="Tiro Bangla" w:hAnsi="Tiro Bangla" w:eastAsia="Tiro Bangla"/>
          <w:b w:val="0"/>
          <w:sz w:val="22"/>
        </w:rPr>
        <w:t>১৫.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৮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সমতুল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পরিণত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খ.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১৬. </w:t>
      </w:r>
      <w:r>
        <w:rPr>
          <w:rFonts w:ascii="Tiro Bangla" w:hAnsi="Tiro Bangla" w:eastAsia="Tiro Bangla"/>
          <w:b w:val="0"/>
          <w:sz w:val="22"/>
        </w:rPr>
        <w:t xml:space="preserve">১৬. </w:t>
      </w:r>
      <w:r>
        <w:rPr>
          <w:rFonts w:ascii="Tiro Bangla" w:hAnsi="Tiro Bangla" w:eastAsia="Tiro Bangla"/>
          <w:b w:val="0"/>
          <w:sz w:val="22"/>
        </w:rPr>
        <w:t>৪০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বিপরীত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গ.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১৭. </w:t>
      </w:r>
      <w:r>
        <w:rPr>
          <w:rFonts w:ascii="Tiro Bangla" w:hAnsi="Tiro Bangla" w:eastAsia="Tiro Bangla"/>
          <w:b w:val="0"/>
          <w:sz w:val="22"/>
        </w:rPr>
        <w:t xml:space="preserve">১৭.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কী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৩ 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 xml:space="preserve">৫ 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২ 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৩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৩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১৮. </w:t>
      </w:r>
      <w:r>
        <w:rPr>
          <w:rFonts w:ascii="Tiro Bangla" w:hAnsi="Tiro Bangla" w:eastAsia="Tiro Bangla"/>
          <w:b w:val="0"/>
          <w:sz w:val="22"/>
        </w:rPr>
        <w:t xml:space="preserve">১৮.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খ.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১৯. </w:t>
      </w:r>
      <w:r>
        <w:rPr>
          <w:rFonts w:ascii="Tiro Bangla" w:hAnsi="Tiro Bangla" w:eastAsia="Tiro Bangla"/>
          <w:b w:val="0"/>
          <w:sz w:val="22"/>
        </w:rPr>
        <w:t xml:space="preserve">১৯. </w:t>
      </w:r>
      <w:r>
        <w:rPr>
          <w:rFonts w:ascii="Tiro Bangla" w:hAnsi="Tiro Bangla" w:eastAsia="Tiro Bangla"/>
          <w:b w:val="0"/>
          <w:sz w:val="22"/>
        </w:rPr>
        <w:t>ভগ্নাংশকে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অনুপাতে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যায়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শতকরায়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যায়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পূর্ণ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নিয়মে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বিয়োগ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২০. </w:t>
      </w:r>
      <w:r>
        <w:rPr>
          <w:rFonts w:ascii="Tiro Bangla" w:hAnsi="Tiro Bangla" w:eastAsia="Tiro Bangla"/>
          <w:b w:val="0"/>
          <w:sz w:val="22"/>
        </w:rPr>
        <w:t xml:space="preserve">২০.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 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</w:t>
      </w:r>
      <w:r>
        <w:rPr>
          <w:rFonts w:ascii="Tiro Bangla" w:hAnsi="Tiro Bangla" w:eastAsia="Tiro Bangla"/>
          <w:b w:val="0"/>
          <w:sz w:val="22"/>
        </w:rPr>
        <w:t xml:space="preserve"> –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অপ্রকৃত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দুইটিকেই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পরিণত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যায়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অসমতুল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যুগল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ভিত্তিতে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>২৩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দাও।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২১. </w:t>
      </w:r>
      <w:r>
        <w:rPr>
          <w:rFonts w:ascii="Tiro Bangla" w:hAnsi="Tiro Bangla" w:eastAsia="Tiro Bangla"/>
          <w:b w:val="0"/>
          <w:sz w:val="22"/>
        </w:rPr>
        <w:t xml:space="preserve">২১.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কী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ধরনের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অপ্রকৃত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সমতুল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প্রকৃত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২২. </w:t>
      </w:r>
      <w:r>
        <w:rPr>
          <w:rFonts w:ascii="Tiro Bangla" w:hAnsi="Tiro Bangla" w:eastAsia="Tiro Bangla"/>
          <w:b w:val="0"/>
          <w:sz w:val="22"/>
        </w:rPr>
        <w:t xml:space="preserve">২২. </w:t>
      </w:r>
      <w:r>
        <w:rPr>
          <w:rFonts w:ascii="Tiro Bangla" w:hAnsi="Tiro Bangla" w:eastAsia="Tiro Bangla"/>
          <w:b w:val="0"/>
          <w:sz w:val="22"/>
        </w:rPr>
        <w:t>দ্বিতীয়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কী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২৩. </w:t>
      </w:r>
      <w:r>
        <w:rPr>
          <w:rFonts w:ascii="Tiro Bangla" w:hAnsi="Tiro Bangla" w:eastAsia="Tiro Bangla"/>
          <w:b w:val="0"/>
          <w:sz w:val="22"/>
        </w:rPr>
        <w:t xml:space="preserve">২৩. </w:t>
      </w:r>
      <w:r>
        <w:rPr>
          <w:rFonts w:ascii="Tiro Bangla" w:hAnsi="Tiro Bangla" w:eastAsia="Tiro Bangla"/>
          <w:b w:val="0"/>
          <w:sz w:val="22"/>
        </w:rPr>
        <w:t>দ্বিতীয়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সমতুল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খ.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১.১২: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তুলনা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২৪. </w:t>
      </w:r>
      <w:r>
        <w:rPr>
          <w:rFonts w:ascii="Tiro Bangla" w:hAnsi="Tiro Bangla" w:eastAsia="Tiro Bangla"/>
          <w:b w:val="0"/>
          <w:sz w:val="22"/>
        </w:rPr>
        <w:t xml:space="preserve">২৪.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ছোট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ঘ.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২৫. </w:t>
      </w:r>
      <w:r>
        <w:rPr>
          <w:rFonts w:ascii="Tiro Bangla" w:hAnsi="Tiro Bangla" w:eastAsia="Tiro Bangla"/>
          <w:b w:val="0"/>
          <w:sz w:val="22"/>
        </w:rPr>
        <w:t xml:space="preserve">২৫.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সবচেয়ে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বড়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ক.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২৬. </w:t>
      </w:r>
      <w:r>
        <w:rPr>
          <w:rFonts w:ascii="Tiro Bangla" w:hAnsi="Tiro Bangla" w:eastAsia="Tiro Bangla"/>
          <w:b w:val="0"/>
          <w:sz w:val="22"/>
        </w:rPr>
        <w:t xml:space="preserve">২৬.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রূপান্তর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২৭. </w:t>
      </w:r>
      <w:r>
        <w:rPr>
          <w:rFonts w:ascii="Tiro Bangla" w:hAnsi="Tiro Bangla" w:eastAsia="Tiro Bangla"/>
          <w:b w:val="0"/>
          <w:sz w:val="22"/>
        </w:rPr>
        <w:t xml:space="preserve">২৭.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ছোট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ক.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২৮. </w:t>
      </w:r>
      <w:r>
        <w:rPr>
          <w:rFonts w:ascii="Tiro Bangla" w:hAnsi="Tiro Bangla" w:eastAsia="Tiro Bangla"/>
          <w:b w:val="0"/>
          <w:sz w:val="22"/>
        </w:rPr>
        <w:t xml:space="preserve">২৮.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ছোট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ঘ.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২৯. </w:t>
      </w:r>
      <w:r>
        <w:rPr>
          <w:rFonts w:ascii="Tiro Bangla" w:hAnsi="Tiro Bangla" w:eastAsia="Tiro Bangla"/>
          <w:b w:val="0"/>
          <w:sz w:val="22"/>
        </w:rPr>
        <w:t xml:space="preserve">২৯.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ভগ্নাংশগুলিকে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সমহর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৩০. </w:t>
      </w:r>
      <w:r>
        <w:rPr>
          <w:rFonts w:ascii="Tiro Bangla" w:hAnsi="Tiro Bangla" w:eastAsia="Tiro Bangla"/>
          <w:b w:val="0"/>
          <w:sz w:val="22"/>
        </w:rPr>
        <w:t xml:space="preserve">৩০.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এই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ভগ্নাংশগুলোকে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অধঃক্রম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অনুসারে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সাজালে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>&gt;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>&gt;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&gt; </w:t>
      </w:r>
      <w:r>
        <w:rPr>
          <w:rFonts w:ascii="Tiro Bangla" w:hAnsi="Tiro Bangla" w:eastAsia="Tiro Bangla"/>
          <w:b w:val="0"/>
          <w:sz w:val="22"/>
        </w:rPr>
        <w:t xml:space="preserve"> &gt;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rPr>
          <w:rFonts w:ascii="Tiro Bangla" w:hAnsi="Tiro Bangla" w:eastAsia="Tiro Bangla"/>
          <w:b w:val="0"/>
          <w:sz w:val="22"/>
        </w:rPr>
        <w:t xml:space="preserve"> &gt;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>&gt;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৩১. </w:t>
      </w:r>
      <w:r>
        <w:rPr>
          <w:rFonts w:ascii="Tiro Bangla" w:hAnsi="Tiro Bangla" w:eastAsia="Tiro Bangla"/>
          <w:b w:val="0"/>
          <w:sz w:val="22"/>
        </w:rPr>
        <w:t xml:space="preserve">৩১.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বড়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ক.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৩২. </w:t>
      </w:r>
      <w:r>
        <w:rPr>
          <w:rFonts w:ascii="Tiro Bangla" w:hAnsi="Tiro Bangla" w:eastAsia="Tiro Bangla"/>
          <w:b w:val="0"/>
          <w:sz w:val="22"/>
        </w:rPr>
        <w:t xml:space="preserve">৩২.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২৪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৪৮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৫৬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৯৬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৪৮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৩৩. </w:t>
      </w:r>
      <w:r>
        <w:rPr>
          <w:rFonts w:ascii="Tiro Bangla" w:hAnsi="Tiro Bangla" w:eastAsia="Tiro Bangla"/>
          <w:b w:val="0"/>
          <w:sz w:val="22"/>
        </w:rPr>
        <w:t xml:space="preserve">৩৩.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বড়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ক.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৩৪. </w:t>
      </w:r>
      <w:r>
        <w:rPr>
          <w:rFonts w:ascii="Tiro Bangla" w:hAnsi="Tiro Bangla" w:eastAsia="Tiro Bangla"/>
          <w:b w:val="0"/>
          <w:sz w:val="22"/>
        </w:rPr>
        <w:t xml:space="preserve">৩৪.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ভগ্নাংশগুলোকে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অধঃক্রম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অনুসারে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সাজালে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rPr>
          <w:rFonts w:ascii="Tiro Bangla" w:hAnsi="Tiro Bangla" w:eastAsia="Tiro Bangla"/>
          <w:b w:val="0"/>
          <w:sz w:val="22"/>
        </w:rPr>
        <w:t xml:space="preserve">&gt;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rPr>
          <w:rFonts w:ascii="Tiro Bangla" w:hAnsi="Tiro Bangla" w:eastAsia="Tiro Bangla"/>
          <w:b w:val="0"/>
          <w:sz w:val="22"/>
        </w:rPr>
        <w:t xml:space="preserve">&gt;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৩৫. </w:t>
      </w:r>
      <w:r>
        <w:rPr>
          <w:rFonts w:ascii="Tiro Bangla" w:hAnsi="Tiro Bangla" w:eastAsia="Tiro Bangla"/>
          <w:b w:val="0"/>
          <w:sz w:val="22"/>
        </w:rPr>
        <w:t xml:space="preserve">৩৫.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সমলব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যুগল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,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 xml:space="preserve">,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৩৬. </w:t>
      </w:r>
      <w:r>
        <w:rPr>
          <w:rFonts w:ascii="Tiro Bangla" w:hAnsi="Tiro Bangla" w:eastAsia="Tiro Bangla"/>
          <w:b w:val="0"/>
          <w:sz w:val="22"/>
        </w:rPr>
        <w:t xml:space="preserve">৩৬.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 xml:space="preserve">&lt;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 xml:space="preserve">=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৩৭. </w:t>
      </w:r>
      <w:r>
        <w:rPr>
          <w:rFonts w:ascii="Tiro Bangla" w:hAnsi="Tiro Bangla" w:eastAsia="Tiro Bangla"/>
          <w:b w:val="0"/>
          <w:sz w:val="22"/>
        </w:rPr>
        <w:t xml:space="preserve">৩৭.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সর্বদা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অপেক্ষা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বড়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পূর্ণ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থাকে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=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 ভগ্নাংশগুলোর আলোকে (৩৮-৪০) নং প্রশ্নের উত্তর দাও: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।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৩৮. </w:t>
      </w:r>
      <w:r>
        <w:rPr>
          <w:rFonts w:ascii="Tiro Bangla" w:hAnsi="Tiro Bangla" w:eastAsia="Tiro Bangla"/>
          <w:b w:val="0"/>
          <w:sz w:val="22"/>
        </w:rPr>
        <w:t xml:space="preserve">৩৮.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১৮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১৮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৩৯. </w:t>
      </w:r>
      <w:r>
        <w:rPr>
          <w:rFonts w:ascii="Tiro Bangla" w:hAnsi="Tiro Bangla" w:eastAsia="Tiro Bangla"/>
          <w:b w:val="0"/>
          <w:sz w:val="22"/>
        </w:rPr>
        <w:t xml:space="preserve">৩৯. </w:t>
      </w:r>
      <w:r>
        <w:rPr>
          <w:rFonts w:ascii="Tiro Bangla" w:hAnsi="Tiro Bangla" w:eastAsia="Tiro Bangla"/>
          <w:b w:val="0"/>
          <w:sz w:val="22"/>
        </w:rPr>
        <w:t>ভগ্নাংশগুলোকে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সমহরবিশিষ্ট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,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,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,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,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,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৪০. </w:t>
      </w:r>
      <w:r>
        <w:rPr>
          <w:rFonts w:ascii="Tiro Bangla" w:hAnsi="Tiro Bangla" w:eastAsia="Tiro Bangla"/>
          <w:b w:val="0"/>
          <w:sz w:val="22"/>
        </w:rPr>
        <w:t xml:space="preserve">৪০. </w:t>
      </w:r>
      <w:r>
        <w:rPr>
          <w:rFonts w:ascii="Tiro Bangla" w:hAnsi="Tiro Bangla" w:eastAsia="Tiro Bangla"/>
          <w:b w:val="0"/>
          <w:sz w:val="22"/>
        </w:rPr>
        <w:t>ভগ্নাংশগুলোকে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অধঃক্রমে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সাজালে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,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৪১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>৪৪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হলো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৪১. </w:t>
      </w:r>
      <w:r>
        <w:rPr>
          <w:rFonts w:ascii="Tiro Bangla" w:hAnsi="Tiro Bangla" w:eastAsia="Tiro Bangla"/>
          <w:b w:val="0"/>
          <w:sz w:val="22"/>
        </w:rPr>
        <w:t xml:space="preserve">৪১. </w:t>
      </w:r>
      <w:r>
        <w:rPr>
          <w:rFonts w:ascii="Tiro Bangla" w:hAnsi="Tiro Bangla" w:eastAsia="Tiro Bangla"/>
          <w:b w:val="0"/>
          <w:sz w:val="22"/>
        </w:rPr>
        <w:t>ভগ্নাংশগুলিকে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অধঃক্রমে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সাজালে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>&gt;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>&gt;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>&gt;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>&gt;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>&gt;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৪২. </w:t>
      </w:r>
      <w:r>
        <w:rPr>
          <w:rFonts w:ascii="Tiro Bangla" w:hAnsi="Tiro Bangla" w:eastAsia="Tiro Bangla"/>
          <w:b w:val="0"/>
          <w:sz w:val="22"/>
        </w:rPr>
        <w:t xml:space="preserve">৪২. </w:t>
      </w:r>
      <w:r>
        <w:rPr>
          <w:rFonts w:ascii="Tiro Bangla" w:hAnsi="Tiro Bangla" w:eastAsia="Tiro Bangla"/>
          <w:b w:val="0"/>
          <w:sz w:val="22"/>
        </w:rPr>
        <w:t>ভগ্নাংশগুলো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ধরনের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সমলব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সমহর</w:t>
      </w:r>
      <w:r>
        <w:rPr>
          <w:rFonts w:ascii="Tiro Bangla" w:hAnsi="Tiro Bangla" w:eastAsia="Tiro Bangla"/>
          <w:b w:val="0"/>
          <w:sz w:val="22"/>
        </w:rPr>
        <w:t>বিশিষ্ট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সমতুল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সমলব</w:t>
      </w:r>
      <w:r>
        <w:rPr>
          <w:rFonts w:ascii="Tiro Bangla" w:hAnsi="Tiro Bangla" w:eastAsia="Tiro Bangla"/>
          <w:b w:val="0"/>
          <w:sz w:val="22"/>
        </w:rPr>
        <w:t>বিশিষ্ট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৪৩. </w:t>
      </w:r>
      <w:r>
        <w:rPr>
          <w:rFonts w:ascii="Tiro Bangla" w:hAnsi="Tiro Bangla" w:eastAsia="Tiro Bangla"/>
          <w:b w:val="0"/>
          <w:sz w:val="22"/>
        </w:rPr>
        <w:t xml:space="preserve">৪৩.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ঊর্ধ্বক্রম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&lt;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&lt;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 xml:space="preserve">৪ </w:t>
      </w:r>
      <w:r>
        <w:rPr>
          <w:rFonts w:ascii="Tiro Bangla" w:hAnsi="Tiro Bangla" w:eastAsia="Tiro Bangla"/>
          <w:b w:val="0"/>
          <w:sz w:val="22"/>
        </w:rPr>
        <w:t xml:space="preserve">&lt; </w:t>
      </w:r>
      <w:r>
        <w:rPr>
          <w:rFonts w:ascii="Tiro Bangla" w:hAnsi="Tiro Bangla" w:eastAsia="Tiro Bangla"/>
          <w:b w:val="0"/>
          <w:sz w:val="22"/>
        </w:rPr>
        <w:t xml:space="preserve">৭ </w:t>
      </w:r>
      <w:r>
        <w:rPr>
          <w:rFonts w:ascii="Tiro Bangla" w:hAnsi="Tiro Bangla" w:eastAsia="Tiro Bangla"/>
          <w:b w:val="0"/>
          <w:sz w:val="22"/>
        </w:rPr>
        <w:t xml:space="preserve">&lt; </w:t>
      </w:r>
      <w:r>
        <w:rPr>
          <w:rFonts w:ascii="Tiro Bangla" w:hAnsi="Tiro Bangla" w:eastAsia="Tiro Bangla"/>
          <w:b w:val="0"/>
          <w:sz w:val="22"/>
        </w:rPr>
        <w:t>১০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১০ 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rPr>
          <w:rFonts w:ascii="Tiro Bangla" w:hAnsi="Tiro Bangla" w:eastAsia="Tiro Bangla"/>
          <w:b w:val="0"/>
          <w:sz w:val="22"/>
        </w:rPr>
        <w:t xml:space="preserve">৭ 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১০ </w:t>
      </w:r>
      <w:r>
        <w:rPr>
          <w:rFonts w:ascii="Tiro Bangla" w:hAnsi="Tiro Bangla" w:eastAsia="Tiro Bangla"/>
          <w:b w:val="0"/>
          <w:sz w:val="22"/>
        </w:rPr>
        <w:t xml:space="preserve">&lt; </w:t>
      </w:r>
      <w:r>
        <w:rPr>
          <w:rFonts w:ascii="Tiro Bangla" w:hAnsi="Tiro Bangla" w:eastAsia="Tiro Bangla"/>
          <w:b w:val="0"/>
          <w:sz w:val="22"/>
        </w:rPr>
        <w:t xml:space="preserve">৭ </w:t>
      </w:r>
      <w:r>
        <w:rPr>
          <w:rFonts w:ascii="Tiro Bangla" w:hAnsi="Tiro Bangla" w:eastAsia="Tiro Bangla"/>
          <w:b w:val="0"/>
          <w:sz w:val="22"/>
        </w:rPr>
        <w:t xml:space="preserve">&lt; </w:t>
      </w:r>
      <w:r>
        <w:rPr>
          <w:rFonts w:ascii="Tiro Bangla" w:hAnsi="Tiro Bangla" w:eastAsia="Tiro Bangla"/>
          <w:b w:val="0"/>
          <w:sz w:val="22"/>
        </w:rPr>
        <w:t>৪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 xml:space="preserve">৪ </w:t>
      </w:r>
      <w:r>
        <w:rPr>
          <w:rFonts w:ascii="Tiro Bangla" w:hAnsi="Tiro Bangla" w:eastAsia="Tiro Bangla"/>
          <w:b w:val="0"/>
          <w:sz w:val="22"/>
        </w:rPr>
        <w:t xml:space="preserve">&lt; </w:t>
      </w:r>
      <w:r>
        <w:rPr>
          <w:rFonts w:ascii="Tiro Bangla" w:hAnsi="Tiro Bangla" w:eastAsia="Tiro Bangla"/>
          <w:b w:val="0"/>
          <w:sz w:val="22"/>
        </w:rPr>
        <w:t xml:space="preserve">৭ </w:t>
      </w:r>
      <w:r>
        <w:rPr>
          <w:rFonts w:ascii="Tiro Bangla" w:hAnsi="Tiro Bangla" w:eastAsia="Tiro Bangla"/>
          <w:b w:val="0"/>
          <w:sz w:val="22"/>
        </w:rPr>
        <w:t xml:space="preserve">&lt; </w:t>
      </w:r>
      <w:r>
        <w:rPr>
          <w:rFonts w:ascii="Tiro Bangla" w:hAnsi="Tiro Bangla" w:eastAsia="Tiro Bangla"/>
          <w:b w:val="0"/>
          <w:sz w:val="22"/>
        </w:rPr>
        <w:t>১০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৪৪. </w:t>
      </w:r>
      <w:r>
        <w:rPr>
          <w:rFonts w:ascii="Tiro Bangla" w:hAnsi="Tiro Bangla" w:eastAsia="Tiro Bangla"/>
          <w:b w:val="0"/>
          <w:sz w:val="22"/>
        </w:rPr>
        <w:t xml:space="preserve">৪৪. </w:t>
      </w:r>
      <w:r>
        <w:rPr>
          <w:rFonts w:ascii="Tiro Bangla" w:hAnsi="Tiro Bangla" w:eastAsia="Tiro Bangla"/>
          <w:b w:val="0"/>
          <w:sz w:val="22"/>
        </w:rPr>
        <w:t>ভগ্নাংশগুলোকে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ঊর্ধ্বক্রমে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সাজালে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&lt;</w:t>
      </w:r>
      <w:r>
        <w:rPr>
          <w:rFonts w:ascii="Tiro Bangla" w:hAnsi="Tiro Bangla" w:eastAsia="Tiro Bangla"/>
          <w:b w:val="0"/>
          <w:sz w:val="22"/>
        </w:rPr>
        <w:t>&lt;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&lt;</w:t>
      </w:r>
      <w:r>
        <w:rPr>
          <w:rFonts w:ascii="Tiro Bangla" w:hAnsi="Tiro Bangla" w:eastAsia="Tiro Bangla"/>
          <w:b w:val="0"/>
          <w:sz w:val="22"/>
        </w:rPr>
        <w:t>&lt;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&lt;</w:t>
      </w:r>
      <w:r>
        <w:rPr>
          <w:rFonts w:ascii="Tiro Bangla" w:hAnsi="Tiro Bangla" w:eastAsia="Tiro Bangla"/>
          <w:b w:val="0"/>
          <w:sz w:val="22"/>
        </w:rPr>
        <w:t>&lt;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&lt;</w:t>
      </w:r>
      <w:r>
        <w:rPr>
          <w:rFonts w:ascii="Tiro Bangla" w:hAnsi="Tiro Bangla" w:eastAsia="Tiro Bangla"/>
          <w:b w:val="0"/>
          <w:sz w:val="22"/>
        </w:rPr>
        <w:t>&lt;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&lt;</w:t>
      </w:r>
      <w:r>
        <w:rPr>
          <w:rFonts w:ascii="Tiro Bangla" w:hAnsi="Tiro Bangla" w:eastAsia="Tiro Bangla"/>
          <w:b w:val="0"/>
          <w:sz w:val="22"/>
        </w:rPr>
        <w:t>&lt;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১.১৩: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বিয়োগ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৪৫. </w:t>
      </w:r>
      <w:r>
        <w:rPr>
          <w:rFonts w:ascii="Tiro Bangla" w:hAnsi="Tiro Bangla" w:eastAsia="Tiro Bangla"/>
          <w:b w:val="0"/>
          <w:sz w:val="22"/>
        </w:rPr>
        <w:t xml:space="preserve">৪৫. ২ + 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খ.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৪৬. </w:t>
      </w:r>
      <w:r>
        <w:rPr>
          <w:rFonts w:ascii="Tiro Bangla" w:hAnsi="Tiro Bangla" w:eastAsia="Tiro Bangla"/>
          <w:b w:val="0"/>
          <w:sz w:val="22"/>
        </w:rPr>
        <w:t xml:space="preserve">৪৬.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কেজি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কেজি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>কেজি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>েজি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কেজি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কেজি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কেজি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কেজি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৪৭. </w:t>
      </w:r>
      <w:r>
        <w:rPr>
          <w:rFonts w:ascii="Tiro Bangla" w:hAnsi="Tiro Bangla" w:eastAsia="Tiro Bangla"/>
          <w:b w:val="0"/>
          <w:sz w:val="22"/>
        </w:rPr>
        <w:t xml:space="preserve">৪৭. ৪ -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ক.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৪৮. </w:t>
      </w:r>
      <w:r>
        <w:rPr>
          <w:rFonts w:ascii="Tiro Bangla" w:hAnsi="Tiro Bangla" w:eastAsia="Tiro Bangla"/>
          <w:b w:val="0"/>
          <w:sz w:val="22"/>
        </w:rPr>
        <w:t xml:space="preserve">৪৮.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বিপরীত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ঘ.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৪৯. </w:t>
      </w:r>
      <w:r>
        <w:rPr>
          <w:rFonts w:ascii="Tiro Bangla" w:hAnsi="Tiro Bangla" w:eastAsia="Tiro Bangla"/>
          <w:b w:val="0"/>
          <w:sz w:val="22"/>
        </w:rPr>
        <w:t xml:space="preserve">৪৯.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সাথে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বিপরীত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ঘ.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৫০. </w:t>
      </w:r>
      <w:r>
        <w:rPr>
          <w:rFonts w:ascii="Tiro Bangla" w:hAnsi="Tiro Bangla" w:eastAsia="Tiro Bangla"/>
          <w:b w:val="0"/>
          <w:sz w:val="22"/>
        </w:rPr>
        <w:t>৫০. ২</w:t>
      </w:r>
      <w:r>
        <w:rPr>
          <w:rFonts w:ascii="Tiro Bangla" w:hAnsi="Tiro Bangla" w:eastAsia="Tiro Bangla"/>
          <w:b w:val="0"/>
          <w:sz w:val="22"/>
        </w:rPr>
        <w:t>+ ১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৫১. </w:t>
      </w:r>
      <w:r>
        <w:rPr>
          <w:rFonts w:ascii="Tiro Bangla" w:hAnsi="Tiro Bangla" w:eastAsia="Tiro Bangla"/>
          <w:b w:val="0"/>
          <w:sz w:val="22"/>
        </w:rPr>
        <w:t xml:space="preserve">৫১. </w:t>
      </w:r>
      <w:r>
        <w:rPr>
          <w:rFonts w:ascii="Tiro Bangla" w:hAnsi="Tiro Bangla" w:eastAsia="Tiro Bangla"/>
          <w:b w:val="0"/>
          <w:sz w:val="22"/>
        </w:rPr>
        <w:t xml:space="preserve">+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৭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৫২. </w:t>
      </w:r>
      <w:r>
        <w:rPr>
          <w:rFonts w:ascii="Tiro Bangla" w:hAnsi="Tiro Bangla" w:eastAsia="Tiro Bangla"/>
          <w:b w:val="0"/>
          <w:sz w:val="22"/>
        </w:rPr>
        <w:t xml:space="preserve">৫২. ২ +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ঘ.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৫৩. </w:t>
      </w:r>
      <w:r>
        <w:rPr>
          <w:rFonts w:ascii="Tiro Bangla" w:hAnsi="Tiro Bangla" w:eastAsia="Tiro Bangla"/>
          <w:b w:val="0"/>
          <w:sz w:val="22"/>
        </w:rPr>
        <w:t xml:space="preserve">৫৩. </w:t>
      </w:r>
      <w:r>
        <w:rPr>
          <w:rFonts w:ascii="Tiro Bangla" w:hAnsi="Tiro Bangla" w:eastAsia="Tiro Bangla"/>
          <w:b w:val="0"/>
          <w:sz w:val="22"/>
        </w:rPr>
        <w:t xml:space="preserve">+ </w:t>
      </w:r>
      <w:r>
        <w:rPr>
          <w:rFonts w:ascii="Tiro Bangla" w:hAnsi="Tiro Bangla" w:eastAsia="Tiro Bangla"/>
          <w:b w:val="0"/>
          <w:sz w:val="22"/>
        </w:rPr>
        <w:t xml:space="preserve">-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ঘ.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৫৪. </w:t>
      </w:r>
      <w:r>
        <w:rPr>
          <w:rFonts w:ascii="Tiro Bangla" w:hAnsi="Tiro Bangla" w:eastAsia="Tiro Bangla"/>
          <w:b w:val="0"/>
          <w:sz w:val="22"/>
        </w:rPr>
        <w:t>৫৪. ২ + ১</w:t>
      </w:r>
      <w:r>
        <w:rPr>
          <w:rFonts w:ascii="Tiro Bangla" w:hAnsi="Tiro Bangla" w:eastAsia="Tiro Bangla"/>
          <w:b w:val="0"/>
          <w:sz w:val="22"/>
        </w:rPr>
        <w:t xml:space="preserve">-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গ.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৫৫. </w:t>
      </w:r>
      <w:r>
        <w:rPr>
          <w:rFonts w:ascii="Tiro Bangla" w:hAnsi="Tiro Bangla" w:eastAsia="Tiro Bangla"/>
          <w:b w:val="0"/>
          <w:sz w:val="22"/>
        </w:rPr>
        <w:t xml:space="preserve">৫৫.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বাঁশের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হয়েছে।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বাঁশটির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হয়নি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মিটার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মিটার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মিটার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৫৬. </w:t>
      </w:r>
      <w:r>
        <w:rPr>
          <w:rFonts w:ascii="Tiro Bangla" w:hAnsi="Tiro Bangla" w:eastAsia="Tiro Bangla"/>
          <w:b w:val="0"/>
          <w:sz w:val="22"/>
        </w:rPr>
        <w:t xml:space="preserve">৫৬. 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বাঁশের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পরিমাণ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বাঁশটির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বাকি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রইল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ক.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৫৭. </w:t>
      </w:r>
      <w:r>
        <w:rPr>
          <w:rFonts w:ascii="Tiro Bangla" w:hAnsi="Tiro Bangla" w:eastAsia="Tiro Bangla"/>
          <w:b w:val="0"/>
          <w:sz w:val="22"/>
        </w:rPr>
        <w:t xml:space="preserve">৫৭. ১ - 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ক.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৫৮. </w:t>
      </w:r>
      <w:r>
        <w:rPr>
          <w:rFonts w:ascii="Tiro Bangla" w:hAnsi="Tiro Bangla" w:eastAsia="Tiro Bangla"/>
          <w:b w:val="0"/>
          <w:sz w:val="22"/>
        </w:rPr>
        <w:t xml:space="preserve">৫৮. </w:t>
      </w:r>
      <w:r>
        <w:rPr>
          <w:rFonts w:ascii="Tiro Bangla" w:hAnsi="Tiro Bangla" w:eastAsia="Tiro Bangla"/>
          <w:b w:val="0"/>
          <w:sz w:val="22"/>
        </w:rPr>
        <w:t xml:space="preserve">-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ক.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৫৯. </w:t>
      </w:r>
      <w:r>
        <w:rPr>
          <w:rFonts w:ascii="Tiro Bangla" w:hAnsi="Tiro Bangla" w:eastAsia="Tiro Bangla"/>
          <w:b w:val="0"/>
          <w:sz w:val="22"/>
        </w:rPr>
        <w:t>৫৯. ৩</w:t>
      </w:r>
      <w:r>
        <w:rPr>
          <w:rFonts w:ascii="Tiro Bangla" w:hAnsi="Tiro Bangla" w:eastAsia="Tiro Bangla"/>
          <w:b w:val="0"/>
          <w:sz w:val="22"/>
        </w:rPr>
        <w:t>- ১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বিয়োগফল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৬০. </w:t>
      </w:r>
      <w:r>
        <w:rPr>
          <w:rFonts w:ascii="Tiro Bangla" w:hAnsi="Tiro Bangla" w:eastAsia="Tiro Bangla"/>
          <w:b w:val="0"/>
          <w:sz w:val="22"/>
        </w:rPr>
        <w:t xml:space="preserve">৬০.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প্রত্যেকে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লবগুলোর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বৃহত্তম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৬১. </w:t>
      </w:r>
      <w:r>
        <w:rPr>
          <w:rFonts w:ascii="Tiro Bangla" w:hAnsi="Tiro Bangla" w:eastAsia="Tiro Bangla"/>
          <w:b w:val="0"/>
          <w:sz w:val="22"/>
        </w:rPr>
        <w:t xml:space="preserve">৬১.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প্রত্যেকে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সমহর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৬২. </w:t>
      </w:r>
      <w:r>
        <w:rPr>
          <w:rFonts w:ascii="Tiro Bangla" w:hAnsi="Tiro Bangla" w:eastAsia="Tiro Bangla"/>
          <w:b w:val="0"/>
          <w:sz w:val="22"/>
        </w:rPr>
        <w:t xml:space="preserve">৬২.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হরগুলোর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সমহর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রূপ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,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৬৩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>৬৫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৬৩. </w:t>
      </w:r>
      <w:r>
        <w:rPr>
          <w:rFonts w:ascii="Tiro Bangla" w:hAnsi="Tiro Bangla" w:eastAsia="Tiro Bangla"/>
          <w:b w:val="0"/>
          <w:sz w:val="22"/>
        </w:rPr>
        <w:t xml:space="preserve">৬৩.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ধরনের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অপ্রকৃত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দশমিক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প্রকৃত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৬৪. </w:t>
      </w:r>
      <w:r>
        <w:rPr>
          <w:rFonts w:ascii="Tiro Bangla" w:hAnsi="Tiro Bangla" w:eastAsia="Tiro Bangla"/>
          <w:b w:val="0"/>
          <w:sz w:val="22"/>
        </w:rPr>
        <w:t xml:space="preserve">৬৪. </w:t>
      </w:r>
      <w:r>
        <w:rPr>
          <w:rFonts w:ascii="Tiro Bangla" w:hAnsi="Tiro Bangla" w:eastAsia="Tiro Bangla"/>
          <w:b w:val="0"/>
          <w:sz w:val="22"/>
        </w:rPr>
        <w:t>প্রথম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বিপরীত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গ.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৬৫. </w:t>
      </w:r>
      <w:r>
        <w:rPr>
          <w:rFonts w:ascii="Tiro Bangla" w:hAnsi="Tiro Bangla" w:eastAsia="Tiro Bangla"/>
          <w:b w:val="0"/>
          <w:sz w:val="22"/>
        </w:rPr>
        <w:t xml:space="preserve">৬৫.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ধরনের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অপ্রকৃত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দশমিক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অপ্রকৃত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৬৬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>৬৮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  <w:r>
        <w:rPr>
          <w:rFonts w:ascii="Tiro Bangla" w:hAnsi="Tiro Bangla" w:eastAsia="Tiro Bangla"/>
          <w:b w:val="0"/>
          <w:sz w:val="22"/>
        </w:rPr>
        <w:t>আমিনা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ভাইয়ের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নিকট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১০৫</w:t>
      </w:r>
      <w:r>
        <w:rPr>
          <w:rFonts w:ascii="Tiro Bangla" w:hAnsi="Tiro Bangla" w:eastAsia="Tiro Bangla"/>
          <w:b w:val="0"/>
          <w:sz w:val="22"/>
        </w:rPr>
        <w:t xml:space="preserve">গ্রাম ও </w:t>
      </w:r>
      <w:r>
        <w:rPr>
          <w:rFonts w:ascii="Tiro Bangla" w:hAnsi="Tiro Bangla" w:eastAsia="Tiro Bangla"/>
          <w:b w:val="0"/>
          <w:sz w:val="22"/>
        </w:rPr>
        <w:t>গ্রাম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স্বর্ণ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পেল</w:t>
      </w:r>
      <w:r>
        <w:rPr>
          <w:rFonts w:ascii="Tiro Bangla" w:hAnsi="Tiro Bangla" w:eastAsia="Tiro Bangla"/>
          <w:b w:val="0"/>
          <w:sz w:val="22"/>
        </w:rPr>
        <w:t>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৬৬. </w:t>
      </w:r>
      <w:r>
        <w:rPr>
          <w:rFonts w:ascii="Tiro Bangla" w:hAnsi="Tiro Bangla" w:eastAsia="Tiro Bangla"/>
          <w:b w:val="0"/>
          <w:sz w:val="22"/>
        </w:rPr>
        <w:t xml:space="preserve">৬৬. </w:t>
      </w:r>
      <w:r>
        <w:rPr>
          <w:rFonts w:ascii="Tiro Bangla" w:hAnsi="Tiro Bangla" w:eastAsia="Tiro Bangla"/>
          <w:b w:val="0"/>
          <w:sz w:val="22"/>
        </w:rPr>
        <w:t>মায়ের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নিকট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প্রাপ্ত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স্বর্ণের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পরিমাণকে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কী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খ.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৬৭. </w:t>
      </w:r>
      <w:r>
        <w:rPr>
          <w:rFonts w:ascii="Tiro Bangla" w:hAnsi="Tiro Bangla" w:eastAsia="Tiro Bangla"/>
          <w:b w:val="0"/>
          <w:sz w:val="22"/>
        </w:rPr>
        <w:t xml:space="preserve">৬৭. </w:t>
      </w:r>
      <w:r>
        <w:rPr>
          <w:rFonts w:ascii="Tiro Bangla" w:hAnsi="Tiro Bangla" w:eastAsia="Tiro Bangla"/>
          <w:b w:val="0"/>
          <w:sz w:val="22"/>
        </w:rPr>
        <w:t>আমিনা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ভাইয়ের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কাছ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গ্রাম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স্বর্ণ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পেল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গ.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৬৮. </w:t>
      </w:r>
      <w:r>
        <w:rPr>
          <w:rFonts w:ascii="Tiro Bangla" w:hAnsi="Tiro Bangla" w:eastAsia="Tiro Bangla"/>
          <w:b w:val="0"/>
          <w:sz w:val="22"/>
        </w:rPr>
        <w:t xml:space="preserve">৬৮. </w:t>
      </w:r>
      <w:r>
        <w:rPr>
          <w:rFonts w:ascii="Tiro Bangla" w:hAnsi="Tiro Bangla" w:eastAsia="Tiro Bangla"/>
          <w:b w:val="0"/>
          <w:sz w:val="22"/>
        </w:rPr>
        <w:t>বাবার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কাছ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গ্রাম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স্বর্ণ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পেলে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গ্রাম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স্বর্ণ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ক.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৬৯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>৭১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রহমান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সাহেব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তাঁর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সম্পত্তির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তাঁর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ভাইকে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বোনকে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তাঁর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স্ত্রীকে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করলেন।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তাঁর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সম্পত্তির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মূল্য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টাকা।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৬৯. </w:t>
      </w:r>
      <w:r>
        <w:rPr>
          <w:rFonts w:ascii="Tiro Bangla" w:hAnsi="Tiro Bangla" w:eastAsia="Tiro Bangla"/>
          <w:b w:val="0"/>
          <w:sz w:val="22"/>
        </w:rPr>
        <w:t xml:space="preserve">৬৯. </w:t>
      </w:r>
      <w:r>
        <w:rPr>
          <w:rFonts w:ascii="Tiro Bangla" w:hAnsi="Tiro Bangla" w:eastAsia="Tiro Bangla"/>
          <w:b w:val="0"/>
          <w:sz w:val="22"/>
        </w:rPr>
        <w:t>রহমান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সাহেব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সম্পত্তির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করলেন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ঘ.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৭০. </w:t>
      </w:r>
      <w:r>
        <w:rPr>
          <w:rFonts w:ascii="Tiro Bangla" w:hAnsi="Tiro Bangla" w:eastAsia="Tiro Bangla"/>
          <w:b w:val="0"/>
          <w:sz w:val="22"/>
        </w:rPr>
        <w:t xml:space="preserve">৭০. </w:t>
      </w:r>
      <w:r>
        <w:rPr>
          <w:rFonts w:ascii="Tiro Bangla" w:hAnsi="Tiro Bangla" w:eastAsia="Tiro Bangla"/>
          <w:b w:val="0"/>
          <w:sz w:val="22"/>
        </w:rPr>
        <w:t>তাঁর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সম্পত্তি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ক.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৭১. </w:t>
      </w:r>
      <w:r>
        <w:rPr>
          <w:rFonts w:ascii="Tiro Bangla" w:hAnsi="Tiro Bangla" w:eastAsia="Tiro Bangla"/>
          <w:b w:val="0"/>
          <w:sz w:val="22"/>
        </w:rPr>
        <w:t xml:space="preserve">৭১. </w:t>
      </w:r>
      <w:r>
        <w:rPr>
          <w:rFonts w:ascii="Tiro Bangla" w:hAnsi="Tiro Bangla" w:eastAsia="Tiro Bangla"/>
          <w:b w:val="0"/>
          <w:sz w:val="22"/>
        </w:rPr>
        <w:t>তাঁর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সম্পত্তির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মূল্য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৭০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৭৫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০০০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৮০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০০০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৮৫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৮০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০০০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সৃজনশীল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বহুনির্বাচনি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৭২. </w:t>
      </w:r>
      <w:r>
        <w:rPr>
          <w:rFonts w:ascii="Tiro Bangla" w:hAnsi="Tiro Bangla" w:eastAsia="Tiro Bangla"/>
          <w:b w:val="0"/>
          <w:sz w:val="22"/>
        </w:rPr>
        <w:t xml:space="preserve">৭২.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সমহর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,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,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৭৩. </w:t>
      </w:r>
      <w:r>
        <w:rPr>
          <w:rFonts w:ascii="Tiro Bangla" w:hAnsi="Tiro Bangla" w:eastAsia="Tiro Bangla"/>
          <w:b w:val="0"/>
          <w:sz w:val="22"/>
        </w:rPr>
        <w:t>৭৩. ২</w:t>
      </w:r>
      <w:r>
        <w:rPr>
          <w:rFonts w:ascii="Tiro Bangla" w:hAnsi="Tiro Bangla" w:eastAsia="Tiro Bangla"/>
          <w:b w:val="0"/>
          <w:sz w:val="22"/>
        </w:rPr>
        <w:t>+ ১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৭৪. </w:t>
      </w:r>
      <w:r>
        <w:rPr>
          <w:rFonts w:ascii="Tiro Bangla" w:hAnsi="Tiro Bangla" w:eastAsia="Tiro Bangla"/>
          <w:b w:val="0"/>
          <w:sz w:val="22"/>
        </w:rPr>
        <w:t xml:space="preserve">৭৪.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ঘ.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৭৫. </w:t>
      </w:r>
      <w:r>
        <w:rPr>
          <w:rFonts w:ascii="Tiro Bangla" w:hAnsi="Tiro Bangla" w:eastAsia="Tiro Bangla"/>
          <w:b w:val="0"/>
          <w:sz w:val="22"/>
        </w:rPr>
        <w:t>৭৫. ১২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কী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ঘ.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৭৬. </w:t>
      </w:r>
      <w:r>
        <w:rPr>
          <w:rFonts w:ascii="Tiro Bangla" w:hAnsi="Tiro Bangla" w:eastAsia="Tiro Bangla"/>
          <w:b w:val="0"/>
          <w:sz w:val="22"/>
        </w:rPr>
        <w:t xml:space="preserve">৭৬.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এই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ভগ্নাংশগুলোকে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ঊর্ধ্বক্রম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অনুসারে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সাজালে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 xml:space="preserve">&lt; </w:t>
      </w:r>
      <w:r>
        <w:rPr>
          <w:rFonts w:ascii="Tiro Bangla" w:hAnsi="Tiro Bangla" w:eastAsia="Tiro Bangla"/>
          <w:b w:val="0"/>
          <w:sz w:val="22"/>
        </w:rPr>
        <w:t xml:space="preserve">&lt; </w:t>
      </w:r>
      <w:r>
        <w:rPr>
          <w:rFonts w:ascii="Tiro Bangla" w:hAnsi="Tiro Bangla" w:eastAsia="Tiro Bangla"/>
          <w:b w:val="0"/>
          <w:sz w:val="22"/>
        </w:rPr>
        <w:t xml:space="preserve">&lt; 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&lt; </w:t>
      </w:r>
      <w:r>
        <w:rPr>
          <w:rFonts w:ascii="Tiro Bangla" w:hAnsi="Tiro Bangla" w:eastAsia="Tiro Bangla"/>
          <w:b w:val="0"/>
          <w:sz w:val="22"/>
        </w:rPr>
        <w:t xml:space="preserve">&lt; </w:t>
      </w:r>
      <w:r>
        <w:rPr>
          <w:rFonts w:ascii="Tiro Bangla" w:hAnsi="Tiro Bangla" w:eastAsia="Tiro Bangla"/>
          <w:b w:val="0"/>
          <w:sz w:val="22"/>
        </w:rPr>
        <w:t xml:space="preserve">&lt;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&lt; </w:t>
      </w:r>
      <w:r>
        <w:rPr>
          <w:rFonts w:ascii="Tiro Bangla" w:hAnsi="Tiro Bangla" w:eastAsia="Tiro Bangla"/>
          <w:b w:val="0"/>
          <w:sz w:val="22"/>
        </w:rPr>
        <w:t xml:space="preserve">&lt; </w:t>
      </w:r>
      <w:r>
        <w:rPr>
          <w:rFonts w:ascii="Tiro Bangla" w:hAnsi="Tiro Bangla" w:eastAsia="Tiro Bangla"/>
          <w:b w:val="0"/>
          <w:sz w:val="22"/>
        </w:rPr>
        <w:t xml:space="preserve">&lt;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৭৭. </w:t>
      </w:r>
      <w:r>
        <w:rPr>
          <w:rFonts w:ascii="Tiro Bangla" w:hAnsi="Tiro Bangla" w:eastAsia="Tiro Bangla"/>
          <w:b w:val="0"/>
          <w:sz w:val="22"/>
        </w:rPr>
        <w:t xml:space="preserve">৭৭.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গ.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৭৮. </w:t>
      </w:r>
      <w:r>
        <w:rPr>
          <w:rFonts w:ascii="Tiro Bangla" w:hAnsi="Tiro Bangla" w:eastAsia="Tiro Bangla"/>
          <w:b w:val="0"/>
          <w:sz w:val="22"/>
        </w:rPr>
        <w:t xml:space="preserve">৭৮. ২ +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খ.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৭৯. </w:t>
      </w:r>
      <w:r>
        <w:rPr>
          <w:rFonts w:ascii="Tiro Bangla" w:hAnsi="Tiro Bangla" w:eastAsia="Tiro Bangla"/>
          <w:b w:val="0"/>
          <w:sz w:val="22"/>
        </w:rPr>
        <w:t xml:space="preserve">৭৯.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বিপরীত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৮০. </w:t>
      </w:r>
      <w:r>
        <w:rPr>
          <w:rFonts w:ascii="Tiro Bangla" w:hAnsi="Tiro Bangla" w:eastAsia="Tiro Bangla"/>
          <w:b w:val="0"/>
          <w:sz w:val="22"/>
        </w:rPr>
        <w:t xml:space="preserve">৮০. </w:t>
      </w:r>
      <w:r>
        <w:rPr>
          <w:rFonts w:ascii="Tiro Bangla" w:hAnsi="Tiro Bangla" w:eastAsia="Tiro Bangla"/>
          <w:b w:val="0"/>
          <w:sz w:val="22"/>
        </w:rPr>
        <w:t>রাসেল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৫০</w:t>
      </w:r>
      <w:r>
        <w:rPr>
          <w:rFonts w:ascii="Tiro Bangla" w:hAnsi="Tiro Bangla" w:eastAsia="Tiro Bangla"/>
          <w:b w:val="0"/>
          <w:sz w:val="22"/>
        </w:rPr>
        <w:t>পৃষ্ঠা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বাড়ির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কাজের</w:t>
      </w:r>
      <w:r>
        <w:rPr>
          <w:rFonts w:ascii="Tiro Bangla" w:hAnsi="Tiro Bangla" w:eastAsia="Tiro Bangla"/>
          <w:b w:val="0"/>
          <w:sz w:val="22"/>
        </w:rPr>
        <w:t xml:space="preserve"> ২০</w:t>
      </w:r>
      <w:r>
        <w:rPr>
          <w:rFonts w:ascii="Tiro Bangla" w:hAnsi="Tiro Bangla" w:eastAsia="Tiro Bangla"/>
          <w:b w:val="0"/>
          <w:sz w:val="22"/>
        </w:rPr>
        <w:t>পৃষ্ঠা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সম্পন্ন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করেছে।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পৃষ্ঠা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বাড়ির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বাকি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রইল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২৯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২৯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২৯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৩০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২৯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৮১. </w:t>
      </w:r>
      <w:r>
        <w:rPr>
          <w:rFonts w:ascii="Tiro Bangla" w:hAnsi="Tiro Bangla" w:eastAsia="Tiro Bangla"/>
          <w:b w:val="0"/>
          <w:sz w:val="22"/>
        </w:rPr>
        <w:t xml:space="preserve">৮১.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ক্ষেত্রে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সমতুল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তৃতীয়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অপেক্ষা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ছোট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৩য়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iii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৮২. </w:t>
      </w:r>
      <w:r>
        <w:rPr>
          <w:rFonts w:ascii="Tiro Bangla" w:hAnsi="Tiro Bangla" w:eastAsia="Tiro Bangla"/>
          <w:b w:val="0"/>
          <w:sz w:val="22"/>
        </w:rPr>
        <w:t xml:space="preserve">৮২.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সমহর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রূপ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ও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হরগুলির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১৪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>দ্বিতীয়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=</w:t>
      </w:r>
      <w:r>
        <w:rPr>
          <w:rFonts w:ascii="Tiro Bangla" w:hAnsi="Tiro Bangla" w:eastAsia="Tiro Bangla"/>
          <w:b w:val="0"/>
          <w:sz w:val="22"/>
        </w:rPr>
        <w:t xml:space="preserve"> ১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৮৩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৮৪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সৌমিক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দিনে</w:t>
      </w:r>
      <w:r>
        <w:rPr>
          <w:rFonts w:ascii="Tiro Bangla" w:hAnsi="Tiro Bangla" w:eastAsia="Tiro Bangla"/>
          <w:b w:val="0"/>
          <w:sz w:val="22"/>
        </w:rPr>
        <w:t xml:space="preserve"> ৮</w:t>
      </w:r>
      <w:r>
        <w:rPr>
          <w:rFonts w:ascii="Tiro Bangla" w:hAnsi="Tiro Bangla" w:eastAsia="Tiro Bangla"/>
          <w:b w:val="0"/>
          <w:sz w:val="22"/>
        </w:rPr>
        <w:t>ঘন্টা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গণিত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৭</w:t>
      </w:r>
      <w:r>
        <w:rPr>
          <w:rFonts w:ascii="Tiro Bangla" w:hAnsi="Tiro Bangla" w:eastAsia="Tiro Bangla"/>
          <w:b w:val="0"/>
          <w:sz w:val="22"/>
        </w:rPr>
        <w:t>ঘন্টা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ইংরেজি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অধ্যয়ন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বাকি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কাজকর্ম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৮৩. </w:t>
      </w:r>
      <w:r>
        <w:rPr>
          <w:rFonts w:ascii="Tiro Bangla" w:hAnsi="Tiro Bangla" w:eastAsia="Tiro Bangla"/>
          <w:b w:val="0"/>
          <w:sz w:val="22"/>
        </w:rPr>
        <w:t xml:space="preserve">৮৩. </w:t>
      </w:r>
      <w:r>
        <w:rPr>
          <w:rFonts w:ascii="Tiro Bangla" w:hAnsi="Tiro Bangla" w:eastAsia="Tiro Bangla"/>
          <w:b w:val="0"/>
          <w:sz w:val="22"/>
        </w:rPr>
        <w:t>গণিত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ইংরেজি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অধ্যয়নে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১৬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১৫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৮৪. </w:t>
      </w:r>
      <w:r>
        <w:rPr>
          <w:rFonts w:ascii="Tiro Bangla" w:hAnsi="Tiro Bangla" w:eastAsia="Tiro Bangla"/>
          <w:b w:val="0"/>
          <w:sz w:val="22"/>
        </w:rPr>
        <w:t xml:space="preserve">৮৪. </w:t>
      </w:r>
      <w:r>
        <w:rPr>
          <w:rFonts w:ascii="Tiro Bangla" w:hAnsi="Tiro Bangla" w:eastAsia="Tiro Bangla"/>
          <w:b w:val="0"/>
          <w:sz w:val="22"/>
        </w:rPr>
        <w:t>সে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ঘন্টা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কাজকর্ম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৭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১৬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৮৫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৮৬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করিম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সাহেব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তাঁর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বোন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বাবাকে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১২</w:t>
      </w:r>
      <w:r>
        <w:rPr>
          <w:rFonts w:ascii="Tiro Bangla" w:hAnsi="Tiro Bangla" w:eastAsia="Tiro Bangla"/>
          <w:b w:val="0"/>
          <w:sz w:val="22"/>
        </w:rPr>
        <w:t>গ্রাম, ১৫</w:t>
      </w:r>
      <w:r>
        <w:rPr>
          <w:rFonts w:ascii="Tiro Bangla" w:hAnsi="Tiro Bangla" w:eastAsia="Tiro Bangla"/>
          <w:b w:val="0"/>
          <w:sz w:val="22"/>
        </w:rPr>
        <w:t xml:space="preserve">গ্রাম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১৮</w:t>
      </w:r>
      <w:r>
        <w:rPr>
          <w:rFonts w:ascii="Tiro Bangla" w:hAnsi="Tiro Bangla" w:eastAsia="Tiro Bangla"/>
          <w:b w:val="0"/>
          <w:sz w:val="22"/>
        </w:rPr>
        <w:t xml:space="preserve">গ্রাম </w:t>
      </w:r>
      <w:r>
        <w:rPr>
          <w:rFonts w:ascii="Tiro Bangla" w:hAnsi="Tiro Bangla" w:eastAsia="Tiro Bangla"/>
          <w:b w:val="0"/>
          <w:sz w:val="22"/>
        </w:rPr>
        <w:t>স্বর্ণ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উপহার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দিলেন।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৮৫. </w:t>
      </w:r>
      <w:r>
        <w:rPr>
          <w:rFonts w:ascii="Tiro Bangla" w:hAnsi="Tiro Bangla" w:eastAsia="Tiro Bangla"/>
          <w:b w:val="0"/>
          <w:sz w:val="22"/>
        </w:rPr>
        <w:t xml:space="preserve">৮৫. </w:t>
      </w:r>
      <w:r>
        <w:rPr>
          <w:rFonts w:ascii="Tiro Bangla" w:hAnsi="Tiro Bangla" w:eastAsia="Tiro Bangla"/>
          <w:b w:val="0"/>
          <w:sz w:val="22"/>
        </w:rPr>
        <w:t>বোন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অপেক্ষা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গ্রাম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স্বর্ণ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পেল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৮৬. </w:t>
      </w:r>
      <w:r>
        <w:rPr>
          <w:rFonts w:ascii="Tiro Bangla" w:hAnsi="Tiro Bangla" w:eastAsia="Tiro Bangla"/>
          <w:b w:val="0"/>
          <w:sz w:val="22"/>
        </w:rPr>
        <w:t xml:space="preserve">৮৬. </w:t>
      </w:r>
      <w:r>
        <w:rPr>
          <w:rFonts w:ascii="Tiro Bangla" w:hAnsi="Tiro Bangla" w:eastAsia="Tiro Bangla"/>
          <w:b w:val="0"/>
          <w:sz w:val="22"/>
        </w:rPr>
        <w:t>বোন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বাবা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পরিমাণ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স্বর্ণ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পেল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৩৩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৩৩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৩৪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৩৪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৩৪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টপিক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>অধ্যায়</w:t>
      </w:r>
      <w:r>
        <w:rPr>
          <w:rFonts w:ascii="Tiro Bangla" w:hAnsi="Tiro Bangla" w:eastAsia="Tiro Bangla"/>
          <w:b w:val="0"/>
          <w:sz w:val="22"/>
        </w:rPr>
        <w:t xml:space="preserve"> ১.৫: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১.১৪: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১. </w:t>
      </w:r>
      <w:r>
        <w:rPr>
          <w:rFonts w:ascii="Tiro Bangla" w:hAnsi="Tiro Bangla" w:eastAsia="Tiro Bangla"/>
          <w:b w:val="0"/>
          <w:sz w:val="22"/>
        </w:rPr>
        <w:t xml:space="preserve">১. </w:t>
      </w:r>
      <w:r>
        <w:rPr>
          <w:rFonts w:ascii="Tiro Bangla" w:hAnsi="Tiro Bangla" w:eastAsia="Tiro Bangla"/>
          <w:b w:val="0"/>
          <w:sz w:val="22"/>
        </w:rPr>
        <w:t xml:space="preserve">× ৬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২ 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২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২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২. </w:t>
      </w:r>
      <w:r>
        <w:rPr>
          <w:rFonts w:ascii="Tiro Bangla" w:hAnsi="Tiro Bangla" w:eastAsia="Tiro Bangla"/>
          <w:b w:val="0"/>
          <w:sz w:val="22"/>
        </w:rPr>
        <w:t xml:space="preserve">২. </w:t>
      </w:r>
      <w:r>
        <w:rPr>
          <w:rFonts w:ascii="Tiro Bangla" w:hAnsi="Tiro Bangla" w:eastAsia="Tiro Bangla"/>
          <w:b w:val="0"/>
          <w:sz w:val="22"/>
        </w:rPr>
        <w:t xml:space="preserve">× ৯২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৫২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৫৬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৬০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৬৪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৬৪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৩. </w:t>
      </w:r>
      <w:r>
        <w:rPr>
          <w:rFonts w:ascii="Tiro Bangla" w:hAnsi="Tiro Bangla" w:eastAsia="Tiro Bangla"/>
          <w:b w:val="0"/>
          <w:sz w:val="22"/>
        </w:rPr>
        <w:t>৩. ‘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’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গাণিতিক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প্রয়োগ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অনুরূপ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যোগ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বিয়োগ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ুণ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ভাগ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ুণ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৪. </w:t>
      </w:r>
      <w:r>
        <w:rPr>
          <w:rFonts w:ascii="Tiro Bangla" w:hAnsi="Tiro Bangla" w:eastAsia="Tiro Bangla"/>
          <w:b w:val="0"/>
          <w:sz w:val="22"/>
        </w:rPr>
        <w:t xml:space="preserve">৪. </w:t>
      </w:r>
      <w:r>
        <w:rPr>
          <w:rFonts w:ascii="Tiro Bangla" w:hAnsi="Tiro Bangla" w:eastAsia="Tiro Bangla"/>
          <w:b w:val="0"/>
          <w:sz w:val="22"/>
        </w:rPr>
        <w:t>(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>এর ২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১৪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২২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৪৩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১৪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৫. </w:t>
      </w:r>
      <w:r>
        <w:rPr>
          <w:rFonts w:ascii="Tiro Bangla" w:hAnsi="Tiro Bangla" w:eastAsia="Tiro Bangla"/>
          <w:b w:val="0"/>
          <w:sz w:val="22"/>
        </w:rPr>
        <w:t>৫. ২</w:t>
      </w:r>
      <w:r>
        <w:rPr>
          <w:rFonts w:ascii="Tiro Bangla" w:hAnsi="Tiro Bangla" w:eastAsia="Tiro Bangla"/>
          <w:b w:val="0"/>
          <w:sz w:val="22"/>
        </w:rPr>
        <w:t>× ১</w:t>
      </w:r>
      <w:r>
        <w:rPr>
          <w:rFonts w:ascii="Tiro Bangla" w:hAnsi="Tiro Bangla" w:eastAsia="Tiro Bangla"/>
          <w:b w:val="0"/>
          <w:sz w:val="22"/>
        </w:rPr>
        <w:t xml:space="preserve">=?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৪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৪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৬. </w:t>
      </w:r>
      <w:r>
        <w:rPr>
          <w:rFonts w:ascii="Tiro Bangla" w:hAnsi="Tiro Bangla" w:eastAsia="Tiro Bangla"/>
          <w:b w:val="0"/>
          <w:sz w:val="22"/>
        </w:rPr>
        <w:t xml:space="preserve">৬.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২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খ.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৭. </w:t>
      </w:r>
      <w:r>
        <w:rPr>
          <w:rFonts w:ascii="Tiro Bangla" w:hAnsi="Tiro Bangla" w:eastAsia="Tiro Bangla"/>
          <w:b w:val="0"/>
          <w:sz w:val="22"/>
        </w:rPr>
        <w:t xml:space="preserve">৭. </w:t>
      </w:r>
      <w:r>
        <w:rPr>
          <w:rFonts w:ascii="Tiro Bangla" w:hAnsi="Tiro Bangla" w:eastAsia="Tiro Bangla"/>
          <w:b w:val="0"/>
          <w:sz w:val="22"/>
        </w:rPr>
        <w:t>× ২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ক.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৮. </w:t>
      </w:r>
      <w:r>
        <w:rPr>
          <w:rFonts w:ascii="Tiro Bangla" w:hAnsi="Tiro Bangla" w:eastAsia="Tiro Bangla"/>
          <w:b w:val="0"/>
          <w:sz w:val="22"/>
        </w:rPr>
        <w:t xml:space="preserve">৮.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ক.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৯. </w:t>
      </w:r>
      <w:r>
        <w:rPr>
          <w:rFonts w:ascii="Tiro Bangla" w:hAnsi="Tiro Bangla" w:eastAsia="Tiro Bangla"/>
          <w:b w:val="0"/>
          <w:sz w:val="22"/>
        </w:rPr>
        <w:t>৯. ২</w:t>
      </w:r>
      <w:r>
        <w:rPr>
          <w:rFonts w:ascii="Tiro Bangla" w:hAnsi="Tiro Bangla" w:eastAsia="Tiro Bangla"/>
          <w:b w:val="0"/>
          <w:sz w:val="22"/>
        </w:rPr>
        <w:t xml:space="preserve">×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গ.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১০. </w:t>
      </w:r>
      <w:r>
        <w:rPr>
          <w:rFonts w:ascii="Tiro Bangla" w:hAnsi="Tiro Bangla" w:eastAsia="Tiro Bangla"/>
          <w:b w:val="0"/>
          <w:sz w:val="22"/>
        </w:rPr>
        <w:t xml:space="preserve">১০.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(</w:t>
      </w:r>
      <w:r>
        <w:rPr>
          <w:rFonts w:ascii="Tiro Bangla" w:hAnsi="Tiro Bangla" w:eastAsia="Tiro Bangla"/>
          <w:b w:val="0"/>
          <w:sz w:val="22"/>
        </w:rPr>
        <w:t xml:space="preserve">+ 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সরলমান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ক.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১১. </w:t>
      </w:r>
      <w:r>
        <w:rPr>
          <w:rFonts w:ascii="Tiro Bangla" w:hAnsi="Tiro Bangla" w:eastAsia="Tiro Bangla"/>
          <w:b w:val="0"/>
          <w:sz w:val="22"/>
        </w:rPr>
        <w:t>১১. 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বিপরীত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খ.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১২. </w:t>
      </w:r>
      <w:r>
        <w:rPr>
          <w:rFonts w:ascii="Tiro Bangla" w:hAnsi="Tiro Bangla" w:eastAsia="Tiro Bangla"/>
          <w:b w:val="0"/>
          <w:sz w:val="22"/>
        </w:rPr>
        <w:t xml:space="preserve">১২.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সাথে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বিপরীত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১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১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১৩. </w:t>
      </w:r>
      <w:r>
        <w:rPr>
          <w:rFonts w:ascii="Tiro Bangla" w:hAnsi="Tiro Bangla" w:eastAsia="Tiro Bangla"/>
          <w:b w:val="0"/>
          <w:sz w:val="22"/>
        </w:rPr>
        <w:t xml:space="preserve">১৩.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বর্গক্ষেত্রের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বাহুর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বর্গ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খ.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১৪. </w:t>
      </w:r>
      <w:r>
        <w:rPr>
          <w:rFonts w:ascii="Tiro Bangla" w:hAnsi="Tiro Bangla" w:eastAsia="Tiro Bangla"/>
          <w:b w:val="0"/>
          <w:sz w:val="22"/>
        </w:rPr>
        <w:t>১৪. ১</w:t>
      </w:r>
      <w:r>
        <w:rPr>
          <w:rFonts w:ascii="Tiro Bangla" w:hAnsi="Tiro Bangla" w:eastAsia="Tiro Bangla"/>
          <w:b w:val="0"/>
          <w:sz w:val="22"/>
        </w:rPr>
        <w:t>ও 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ভগ্নাংশদ্বয়ের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ক্ষেত্রে</w:t>
      </w:r>
      <w:r>
        <w:rPr>
          <w:rFonts w:ascii="Tiro Bangla" w:hAnsi="Tiro Bangla" w:eastAsia="Tiro Bangla"/>
          <w:b w:val="0"/>
          <w:sz w:val="22"/>
        </w:rPr>
        <w:t xml:space="preserve">-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প্রথমটি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৩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১৫. </w:t>
      </w:r>
      <w:r>
        <w:rPr>
          <w:rFonts w:ascii="Tiro Bangla" w:hAnsi="Tiro Bangla" w:eastAsia="Tiro Bangla"/>
          <w:b w:val="0"/>
          <w:sz w:val="22"/>
        </w:rPr>
        <w:t>১৫. ৩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ভগ্নাংশদ্বয়ের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বিয়োগফল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ভিত্তিতে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১৬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১৭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আয়তাকার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মাঠের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৮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প্রস্থ</w:t>
      </w:r>
      <w:r>
        <w:rPr>
          <w:rFonts w:ascii="Tiro Bangla" w:hAnsi="Tiro Bangla" w:eastAsia="Tiro Bangla"/>
          <w:b w:val="0"/>
          <w:sz w:val="22"/>
        </w:rPr>
        <w:t xml:space="preserve"> 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>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১৬. </w:t>
      </w:r>
      <w:r>
        <w:rPr>
          <w:rFonts w:ascii="Tiro Bangla" w:hAnsi="Tiro Bangla" w:eastAsia="Tiro Bangla"/>
          <w:b w:val="0"/>
          <w:sz w:val="22"/>
        </w:rPr>
        <w:t xml:space="preserve">১৬. </w:t>
      </w:r>
      <w:r>
        <w:rPr>
          <w:rFonts w:ascii="Tiro Bangla" w:hAnsi="Tiro Bangla" w:eastAsia="Tiro Bangla"/>
          <w:b w:val="0"/>
          <w:sz w:val="22"/>
        </w:rPr>
        <w:t>মাঠের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বর্গমিটার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৩৮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২৮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৯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৮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৩৮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১৭. </w:t>
      </w:r>
      <w:r>
        <w:rPr>
          <w:rFonts w:ascii="Tiro Bangla" w:hAnsi="Tiro Bangla" w:eastAsia="Tiro Bangla"/>
          <w:b w:val="0"/>
          <w:sz w:val="22"/>
        </w:rPr>
        <w:t xml:space="preserve">১৭. </w:t>
      </w:r>
      <w:r>
        <w:rPr>
          <w:rFonts w:ascii="Tiro Bangla" w:hAnsi="Tiro Bangla" w:eastAsia="Tiro Bangla"/>
          <w:b w:val="0"/>
          <w:sz w:val="22"/>
        </w:rPr>
        <w:t>মাঠের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পরিসীমা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২৩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২৪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২৫ 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২৬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২৬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১.১৫: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১৮. </w:t>
      </w:r>
      <w:r>
        <w:rPr>
          <w:rFonts w:ascii="Tiro Bangla" w:hAnsi="Tiro Bangla" w:eastAsia="Tiro Bangla"/>
          <w:b w:val="0"/>
          <w:sz w:val="22"/>
        </w:rPr>
        <w:t xml:space="preserve">১৮.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খ.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১৯. </w:t>
      </w:r>
      <w:r>
        <w:rPr>
          <w:rFonts w:ascii="Tiro Bangla" w:hAnsi="Tiro Bangla" w:eastAsia="Tiro Bangla"/>
          <w:b w:val="0"/>
          <w:sz w:val="22"/>
        </w:rPr>
        <w:t xml:space="preserve">১৯. ৩ ÷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২০. </w:t>
      </w:r>
      <w:r>
        <w:rPr>
          <w:rFonts w:ascii="Tiro Bangla" w:hAnsi="Tiro Bangla" w:eastAsia="Tiro Bangla"/>
          <w:b w:val="0"/>
          <w:sz w:val="22"/>
        </w:rPr>
        <w:t xml:space="preserve">২০. </w:t>
      </w:r>
      <w:r>
        <w:rPr>
          <w:rFonts w:ascii="Tiro Bangla" w:hAnsi="Tiro Bangla" w:eastAsia="Tiro Bangla"/>
          <w:b w:val="0"/>
          <w:sz w:val="22"/>
        </w:rPr>
        <w:t xml:space="preserve">÷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১৫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২১. </w:t>
      </w:r>
      <w:r>
        <w:rPr>
          <w:rFonts w:ascii="Tiro Bangla" w:hAnsi="Tiro Bangla" w:eastAsia="Tiro Bangla"/>
          <w:b w:val="0"/>
          <w:sz w:val="22"/>
        </w:rPr>
        <w:t>২১. ১</w:t>
      </w:r>
      <w:r>
        <w:rPr>
          <w:rFonts w:ascii="Tiro Bangla" w:hAnsi="Tiro Bangla" w:eastAsia="Tiro Bangla"/>
          <w:b w:val="0"/>
          <w:sz w:val="22"/>
        </w:rPr>
        <w:t>÷ ২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খ.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২২. </w:t>
      </w:r>
      <w:r>
        <w:rPr>
          <w:rFonts w:ascii="Tiro Bangla" w:hAnsi="Tiro Bangla" w:eastAsia="Tiro Bangla"/>
          <w:b w:val="0"/>
          <w:sz w:val="22"/>
        </w:rPr>
        <w:t xml:space="preserve">২২. </w:t>
      </w:r>
      <w:r>
        <w:rPr>
          <w:rFonts w:ascii="Tiro Bangla" w:hAnsi="Tiro Bangla" w:eastAsia="Tiro Bangla"/>
          <w:b w:val="0"/>
          <w:sz w:val="22"/>
        </w:rPr>
        <w:t xml:space="preserve">-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গ.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২৩. </w:t>
      </w:r>
      <w:r>
        <w:rPr>
          <w:rFonts w:ascii="Tiro Bangla" w:hAnsi="Tiro Bangla" w:eastAsia="Tiro Bangla"/>
          <w:b w:val="0"/>
          <w:sz w:val="22"/>
        </w:rPr>
        <w:t xml:space="preserve">২৩.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১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খ.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২৪. </w:t>
      </w:r>
      <w:r>
        <w:rPr>
          <w:rFonts w:ascii="Tiro Bangla" w:hAnsi="Tiro Bangla" w:eastAsia="Tiro Bangla"/>
          <w:b w:val="0"/>
          <w:sz w:val="22"/>
        </w:rPr>
        <w:t>২৪. ৬</w:t>
      </w:r>
      <w:r>
        <w:rPr>
          <w:rFonts w:ascii="Tiro Bangla" w:hAnsi="Tiro Bangla" w:eastAsia="Tiro Bangla"/>
          <w:b w:val="0"/>
          <w:sz w:val="22"/>
        </w:rPr>
        <w:t>÷ ৪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ঘ.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২৫. </w:t>
      </w:r>
      <w:r>
        <w:rPr>
          <w:rFonts w:ascii="Tiro Bangla" w:hAnsi="Tiro Bangla" w:eastAsia="Tiro Bangla"/>
          <w:b w:val="0"/>
          <w:sz w:val="22"/>
        </w:rPr>
        <w:t xml:space="preserve">২৫. </w:t>
      </w:r>
      <w:r>
        <w:rPr>
          <w:rFonts w:ascii="Tiro Bangla" w:hAnsi="Tiro Bangla" w:eastAsia="Tiro Bangla"/>
          <w:b w:val="0"/>
          <w:sz w:val="22"/>
        </w:rPr>
        <w:t>একর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জমির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গ.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২৬. </w:t>
      </w:r>
      <w:r>
        <w:rPr>
          <w:rFonts w:ascii="Tiro Bangla" w:hAnsi="Tiro Bangla" w:eastAsia="Tiro Bangla"/>
          <w:b w:val="0"/>
          <w:sz w:val="22"/>
        </w:rPr>
        <w:t>২৬. ১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÷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৫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২৭. </w:t>
      </w:r>
      <w:r>
        <w:rPr>
          <w:rFonts w:ascii="Tiro Bangla" w:hAnsi="Tiro Bangla" w:eastAsia="Tiro Bangla"/>
          <w:b w:val="0"/>
          <w:sz w:val="22"/>
        </w:rPr>
        <w:t xml:space="preserve">২৭.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৮ </w:t>
      </w:r>
      <w:r>
        <w:rPr>
          <w:rFonts w:ascii="Tiro Bangla" w:hAnsi="Tiro Bangla" w:eastAsia="Tiro Bangla"/>
          <w:b w:val="0"/>
          <w:sz w:val="22"/>
        </w:rPr>
        <w:t xml:space="preserve">।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৩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অপরটি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২৮. </w:t>
      </w:r>
      <w:r>
        <w:rPr>
          <w:rFonts w:ascii="Tiro Bangla" w:hAnsi="Tiro Bangla" w:eastAsia="Tiro Bangla"/>
          <w:b w:val="0"/>
          <w:sz w:val="22"/>
        </w:rPr>
        <w:t xml:space="preserve">২৮. </w:t>
      </w:r>
      <w:r>
        <w:rPr>
          <w:rFonts w:ascii="Tiro Bangla" w:hAnsi="Tiro Bangla" w:eastAsia="Tiro Bangla"/>
          <w:b w:val="0"/>
          <w:sz w:val="22"/>
        </w:rPr>
        <w:t>ভাজক</w:t>
      </w:r>
      <w:r>
        <w:rPr>
          <w:rFonts w:ascii="Tiro Bangla" w:hAnsi="Tiro Bangla" w:eastAsia="Tiro Bangla"/>
          <w:b w:val="0"/>
          <w:sz w:val="22"/>
        </w:rPr>
        <w:t xml:space="preserve"> ১০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ভাগফল</w:t>
      </w:r>
      <w:r>
        <w:rPr>
          <w:rFonts w:ascii="Tiro Bangla" w:hAnsi="Tiro Bangla" w:eastAsia="Tiro Bangla"/>
          <w:b w:val="0"/>
          <w:sz w:val="22"/>
        </w:rPr>
        <w:t xml:space="preserve"> ৩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৩৫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৩৫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৩৫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৩৫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৩৫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২৯. </w:t>
      </w:r>
      <w:r>
        <w:rPr>
          <w:rFonts w:ascii="Tiro Bangla" w:hAnsi="Tiro Bangla" w:eastAsia="Tiro Bangla"/>
          <w:b w:val="0"/>
          <w:sz w:val="22"/>
        </w:rPr>
        <w:t xml:space="preserve">২৯.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বর্গাকার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ইটের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ক্ষেত্রফল</w:t>
      </w:r>
      <w:r>
        <w:rPr>
          <w:rFonts w:ascii="Tiro Bangla" w:hAnsi="Tiro Bangla" w:eastAsia="Tiro Bangla"/>
          <w:b w:val="0"/>
          <w:sz w:val="22"/>
        </w:rPr>
        <w:t xml:space="preserve"> ২৪</w:t>
      </w:r>
      <w:r>
        <w:rPr>
          <w:rFonts w:ascii="Tiro Bangla" w:hAnsi="Tiro Bangla" w:eastAsia="Tiro Bangla"/>
          <w:b w:val="0"/>
          <w:sz w:val="22"/>
        </w:rPr>
        <w:t>বর্গমিটার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প্রস্থ</w:t>
      </w:r>
      <w:r>
        <w:rPr>
          <w:rFonts w:ascii="Tiro Bangla" w:hAnsi="Tiro Bangla" w:eastAsia="Tiro Bangla"/>
          <w:b w:val="0"/>
          <w:sz w:val="22"/>
        </w:rPr>
        <w:t xml:space="preserve"> ৫</w:t>
      </w:r>
      <w:r>
        <w:rPr>
          <w:rFonts w:ascii="Tiro Bangla" w:hAnsi="Tiro Bangla" w:eastAsia="Tiro Bangla"/>
          <w:b w:val="0"/>
          <w:sz w:val="22"/>
        </w:rPr>
        <w:t>মিটার।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ইটের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১২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৩০. </w:t>
      </w:r>
      <w:r>
        <w:rPr>
          <w:rFonts w:ascii="Tiro Bangla" w:hAnsi="Tiro Bangla" w:eastAsia="Tiro Bangla"/>
          <w:b w:val="0"/>
          <w:sz w:val="22"/>
        </w:rPr>
        <w:t xml:space="preserve">৩০. </w:t>
      </w:r>
      <w:r>
        <w:rPr>
          <w:rFonts w:ascii="Tiro Bangla" w:hAnsi="Tiro Bangla" w:eastAsia="Tiro Bangla"/>
          <w:b w:val="0"/>
          <w:sz w:val="22"/>
        </w:rPr>
        <w:t>রাকিব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সাহেবের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সম্পত্তির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মূল্য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সম্পত্তির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মূল্য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৩২০০০০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৩৫০০০০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৪২৫০০০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৪৮০০০০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৪৮০০০০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৩১. </w:t>
      </w:r>
      <w:r>
        <w:rPr>
          <w:rFonts w:ascii="Tiro Bangla" w:hAnsi="Tiro Bangla" w:eastAsia="Tiro Bangla"/>
          <w:b w:val="0"/>
          <w:sz w:val="22"/>
        </w:rPr>
        <w:t xml:space="preserve">৩১. ক =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খ = ১</w:t>
      </w:r>
      <w:r>
        <w:rPr>
          <w:rFonts w:ascii="Tiro Bangla" w:hAnsi="Tiro Bangla" w:eastAsia="Tiro Bangla"/>
          <w:b w:val="0"/>
          <w:sz w:val="22"/>
        </w:rPr>
        <w:t xml:space="preserve">হলে-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৩২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৩৩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ভাজক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ভাগফলের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ভাজক</w:t>
      </w:r>
      <w:r>
        <w:rPr>
          <w:rFonts w:ascii="Tiro Bangla" w:hAnsi="Tiro Bangla" w:eastAsia="Tiro Bangla"/>
          <w:b w:val="0"/>
          <w:sz w:val="22"/>
        </w:rPr>
        <w:t xml:space="preserve"> 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৩২. </w:t>
      </w:r>
      <w:r>
        <w:rPr>
          <w:rFonts w:ascii="Tiro Bangla" w:hAnsi="Tiro Bangla" w:eastAsia="Tiro Bangla"/>
          <w:b w:val="0"/>
          <w:sz w:val="22"/>
        </w:rPr>
        <w:t xml:space="preserve">৩২. </w:t>
      </w:r>
      <w:r>
        <w:rPr>
          <w:rFonts w:ascii="Tiro Bangla" w:hAnsi="Tiro Bangla" w:eastAsia="Tiro Bangla"/>
          <w:b w:val="0"/>
          <w:sz w:val="22"/>
        </w:rPr>
        <w:t>ভাগফল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খ.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৩৩. </w:t>
      </w:r>
      <w:r>
        <w:rPr>
          <w:rFonts w:ascii="Tiro Bangla" w:hAnsi="Tiro Bangla" w:eastAsia="Tiro Bangla"/>
          <w:b w:val="0"/>
          <w:sz w:val="22"/>
        </w:rPr>
        <w:t xml:space="preserve">৩৩. </w:t>
      </w:r>
      <w:r>
        <w:rPr>
          <w:rFonts w:ascii="Tiro Bangla" w:hAnsi="Tiro Bangla" w:eastAsia="Tiro Bangla"/>
          <w:b w:val="0"/>
          <w:sz w:val="22"/>
        </w:rPr>
        <w:t>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৩৪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৩৫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বাগানের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ক্ষেত্রফল</w:t>
      </w:r>
      <w:r>
        <w:rPr>
          <w:rFonts w:ascii="Tiro Bangla" w:hAnsi="Tiro Bangla" w:eastAsia="Tiro Bangla"/>
          <w:b w:val="0"/>
          <w:sz w:val="22"/>
        </w:rPr>
        <w:t xml:space="preserve"> ১০</w:t>
      </w:r>
      <w:r>
        <w:rPr>
          <w:rFonts w:ascii="Tiro Bangla" w:hAnsi="Tiro Bangla" w:eastAsia="Tiro Bangla"/>
          <w:b w:val="0"/>
          <w:sz w:val="22"/>
        </w:rPr>
        <w:t>বর্গমিটার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প্রস্থ</w:t>
      </w:r>
      <w:r>
        <w:rPr>
          <w:rFonts w:ascii="Tiro Bangla" w:hAnsi="Tiro Bangla" w:eastAsia="Tiro Bangla"/>
          <w:b w:val="0"/>
          <w:sz w:val="22"/>
        </w:rPr>
        <w:t xml:space="preserve"> ৪</w:t>
      </w:r>
      <w:r>
        <w:rPr>
          <w:rFonts w:ascii="Tiro Bangla" w:hAnsi="Tiro Bangla" w:eastAsia="Tiro Bangla"/>
          <w:b w:val="0"/>
          <w:sz w:val="22"/>
        </w:rPr>
        <w:t xml:space="preserve">মিটার।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৩৪. </w:t>
      </w:r>
      <w:r>
        <w:rPr>
          <w:rFonts w:ascii="Tiro Bangla" w:hAnsi="Tiro Bangla" w:eastAsia="Tiro Bangla"/>
          <w:b w:val="0"/>
          <w:sz w:val="22"/>
        </w:rPr>
        <w:t xml:space="preserve">৩৪. </w:t>
      </w:r>
      <w:r>
        <w:rPr>
          <w:rFonts w:ascii="Tiro Bangla" w:hAnsi="Tiro Bangla" w:eastAsia="Tiro Bangla"/>
          <w:b w:val="0"/>
          <w:sz w:val="22"/>
        </w:rPr>
        <w:t>বাগানটির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ক.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৩৫. </w:t>
      </w:r>
      <w:r>
        <w:rPr>
          <w:rFonts w:ascii="Tiro Bangla" w:hAnsi="Tiro Bangla" w:eastAsia="Tiro Bangla"/>
          <w:b w:val="0"/>
          <w:sz w:val="22"/>
        </w:rPr>
        <w:t xml:space="preserve">৩৫. </w:t>
      </w:r>
      <w:r>
        <w:rPr>
          <w:rFonts w:ascii="Tiro Bangla" w:hAnsi="Tiro Bangla" w:eastAsia="Tiro Bangla"/>
          <w:b w:val="0"/>
          <w:sz w:val="22"/>
        </w:rPr>
        <w:t>বাগানটির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পরিসীমা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২৩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১৩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১৩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১.১৬: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৩৬. </w:t>
      </w:r>
      <w:r>
        <w:rPr>
          <w:rFonts w:ascii="Tiro Bangla" w:hAnsi="Tiro Bangla" w:eastAsia="Tiro Bangla"/>
          <w:b w:val="0"/>
          <w:sz w:val="22"/>
        </w:rPr>
        <w:t xml:space="preserve">৩৬.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নিঃশেষে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প্রথম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দ্বিতীয়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গুণিতক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ভাজক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ভাগফল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গুণিতক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৩৭. </w:t>
      </w:r>
      <w:r>
        <w:rPr>
          <w:rFonts w:ascii="Tiro Bangla" w:hAnsi="Tiro Bangla" w:eastAsia="Tiro Bangla"/>
          <w:b w:val="0"/>
          <w:sz w:val="22"/>
        </w:rPr>
        <w:t xml:space="preserve">৩৭.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ঘ.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৩৮. </w:t>
      </w:r>
      <w:r>
        <w:rPr>
          <w:rFonts w:ascii="Tiro Bangla" w:hAnsi="Tiro Bangla" w:eastAsia="Tiro Bangla"/>
          <w:b w:val="0"/>
          <w:sz w:val="22"/>
        </w:rPr>
        <w:t xml:space="preserve">৩৮.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গ.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৩৯. </w:t>
      </w:r>
      <w:r>
        <w:rPr>
          <w:rFonts w:ascii="Tiro Bangla" w:hAnsi="Tiro Bangla" w:eastAsia="Tiro Bangla"/>
          <w:b w:val="0"/>
          <w:sz w:val="22"/>
        </w:rPr>
        <w:t xml:space="preserve">৩৯.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ক.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৪০. </w:t>
      </w:r>
      <w:r>
        <w:rPr>
          <w:rFonts w:ascii="Tiro Bangla" w:hAnsi="Tiro Bangla" w:eastAsia="Tiro Bangla"/>
          <w:b w:val="0"/>
          <w:sz w:val="22"/>
        </w:rPr>
        <w:t xml:space="preserve">৪০.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ঘ.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৪১. </w:t>
      </w:r>
      <w:r>
        <w:rPr>
          <w:rFonts w:ascii="Tiro Bangla" w:hAnsi="Tiro Bangla" w:eastAsia="Tiro Bangla"/>
          <w:b w:val="0"/>
          <w:sz w:val="22"/>
        </w:rPr>
        <w:t>৪১. ১</w:t>
      </w:r>
      <w:r>
        <w:rPr>
          <w:rFonts w:ascii="Tiro Bangla" w:hAnsi="Tiro Bangla" w:eastAsia="Tiro Bangla"/>
          <w:b w:val="0"/>
          <w:sz w:val="22"/>
        </w:rPr>
        <w:t>, ৪</w:t>
      </w:r>
      <w:r>
        <w:rPr>
          <w:rFonts w:ascii="Tiro Bangla" w:hAnsi="Tiro Bangla" w:eastAsia="Tiro Bangla"/>
          <w:b w:val="0"/>
          <w:sz w:val="22"/>
        </w:rPr>
        <w:t>, ৩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ঘ.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৪২. </w:t>
      </w:r>
      <w:r>
        <w:rPr>
          <w:rFonts w:ascii="Tiro Bangla" w:hAnsi="Tiro Bangla" w:eastAsia="Tiro Bangla"/>
          <w:b w:val="0"/>
          <w:sz w:val="22"/>
        </w:rPr>
        <w:t xml:space="preserve">৪২.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ভগ্নাংশত্রয়ের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হরগুলোর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১৯৫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সবগুলোর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৪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৪৩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৪৪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৪৩. </w:t>
      </w:r>
      <w:r>
        <w:rPr>
          <w:rFonts w:ascii="Tiro Bangla" w:hAnsi="Tiro Bangla" w:eastAsia="Tiro Bangla"/>
          <w:b w:val="0"/>
          <w:sz w:val="22"/>
        </w:rPr>
        <w:t xml:space="preserve">৪৩. </w:t>
      </w:r>
      <w:r>
        <w:rPr>
          <w:rFonts w:ascii="Tiro Bangla" w:hAnsi="Tiro Bangla" w:eastAsia="Tiro Bangla"/>
          <w:b w:val="0"/>
          <w:sz w:val="22"/>
        </w:rPr>
        <w:t>উপরের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প্রদত্ত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খ.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৪৪. </w:t>
      </w:r>
      <w:r>
        <w:rPr>
          <w:rFonts w:ascii="Tiro Bangla" w:hAnsi="Tiro Bangla" w:eastAsia="Tiro Bangla"/>
          <w:b w:val="0"/>
          <w:sz w:val="22"/>
        </w:rPr>
        <w:t xml:space="preserve">৪৪. </w:t>
      </w:r>
      <w:r>
        <w:rPr>
          <w:rFonts w:ascii="Tiro Bangla" w:hAnsi="Tiro Bangla" w:eastAsia="Tiro Bangla"/>
          <w:b w:val="0"/>
          <w:sz w:val="22"/>
        </w:rPr>
        <w:t>উপরে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প্রদত্ত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কোনটিকঠিন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খ.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৪৫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৪৬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৪৫. </w:t>
      </w:r>
      <w:r>
        <w:rPr>
          <w:rFonts w:ascii="Tiro Bangla" w:hAnsi="Tiro Bangla" w:eastAsia="Tiro Bangla"/>
          <w:b w:val="0"/>
          <w:sz w:val="22"/>
        </w:rPr>
        <w:t xml:space="preserve">৪৫.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ঘ.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৪৬. </w:t>
      </w:r>
      <w:r>
        <w:rPr>
          <w:rFonts w:ascii="Tiro Bangla" w:hAnsi="Tiro Bangla" w:eastAsia="Tiro Bangla"/>
          <w:b w:val="0"/>
          <w:sz w:val="22"/>
        </w:rPr>
        <w:t xml:space="preserve">৪৬.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ঘ.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১.১৭: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৪৭. </w:t>
      </w:r>
      <w:r>
        <w:rPr>
          <w:rFonts w:ascii="Tiro Bangla" w:hAnsi="Tiro Bangla" w:eastAsia="Tiro Bangla"/>
          <w:b w:val="0"/>
          <w:sz w:val="22"/>
        </w:rPr>
        <w:t xml:space="preserve">৪৭.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১৩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৫২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১৩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৪৮. </w:t>
      </w:r>
      <w:r>
        <w:rPr>
          <w:rFonts w:ascii="Tiro Bangla" w:hAnsi="Tiro Bangla" w:eastAsia="Tiro Bangla"/>
          <w:b w:val="0"/>
          <w:sz w:val="22"/>
        </w:rPr>
        <w:t xml:space="preserve">৪৮.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বিপরীত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ক.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৪৯. </w:t>
      </w:r>
      <w:r>
        <w:rPr>
          <w:rFonts w:ascii="Tiro Bangla" w:hAnsi="Tiro Bangla" w:eastAsia="Tiro Bangla"/>
          <w:b w:val="0"/>
          <w:sz w:val="22"/>
        </w:rPr>
        <w:t xml:space="preserve">৪৯.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ক.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৫০. </w:t>
      </w:r>
      <w:r>
        <w:rPr>
          <w:rFonts w:ascii="Tiro Bangla" w:hAnsi="Tiro Bangla" w:eastAsia="Tiro Bangla"/>
          <w:b w:val="0"/>
          <w:sz w:val="22"/>
        </w:rPr>
        <w:t xml:space="preserve">৫০.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খ.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৫১. </w:t>
      </w:r>
      <w:r>
        <w:rPr>
          <w:rFonts w:ascii="Tiro Bangla" w:hAnsi="Tiro Bangla" w:eastAsia="Tiro Bangla"/>
          <w:b w:val="0"/>
          <w:sz w:val="22"/>
        </w:rPr>
        <w:t>৫১. ৮, 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ক.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৫২. </w:t>
      </w:r>
      <w:r>
        <w:rPr>
          <w:rFonts w:ascii="Tiro Bangla" w:hAnsi="Tiro Bangla" w:eastAsia="Tiro Bangla"/>
          <w:b w:val="0"/>
          <w:sz w:val="22"/>
        </w:rPr>
        <w:t xml:space="preserve">৫২.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২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প্রত্যেক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পূর্ণসংখ্যা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ঘ.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৫৩. </w:t>
      </w:r>
      <w:r>
        <w:rPr>
          <w:rFonts w:ascii="Tiro Bangla" w:hAnsi="Tiro Bangla" w:eastAsia="Tiro Bangla"/>
          <w:b w:val="0"/>
          <w:sz w:val="22"/>
        </w:rPr>
        <w:t xml:space="preserve">৫৩.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৫৪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>৫৬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৫৪. </w:t>
      </w:r>
      <w:r>
        <w:rPr>
          <w:rFonts w:ascii="Tiro Bangla" w:hAnsi="Tiro Bangla" w:eastAsia="Tiro Bangla"/>
          <w:b w:val="0"/>
          <w:sz w:val="22"/>
        </w:rPr>
        <w:t xml:space="preserve">৫৪. </w:t>
      </w:r>
      <w:r>
        <w:rPr>
          <w:rFonts w:ascii="Tiro Bangla" w:hAnsi="Tiro Bangla" w:eastAsia="Tiro Bangla"/>
          <w:b w:val="0"/>
          <w:sz w:val="22"/>
        </w:rPr>
        <w:t>৩য়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৩০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৩২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৩৩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৩৪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৩৪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৫৫. </w:t>
      </w:r>
      <w:r>
        <w:rPr>
          <w:rFonts w:ascii="Tiro Bangla" w:hAnsi="Tiro Bangla" w:eastAsia="Tiro Bangla"/>
          <w:b w:val="0"/>
          <w:sz w:val="22"/>
        </w:rPr>
        <w:t xml:space="preserve">৫৫.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লবের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১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১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৫৬. </w:t>
      </w:r>
      <w:r>
        <w:rPr>
          <w:rFonts w:ascii="Tiro Bangla" w:hAnsi="Tiro Bangla" w:eastAsia="Tiro Bangla"/>
          <w:b w:val="0"/>
          <w:sz w:val="22"/>
        </w:rPr>
        <w:t xml:space="preserve">৫৬.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ভগ্নাংশগুলিকে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প্রত্যেক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পূর্ণসংখ্যা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২৬০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 xml:space="preserve">১৬০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ঘ.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১.১৮: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৫৭. </w:t>
      </w:r>
      <w:r>
        <w:rPr>
          <w:rFonts w:ascii="Tiro Bangla" w:hAnsi="Tiro Bangla" w:eastAsia="Tiro Bangla"/>
          <w:b w:val="0"/>
          <w:sz w:val="22"/>
        </w:rPr>
        <w:t xml:space="preserve">৫৭. ৫,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ঘ.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৫৮. </w:t>
      </w:r>
      <w:r>
        <w:rPr>
          <w:rFonts w:ascii="Tiro Bangla" w:hAnsi="Tiro Bangla" w:eastAsia="Tiro Bangla"/>
          <w:b w:val="0"/>
          <w:sz w:val="22"/>
        </w:rPr>
        <w:t xml:space="preserve">৫৮.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১৩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৫৯. </w:t>
      </w:r>
      <w:r>
        <w:rPr>
          <w:rFonts w:ascii="Tiro Bangla" w:hAnsi="Tiro Bangla" w:eastAsia="Tiro Bangla"/>
          <w:b w:val="0"/>
          <w:sz w:val="22"/>
        </w:rPr>
        <w:t xml:space="preserve">৫৯.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ক.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৬০. </w:t>
      </w:r>
      <w:r>
        <w:rPr>
          <w:rFonts w:ascii="Tiro Bangla" w:hAnsi="Tiro Bangla" w:eastAsia="Tiro Bangla"/>
          <w:b w:val="0"/>
          <w:sz w:val="22"/>
        </w:rPr>
        <w:t>৬০. ৫</w:t>
      </w:r>
      <w:r>
        <w:rPr>
          <w:rFonts w:ascii="Tiro Bangla" w:hAnsi="Tiro Bangla" w:eastAsia="Tiro Bangla"/>
          <w:b w:val="0"/>
          <w:sz w:val="22"/>
        </w:rPr>
        <w:t>, 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১৫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৬১. </w:t>
      </w:r>
      <w:r>
        <w:rPr>
          <w:rFonts w:ascii="Tiro Bangla" w:hAnsi="Tiro Bangla" w:eastAsia="Tiro Bangla"/>
          <w:b w:val="0"/>
          <w:sz w:val="22"/>
        </w:rPr>
        <w:t>৬১. ৭</w:t>
      </w:r>
      <w:r>
        <w:rPr>
          <w:rFonts w:ascii="Tiro Bangla" w:hAnsi="Tiro Bangla" w:eastAsia="Tiro Bangla"/>
          <w:b w:val="0"/>
          <w:sz w:val="22"/>
        </w:rPr>
        <w:t>এবং ৪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৫০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৫০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৬২. </w:t>
      </w:r>
      <w:r>
        <w:rPr>
          <w:rFonts w:ascii="Tiro Bangla" w:hAnsi="Tiro Bangla" w:eastAsia="Tiro Bangla"/>
          <w:b w:val="0"/>
          <w:sz w:val="22"/>
        </w:rPr>
        <w:t xml:space="preserve">৬২.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৭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গ.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৬৩. </w:t>
      </w:r>
      <w:r>
        <w:rPr>
          <w:rFonts w:ascii="Tiro Bangla" w:hAnsi="Tiro Bangla" w:eastAsia="Tiro Bangla"/>
          <w:b w:val="0"/>
          <w:sz w:val="22"/>
        </w:rPr>
        <w:t xml:space="preserve">৬৩.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১০৫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গ.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৬৪. </w:t>
      </w:r>
      <w:r>
        <w:rPr>
          <w:rFonts w:ascii="Tiro Bangla" w:hAnsi="Tiro Bangla" w:eastAsia="Tiro Bangla"/>
          <w:b w:val="0"/>
          <w:sz w:val="22"/>
        </w:rPr>
        <w:t xml:space="preserve">৬৪.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 ল.সা.গু. নিচের 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ক.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৬৫. </w:t>
      </w:r>
      <w:r>
        <w:rPr>
          <w:rFonts w:ascii="Tiro Bangla" w:hAnsi="Tiro Bangla" w:eastAsia="Tiro Bangla"/>
          <w:b w:val="0"/>
          <w:sz w:val="22"/>
        </w:rPr>
        <w:t xml:space="preserve">৬৫.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৬৬. </w:t>
      </w:r>
      <w:r>
        <w:rPr>
          <w:rFonts w:ascii="Tiro Bangla" w:hAnsi="Tiro Bangla" w:eastAsia="Tiro Bangla"/>
          <w:b w:val="0"/>
          <w:sz w:val="22"/>
        </w:rPr>
        <w:t xml:space="preserve">৬৬.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বিপরীত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ঘ.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৬৭. </w:t>
      </w:r>
      <w:r>
        <w:rPr>
          <w:rFonts w:ascii="Tiro Bangla" w:hAnsi="Tiro Bangla" w:eastAsia="Tiro Bangla"/>
          <w:b w:val="0"/>
          <w:sz w:val="22"/>
        </w:rPr>
        <w:t xml:space="preserve">৬৭.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৩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৬৮. </w:t>
      </w:r>
      <w:r>
        <w:rPr>
          <w:rFonts w:ascii="Tiro Bangla" w:hAnsi="Tiro Bangla" w:eastAsia="Tiro Bangla"/>
          <w:b w:val="0"/>
          <w:sz w:val="22"/>
        </w:rPr>
        <w:t xml:space="preserve">৬৮.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ঘ.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৬৯. </w:t>
      </w:r>
      <w:r>
        <w:rPr>
          <w:rFonts w:ascii="Tiro Bangla" w:hAnsi="Tiro Bangla" w:eastAsia="Tiro Bangla"/>
          <w:b w:val="0"/>
          <w:sz w:val="22"/>
        </w:rPr>
        <w:t xml:space="preserve">৬৯.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সমূহের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সবচেয়ে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ক.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৭০. </w:t>
      </w:r>
      <w:r>
        <w:rPr>
          <w:rFonts w:ascii="Tiro Bangla" w:hAnsi="Tiro Bangla" w:eastAsia="Tiro Bangla"/>
          <w:b w:val="0"/>
          <w:sz w:val="22"/>
        </w:rPr>
        <w:t xml:space="preserve">৭০.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৩</w:t>
      </w:r>
      <w:r>
        <w:rPr>
          <w:rFonts w:ascii="Tiro Bangla" w:hAnsi="Tiro Bangla" w:eastAsia="Tiro Bangla"/>
          <w:b w:val="0"/>
          <w:sz w:val="22"/>
        </w:rPr>
        <w:t>, ৪</w:t>
      </w:r>
      <w:r>
        <w:rPr>
          <w:rFonts w:ascii="Tiro Bangla" w:hAnsi="Tiro Bangla" w:eastAsia="Tiro Bangla"/>
          <w:b w:val="0"/>
          <w:sz w:val="22"/>
        </w:rPr>
        <w:t>, ১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৬৪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৩২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৮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৩২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৭১. </w:t>
      </w:r>
      <w:r>
        <w:rPr>
          <w:rFonts w:ascii="Tiro Bangla" w:hAnsi="Tiro Bangla" w:eastAsia="Tiro Bangla"/>
          <w:b w:val="0"/>
          <w:sz w:val="22"/>
        </w:rPr>
        <w:t xml:space="preserve">৭১.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হচ্ছে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=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লবের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=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= </w:t>
      </w:r>
      <w:r>
        <w:rPr>
          <w:rFonts w:ascii="Tiro Bangla" w:hAnsi="Tiro Bangla" w:eastAsia="Tiro Bangla"/>
          <w:b w:val="0"/>
          <w:sz w:val="22"/>
        </w:rPr>
        <w:t>৮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৭২. </w:t>
      </w:r>
      <w:r>
        <w:rPr>
          <w:rFonts w:ascii="Tiro Bangla" w:hAnsi="Tiro Bangla" w:eastAsia="Tiro Bangla"/>
          <w:b w:val="0"/>
          <w:sz w:val="22"/>
        </w:rPr>
        <w:t xml:space="preserve">৭২.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সমহর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রূপ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৭৩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৭৪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, ৫</w:t>
      </w:r>
      <w:r>
        <w:rPr>
          <w:rFonts w:ascii="Tiro Bangla" w:hAnsi="Tiro Bangla" w:eastAsia="Tiro Bangla"/>
          <w:b w:val="0"/>
          <w:sz w:val="22"/>
        </w:rPr>
        <w:t>, ৩</w:t>
      </w:r>
      <w:r>
        <w:rPr>
          <w:rFonts w:ascii="Tiro Bangla" w:hAnsi="Tiro Bangla" w:eastAsia="Tiro Bangla"/>
          <w:b w:val="0"/>
          <w:sz w:val="22"/>
        </w:rPr>
        <w:t>, 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 xml:space="preserve">৭৩. </w:t>
      </w:r>
      <w:r>
        <w:rPr>
          <w:rFonts w:ascii="Tiro Bangla" w:hAnsi="Tiro Bangla" w:eastAsia="Tiro Bangla"/>
          <w:b w:val="0"/>
          <w:sz w:val="22"/>
        </w:rPr>
        <w:t>প্রদত্ত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ভগ্নাংশগুলির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ক.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৭৪. </w:t>
      </w:r>
      <w:r>
        <w:rPr>
          <w:rFonts w:ascii="Tiro Bangla" w:hAnsi="Tiro Bangla" w:eastAsia="Tiro Bangla"/>
          <w:b w:val="0"/>
          <w:sz w:val="22"/>
        </w:rPr>
        <w:t xml:space="preserve">৭৪. </w:t>
      </w:r>
      <w:r>
        <w:rPr>
          <w:rFonts w:ascii="Tiro Bangla" w:hAnsi="Tiro Bangla" w:eastAsia="Tiro Bangla"/>
          <w:b w:val="0"/>
          <w:sz w:val="22"/>
        </w:rPr>
        <w:t>প্রদত্ত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ভগ্নাংশগুলির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ঘ.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১.১৯: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সরলীকরণ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৭৫. </w:t>
      </w:r>
      <w:r>
        <w:rPr>
          <w:rFonts w:ascii="Tiro Bangla" w:hAnsi="Tiro Bangla" w:eastAsia="Tiro Bangla"/>
          <w:b w:val="0"/>
          <w:sz w:val="22"/>
        </w:rPr>
        <w:t xml:space="preserve">৭৫. BODMAS </w:t>
      </w:r>
      <w:r>
        <w:rPr>
          <w:rFonts w:ascii="Tiro Bangla" w:hAnsi="Tiro Bangla" w:eastAsia="Tiro Bangla"/>
          <w:b w:val="0"/>
          <w:sz w:val="22"/>
        </w:rPr>
        <w:t>শব্দে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S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বুঝানো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হয়েছে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গুণ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ভাগ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বিয়োগ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যোগ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বিয়োগ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৭৬. </w:t>
      </w:r>
      <w:r>
        <w:rPr>
          <w:rFonts w:ascii="Tiro Bangla" w:hAnsi="Tiro Bangla" w:eastAsia="Tiro Bangla"/>
          <w:b w:val="0"/>
          <w:sz w:val="22"/>
        </w:rPr>
        <w:t xml:space="preserve">৭৬.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÷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৭৭. </w:t>
      </w:r>
      <w:r>
        <w:rPr>
          <w:rFonts w:ascii="Tiro Bangla" w:hAnsi="Tiro Bangla" w:eastAsia="Tiro Bangla"/>
          <w:b w:val="0"/>
          <w:sz w:val="22"/>
        </w:rPr>
        <w:t xml:space="preserve">৭৭. </w:t>
      </w:r>
      <w:r>
        <w:rPr>
          <w:rFonts w:ascii="Tiro Bangla" w:hAnsi="Tiro Bangla" w:eastAsia="Tiro Bangla"/>
          <w:b w:val="0"/>
          <w:sz w:val="22"/>
        </w:rPr>
        <w:t>বন্ধনীর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আগে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চিহ্ন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থাকলে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সেখানে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কী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ধরে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যোগ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বিয়োগ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ভাগ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এর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এর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৭৮. </w:t>
      </w:r>
      <w:r>
        <w:rPr>
          <w:rFonts w:ascii="Tiro Bangla" w:hAnsi="Tiro Bangla" w:eastAsia="Tiro Bangla"/>
          <w:b w:val="0"/>
          <w:sz w:val="22"/>
        </w:rPr>
        <w:t xml:space="preserve">৭৮.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(</w:t>
      </w:r>
      <w:r>
        <w:rPr>
          <w:rFonts w:ascii="Tiro Bangla" w:hAnsi="Tiro Bangla" w:eastAsia="Tiro Bangla"/>
          <w:b w:val="0"/>
          <w:sz w:val="22"/>
        </w:rPr>
        <w:t xml:space="preserve">+ 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গ.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৭৯. </w:t>
      </w:r>
      <w:r>
        <w:rPr>
          <w:rFonts w:ascii="Tiro Bangla" w:hAnsi="Tiro Bangla" w:eastAsia="Tiro Bangla"/>
          <w:b w:val="0"/>
          <w:sz w:val="22"/>
        </w:rPr>
        <w:t xml:space="preserve">৭৯. </w:t>
      </w:r>
      <w:r>
        <w:rPr>
          <w:rFonts w:ascii="Tiro Bangla" w:hAnsi="Tiro Bangla" w:eastAsia="Tiro Bangla"/>
          <w:b w:val="0"/>
          <w:sz w:val="22"/>
        </w:rPr>
        <w:t xml:space="preserve">÷ </w:t>
      </w:r>
      <w:r>
        <w:rPr>
          <w:rFonts w:ascii="Tiro Bangla" w:hAnsi="Tiro Bangla" w:eastAsia="Tiro Bangla"/>
          <w:b w:val="0"/>
          <w:sz w:val="22"/>
        </w:rPr>
        <w:t xml:space="preserve">× </w:t>
      </w:r>
      <w:r>
        <w:rPr>
          <w:rFonts w:ascii="Tiro Bangla" w:hAnsi="Tiro Bangla" w:eastAsia="Tiro Bangla"/>
          <w:b w:val="0"/>
          <w:sz w:val="22"/>
        </w:rPr>
        <w:t>× ১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ঘ.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৮০. </w:t>
      </w:r>
      <w:r>
        <w:rPr>
          <w:rFonts w:ascii="Tiro Bangla" w:hAnsi="Tiro Bangla" w:eastAsia="Tiro Bangla"/>
          <w:b w:val="0"/>
          <w:sz w:val="22"/>
        </w:rPr>
        <w:t xml:space="preserve">৮০. </w:t>
      </w:r>
      <w:r>
        <w:rPr>
          <w:rFonts w:ascii="Tiro Bangla" w:hAnsi="Tiro Bangla" w:eastAsia="Tiro Bangla"/>
          <w:b w:val="0"/>
          <w:sz w:val="22"/>
        </w:rPr>
        <w:t>সরল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সর্বপ্রথম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কিসের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বন্ধনী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এর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ভাগ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গুণ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বন্ধনী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৮১. </w:t>
      </w:r>
      <w:r>
        <w:rPr>
          <w:rFonts w:ascii="Tiro Bangla" w:hAnsi="Tiro Bangla" w:eastAsia="Tiro Bangla"/>
          <w:b w:val="0"/>
          <w:sz w:val="22"/>
        </w:rPr>
        <w:t>৮১. ১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÷ ৭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ক.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৮২. </w:t>
      </w:r>
      <w:r>
        <w:rPr>
          <w:rFonts w:ascii="Tiro Bangla" w:hAnsi="Tiro Bangla" w:eastAsia="Tiro Bangla"/>
          <w:b w:val="0"/>
          <w:sz w:val="22"/>
        </w:rPr>
        <w:t>৮২. ৩</w:t>
      </w:r>
      <w:r>
        <w:rPr>
          <w:rFonts w:ascii="Tiro Bangla" w:hAnsi="Tiro Bangla" w:eastAsia="Tiro Bangla"/>
          <w:b w:val="0"/>
          <w:sz w:val="22"/>
        </w:rPr>
        <w:t xml:space="preserve">÷ </w:t>
      </w:r>
      <w:r>
        <w:rPr>
          <w:rFonts w:ascii="Tiro Bangla" w:hAnsi="Tiro Bangla" w:eastAsia="Tiro Bangla"/>
          <w:b w:val="0"/>
          <w:sz w:val="22"/>
        </w:rPr>
        <w:t>(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)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৮৩. </w:t>
      </w:r>
      <w:r>
        <w:rPr>
          <w:rFonts w:ascii="Tiro Bangla" w:hAnsi="Tiro Bangla" w:eastAsia="Tiro Bangla"/>
          <w:b w:val="0"/>
          <w:sz w:val="22"/>
        </w:rPr>
        <w:t xml:space="preserve">৮৩.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ক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৩২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৬৪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৭২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৬৪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৮৪. </w:t>
      </w:r>
      <w:r>
        <w:rPr>
          <w:rFonts w:ascii="Tiro Bangla" w:hAnsi="Tiro Bangla" w:eastAsia="Tiro Bangla"/>
          <w:b w:val="0"/>
          <w:sz w:val="22"/>
        </w:rPr>
        <w:t xml:space="preserve">৮৪.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৮৫. </w:t>
      </w:r>
      <w:r>
        <w:rPr>
          <w:rFonts w:ascii="Tiro Bangla" w:hAnsi="Tiro Bangla" w:eastAsia="Tiro Bangla"/>
          <w:b w:val="0"/>
          <w:sz w:val="22"/>
        </w:rPr>
        <w:t xml:space="preserve">৮৫.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বর্গ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বর্গক্ষেত্রকে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</w:t>
      </w:r>
      <w:r>
        <w:rPr>
          <w:rFonts w:ascii="Tiro Bangla" w:hAnsi="Tiro Bangla" w:eastAsia="Tiro Bangla"/>
          <w:b w:val="0"/>
          <w:sz w:val="22"/>
        </w:rPr>
        <w:t>স্থ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আয়তক্ষেত্রে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বিভক্ত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৩টি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২টি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টি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৬টি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৬টি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৮৬. </w:t>
      </w:r>
      <w:r>
        <w:rPr>
          <w:rFonts w:ascii="Tiro Bangla" w:hAnsi="Tiro Bangla" w:eastAsia="Tiro Bangla"/>
          <w:b w:val="0"/>
          <w:sz w:val="22"/>
        </w:rPr>
        <w:t xml:space="preserve">৮৬.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।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অপরটি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ক.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৮৭. </w:t>
      </w:r>
      <w:r>
        <w:rPr>
          <w:rFonts w:ascii="Tiro Bangla" w:hAnsi="Tiro Bangla" w:eastAsia="Tiro Bangla"/>
          <w:b w:val="0"/>
          <w:sz w:val="22"/>
        </w:rPr>
        <w:t xml:space="preserve">৮৭.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মগের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পানি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পূর্ণ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খালি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ঘ.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৮৮. </w:t>
      </w:r>
      <w:r>
        <w:rPr>
          <w:rFonts w:ascii="Tiro Bangla" w:hAnsi="Tiro Bangla" w:eastAsia="Tiro Bangla"/>
          <w:b w:val="0"/>
          <w:sz w:val="22"/>
        </w:rPr>
        <w:t>৮৮. ৩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÷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৫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৫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৮৯. </w:t>
      </w:r>
      <w:r>
        <w:rPr>
          <w:rFonts w:ascii="Tiro Bangla" w:hAnsi="Tiro Bangla" w:eastAsia="Tiro Bangla"/>
          <w:b w:val="0"/>
          <w:sz w:val="22"/>
        </w:rPr>
        <w:t>৮৯. ৭</w:t>
      </w:r>
      <w:r>
        <w:rPr>
          <w:rFonts w:ascii="Tiro Bangla" w:hAnsi="Tiro Bangla" w:eastAsia="Tiro Bangla"/>
          <w:b w:val="0"/>
          <w:sz w:val="22"/>
        </w:rPr>
        <w:t>+ ১</w:t>
      </w:r>
      <w:r>
        <w:rPr>
          <w:rFonts w:ascii="Tiro Bangla" w:hAnsi="Tiro Bangla" w:eastAsia="Tiro Bangla"/>
          <w:b w:val="0"/>
          <w:sz w:val="22"/>
        </w:rPr>
        <w:t xml:space="preserve">- ৩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-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ভগ্নাংশদ্বয়ের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সরলীকৃত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সরলীকৃত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৯০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>৯২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মিরাজ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জমানো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ভাইকে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বোনকে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দিল।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পরিমাণ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১৩০০০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টাকা।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৯০. </w:t>
      </w:r>
      <w:r>
        <w:rPr>
          <w:rFonts w:ascii="Tiro Bangla" w:hAnsi="Tiro Bangla" w:eastAsia="Tiro Bangla"/>
          <w:b w:val="0"/>
          <w:sz w:val="22"/>
        </w:rPr>
        <w:t xml:space="preserve">৯০. </w:t>
      </w:r>
      <w:r>
        <w:rPr>
          <w:rFonts w:ascii="Tiro Bangla" w:hAnsi="Tiro Bangla" w:eastAsia="Tiro Bangla"/>
          <w:b w:val="0"/>
          <w:sz w:val="22"/>
        </w:rPr>
        <w:t>মিরাজ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জমানো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দিল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অংশ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অংশ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অংশ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অংশ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অংশ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৯১. </w:t>
      </w:r>
      <w:r>
        <w:rPr>
          <w:rFonts w:ascii="Tiro Bangla" w:hAnsi="Tiro Bangla" w:eastAsia="Tiro Bangla"/>
          <w:b w:val="0"/>
          <w:sz w:val="22"/>
        </w:rPr>
        <w:t xml:space="preserve">৯১.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জমানো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অংশ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অংশ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অংশ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অংশ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অংশ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৯২. </w:t>
      </w:r>
      <w:r>
        <w:rPr>
          <w:rFonts w:ascii="Tiro Bangla" w:hAnsi="Tiro Bangla" w:eastAsia="Tiro Bangla"/>
          <w:b w:val="0"/>
          <w:sz w:val="22"/>
        </w:rPr>
        <w:t xml:space="preserve">৯২.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জমানো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পরিমাণ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৩০০০০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৪০০০০</w:t>
      </w:r>
      <w:r>
        <w:rPr>
          <w:rFonts w:ascii="Tiro Bangla" w:hAnsi="Tiro Bangla" w:eastAsia="Tiro Bangla"/>
          <w:b w:val="0"/>
          <w:sz w:val="22"/>
        </w:rPr>
        <w:t>টাকা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৫০০০০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৬০০০০</w:t>
      </w:r>
      <w:r>
        <w:rPr>
          <w:rFonts w:ascii="Tiro Bangla" w:hAnsi="Tiro Bangla" w:eastAsia="Tiro Bangla"/>
          <w:b w:val="0"/>
          <w:sz w:val="22"/>
        </w:rPr>
        <w:t>টাকা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৬০০০০</w:t>
      </w:r>
      <w:r>
        <w:rPr>
          <w:rFonts w:ascii="Tiro Bangla" w:hAnsi="Tiro Bangla" w:eastAsia="Tiro Bangla"/>
          <w:b w:val="0"/>
          <w:sz w:val="22"/>
        </w:rPr>
        <w:t>টাকা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৯৩. </w:t>
      </w:r>
      <w:r>
        <w:rPr>
          <w:rFonts w:ascii="Tiro Bangla" w:hAnsi="Tiro Bangla" w:eastAsia="Tiro Bangla"/>
          <w:b w:val="0"/>
          <w:sz w:val="22"/>
        </w:rPr>
        <w:t xml:space="preserve">৯৩.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সাথে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বিপরীত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৯৪. </w:t>
      </w:r>
      <w:r>
        <w:rPr>
          <w:rFonts w:ascii="Tiro Bangla" w:hAnsi="Tiro Bangla" w:eastAsia="Tiro Bangla"/>
          <w:b w:val="0"/>
          <w:sz w:val="22"/>
        </w:rPr>
        <w:t xml:space="preserve">৯৪.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আয়তাকার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পাতের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ক্ষেত্রফল</w:t>
      </w:r>
      <w:r>
        <w:rPr>
          <w:rFonts w:ascii="Tiro Bangla" w:hAnsi="Tiro Bangla" w:eastAsia="Tiro Bangla"/>
          <w:b w:val="0"/>
          <w:sz w:val="22"/>
        </w:rPr>
        <w:t xml:space="preserve"> ১৮ </w:t>
      </w:r>
      <w:r>
        <w:rPr>
          <w:rFonts w:ascii="Tiro Bangla" w:hAnsi="Tiro Bangla" w:eastAsia="Tiro Bangla"/>
          <w:b w:val="0"/>
          <w:sz w:val="22"/>
        </w:rPr>
        <w:t>বর্গ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প্রস্থ</w:t>
      </w:r>
      <w:r>
        <w:rPr>
          <w:rFonts w:ascii="Tiro Bangla" w:hAnsi="Tiro Bangla" w:eastAsia="Tiro Bangla"/>
          <w:b w:val="0"/>
          <w:sz w:val="22"/>
        </w:rPr>
        <w:t xml:space="preserve"> ৩ </w:t>
      </w:r>
      <w:r>
        <w:rPr>
          <w:rFonts w:ascii="Tiro Bangla" w:hAnsi="Tiro Bangla" w:eastAsia="Tiro Bangla"/>
          <w:b w:val="0"/>
          <w:sz w:val="22"/>
        </w:rPr>
        <w:t>মিটার।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পাতটির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১০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৯৫. </w:t>
      </w:r>
      <w:r>
        <w:rPr>
          <w:rFonts w:ascii="Tiro Bangla" w:hAnsi="Tiro Bangla" w:eastAsia="Tiro Bangla"/>
          <w:b w:val="0"/>
          <w:sz w:val="22"/>
        </w:rPr>
        <w:t>৯৫. ২</w:t>
      </w:r>
      <w:r>
        <w:rPr>
          <w:rFonts w:ascii="Tiro Bangla" w:hAnsi="Tiro Bangla" w:eastAsia="Tiro Bangla"/>
          <w:b w:val="0"/>
          <w:sz w:val="22"/>
        </w:rPr>
        <w:t>, ১</w:t>
      </w:r>
      <w:r>
        <w:rPr>
          <w:rFonts w:ascii="Tiro Bangla" w:hAnsi="Tiro Bangla" w:eastAsia="Tiro Bangla"/>
          <w:b w:val="0"/>
          <w:sz w:val="22"/>
        </w:rPr>
        <w:t>, ২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ঘ.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৯৬. </w:t>
      </w:r>
      <w:r>
        <w:rPr>
          <w:rFonts w:ascii="Tiro Bangla" w:hAnsi="Tiro Bangla" w:eastAsia="Tiro Bangla"/>
          <w:b w:val="0"/>
          <w:sz w:val="22"/>
        </w:rPr>
        <w:t xml:space="preserve">৯৬.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১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প্রত্যেক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পূর্ণসংখ্যা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ঘ.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৯৭. </w:t>
      </w:r>
      <w:r>
        <w:rPr>
          <w:rFonts w:ascii="Tiro Bangla" w:hAnsi="Tiro Bangla" w:eastAsia="Tiro Bangla"/>
          <w:b w:val="0"/>
          <w:sz w:val="22"/>
        </w:rPr>
        <w:t xml:space="preserve">৯৭.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সবচেয়ে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খ.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৯৮. </w:t>
      </w:r>
      <w:r>
        <w:rPr>
          <w:rFonts w:ascii="Tiro Bangla" w:hAnsi="Tiro Bangla" w:eastAsia="Tiro Bangla"/>
          <w:b w:val="0"/>
          <w:sz w:val="22"/>
        </w:rPr>
        <w:t>৯৮. ১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÷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৫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৯৯. </w:t>
      </w:r>
      <w:r>
        <w:rPr>
          <w:rFonts w:ascii="Tiro Bangla" w:hAnsi="Tiro Bangla" w:eastAsia="Tiro Bangla"/>
          <w:b w:val="0"/>
          <w:sz w:val="22"/>
        </w:rPr>
        <w:t xml:space="preserve">৯৯. </w:t>
      </w:r>
      <w:r>
        <w:rPr>
          <w:rFonts w:ascii="Tiro Bangla" w:hAnsi="Tiro Bangla" w:eastAsia="Tiro Bangla"/>
          <w:b w:val="0"/>
          <w:sz w:val="22"/>
        </w:rPr>
        <w:t>৫১০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লম্বা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ফিতাকে</w:t>
      </w:r>
      <w:r>
        <w:rPr>
          <w:rFonts w:ascii="Tiro Bangla" w:hAnsi="Tiro Bangla" w:eastAsia="Tiro Bangla"/>
          <w:b w:val="0"/>
          <w:sz w:val="22"/>
        </w:rPr>
        <w:t xml:space="preserve"> ৫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পরিমাপের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টুকরা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ফিতাটি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টুকরা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২৫০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১৫০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১০০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৭৫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১০০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১০০. </w:t>
      </w:r>
      <w:r>
        <w:rPr>
          <w:rFonts w:ascii="Tiro Bangla" w:hAnsi="Tiro Bangla" w:eastAsia="Tiro Bangla"/>
          <w:b w:val="0"/>
          <w:sz w:val="22"/>
        </w:rPr>
        <w:t>১০০. ১</w:t>
      </w:r>
      <w:r>
        <w:rPr>
          <w:rFonts w:ascii="Tiro Bangla" w:hAnsi="Tiro Bangla" w:eastAsia="Tiro Bangla"/>
          <w:b w:val="0"/>
          <w:sz w:val="22"/>
        </w:rPr>
        <w:t>এর ১</w:t>
      </w:r>
      <w:r>
        <w:rPr>
          <w:rFonts w:ascii="Tiro Bangla" w:hAnsi="Tiro Bangla" w:eastAsia="Tiro Bangla"/>
          <w:b w:val="0"/>
          <w:sz w:val="22"/>
        </w:rPr>
        <w:t xml:space="preserve">÷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খ.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১০১. </w:t>
      </w:r>
      <w:r>
        <w:rPr>
          <w:rFonts w:ascii="Tiro Bangla" w:hAnsi="Tiro Bangla" w:eastAsia="Tiro Bangla"/>
          <w:b w:val="0"/>
          <w:sz w:val="22"/>
        </w:rPr>
        <w:t xml:space="preserve">১০১.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ভগ্নাংশত্রয়ের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হরগুলোর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৬০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লবগুলোর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১০২. </w:t>
      </w:r>
      <w:r>
        <w:rPr>
          <w:rFonts w:ascii="Tiro Bangla" w:hAnsi="Tiro Bangla" w:eastAsia="Tiro Bangla"/>
          <w:b w:val="0"/>
          <w:sz w:val="22"/>
        </w:rPr>
        <w:t>১০২. ২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>÷ ১</w:t>
      </w:r>
      <w:r>
        <w:rPr>
          <w:rFonts w:ascii="Tiro Bangla" w:hAnsi="Tiro Bangla" w:eastAsia="Tiro Bangla"/>
          <w:b w:val="0"/>
          <w:sz w:val="22"/>
        </w:rPr>
        <w:t>সরলীকরণের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ভগ্নাংশগুলো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প্রকৃত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সরলীকরণের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১০৩. </w:t>
      </w:r>
      <w:r>
        <w:rPr>
          <w:rFonts w:ascii="Tiro Bangla" w:hAnsi="Tiro Bangla" w:eastAsia="Tiro Bangla"/>
          <w:b w:val="0"/>
          <w:sz w:val="22"/>
        </w:rPr>
        <w:t xml:space="preserve">১০৩.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সমহর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রূপ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=</w:t>
      </w:r>
      <w:r>
        <w:rPr>
          <w:rFonts w:ascii="Tiro Bangla" w:hAnsi="Tiro Bangla" w:eastAsia="Tiro Bangla"/>
          <w:b w:val="0"/>
          <w:sz w:val="22"/>
        </w:rPr>
        <w:t xml:space="preserve"> ৭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আরিফ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সাহেব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সম্পত্তির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স্ত্রীকে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পুত্রকে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মেয়েকে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করলেন।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সম্পত্তির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মূল্য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১০৪. </w:t>
      </w:r>
      <w:r>
        <w:rPr>
          <w:rFonts w:ascii="Tiro Bangla" w:hAnsi="Tiro Bangla" w:eastAsia="Tiro Bangla"/>
          <w:b w:val="0"/>
          <w:sz w:val="22"/>
        </w:rPr>
        <w:t xml:space="preserve">১০৪. </w:t>
      </w:r>
      <w:r>
        <w:rPr>
          <w:rFonts w:ascii="Tiro Bangla" w:hAnsi="Tiro Bangla" w:eastAsia="Tiro Bangla"/>
          <w:b w:val="0"/>
          <w:sz w:val="22"/>
        </w:rPr>
        <w:t>আরিফ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সাহেব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সম্পত্তির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করলেন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অংশ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অংশ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অংশ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অংশ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অংশ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১০৫. </w:t>
      </w:r>
      <w:r>
        <w:rPr>
          <w:rFonts w:ascii="Tiro Bangla" w:hAnsi="Tiro Bangla" w:eastAsia="Tiro Bangla"/>
          <w:b w:val="0"/>
          <w:sz w:val="22"/>
        </w:rPr>
        <w:t xml:space="preserve">১০৫.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সম্পত্তির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মূল্য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৪০০০০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৬০০০০</w:t>
      </w:r>
      <w:r>
        <w:rPr>
          <w:rFonts w:ascii="Tiro Bangla" w:hAnsi="Tiro Bangla" w:eastAsia="Tiro Bangla"/>
          <w:b w:val="0"/>
          <w:sz w:val="22"/>
        </w:rPr>
        <w:t>টাকা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৮০০০০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১০০০০০</w:t>
      </w:r>
      <w:r>
        <w:rPr>
          <w:rFonts w:ascii="Tiro Bangla" w:hAnsi="Tiro Bangla" w:eastAsia="Tiro Bangla"/>
          <w:b w:val="0"/>
          <w:sz w:val="22"/>
        </w:rPr>
        <w:t>টাকা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৮০০০০</w:t>
      </w:r>
      <w:r>
        <w:rPr>
          <w:rFonts w:ascii="Tiro Bangla" w:hAnsi="Tiro Bangla" w:eastAsia="Tiro Bangla"/>
          <w:b w:val="0"/>
          <w:sz w:val="22"/>
        </w:rPr>
        <w:t>টাকা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১৪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বাগানের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১২০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বর্গমিটার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প্রস্থ</w:t>
      </w:r>
      <w:r>
        <w:rPr>
          <w:rFonts w:ascii="Tiro Bangla" w:hAnsi="Tiro Bangla" w:eastAsia="Tiro Bangla"/>
          <w:b w:val="0"/>
          <w:sz w:val="22"/>
        </w:rPr>
        <w:t xml:space="preserve"> ৯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>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১০৬. </w:t>
      </w:r>
      <w:r>
        <w:rPr>
          <w:rFonts w:ascii="Tiro Bangla" w:hAnsi="Tiro Bangla" w:eastAsia="Tiro Bangla"/>
          <w:b w:val="0"/>
          <w:sz w:val="22"/>
        </w:rPr>
        <w:t xml:space="preserve">১০৬. </w:t>
      </w:r>
      <w:r>
        <w:rPr>
          <w:rFonts w:ascii="Tiro Bangla" w:hAnsi="Tiro Bangla" w:eastAsia="Tiro Bangla"/>
          <w:b w:val="0"/>
          <w:sz w:val="22"/>
        </w:rPr>
        <w:t>বাগানটির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১৩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১২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১০৭. </w:t>
      </w:r>
      <w:r>
        <w:rPr>
          <w:rFonts w:ascii="Tiro Bangla" w:hAnsi="Tiro Bangla" w:eastAsia="Tiro Bangla"/>
          <w:b w:val="0"/>
          <w:sz w:val="22"/>
        </w:rPr>
        <w:t xml:space="preserve">১০৭. </w:t>
      </w:r>
      <w:r>
        <w:rPr>
          <w:rFonts w:ascii="Tiro Bangla" w:hAnsi="Tiro Bangla" w:eastAsia="Tiro Bangla"/>
          <w:b w:val="0"/>
          <w:sz w:val="22"/>
        </w:rPr>
        <w:t>বাগানটির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পরিসীমা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২২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২৪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৩০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৪৪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৪৪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টপিক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>অধ্যায়</w:t>
      </w:r>
      <w:r>
        <w:rPr>
          <w:rFonts w:ascii="Tiro Bangla" w:hAnsi="Tiro Bangla" w:eastAsia="Tiro Bangla"/>
          <w:b w:val="0"/>
          <w:sz w:val="22"/>
        </w:rPr>
        <w:t xml:space="preserve"> ১.৬: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১.২০: </w:t>
      </w:r>
      <w:r>
        <w:rPr>
          <w:rFonts w:ascii="Tiro Bangla" w:hAnsi="Tiro Bangla" w:eastAsia="Tiro Bangla"/>
          <w:b w:val="0"/>
          <w:sz w:val="22"/>
        </w:rPr>
        <w:t>দশমিক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</w:t>
      </w:r>
      <w:r>
        <w:rPr>
          <w:rFonts w:ascii="Tiro Bangla" w:hAnsi="Tiro Bangla" w:eastAsia="Tiro Bangla"/>
          <w:b w:val="0"/>
          <w:sz w:val="22"/>
        </w:rPr>
        <w:t xml:space="preserve">]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১. </w:t>
      </w:r>
      <w:r>
        <w:rPr>
          <w:rFonts w:ascii="Tiro Bangla" w:hAnsi="Tiro Bangla" w:eastAsia="Tiro Bangla"/>
          <w:b w:val="0"/>
          <w:sz w:val="22"/>
        </w:rPr>
        <w:t xml:space="preserve">১.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০৫৬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+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৭৪৬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৬৭৬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৩৭৬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৪৭৬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৪৭৬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২. </w:t>
      </w:r>
      <w:r>
        <w:rPr>
          <w:rFonts w:ascii="Tiro Bangla" w:hAnsi="Tiro Bangla" w:eastAsia="Tiro Bangla"/>
          <w:b w:val="0"/>
          <w:sz w:val="22"/>
        </w:rPr>
        <w:t xml:space="preserve">২.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+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+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১০১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১১০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১১১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১১১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৩. </w:t>
      </w:r>
      <w:r>
        <w:rPr>
          <w:rFonts w:ascii="Tiro Bangla" w:hAnsi="Tiro Bangla" w:eastAsia="Tiro Bangla"/>
          <w:b w:val="0"/>
          <w:sz w:val="22"/>
        </w:rPr>
        <w:t xml:space="preserve">৩.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লঘিষ্ঠ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রূপ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ক.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৪. </w:t>
      </w:r>
      <w:r>
        <w:rPr>
          <w:rFonts w:ascii="Tiro Bangla" w:hAnsi="Tiro Bangla" w:eastAsia="Tiro Bangla"/>
          <w:b w:val="0"/>
          <w:sz w:val="22"/>
        </w:rPr>
        <w:t xml:space="preserve">৪.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০০৫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৫০৫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৫৫৫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৫৫০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৫৫৫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৫. </w:t>
      </w:r>
      <w:r>
        <w:rPr>
          <w:rFonts w:ascii="Tiro Bangla" w:hAnsi="Tiro Bangla" w:eastAsia="Tiro Bangla"/>
          <w:b w:val="0"/>
          <w:sz w:val="22"/>
        </w:rPr>
        <w:t xml:space="preserve">৫.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৬. </w:t>
      </w:r>
      <w:r>
        <w:rPr>
          <w:rFonts w:ascii="Tiro Bangla" w:hAnsi="Tiro Bangla" w:eastAsia="Tiro Bangla"/>
          <w:b w:val="0"/>
          <w:sz w:val="22"/>
        </w:rPr>
        <w:t xml:space="preserve">৬.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৭১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৭১১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৭২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৭১১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৭. </w:t>
      </w:r>
      <w:r>
        <w:rPr>
          <w:rFonts w:ascii="Tiro Bangla" w:hAnsi="Tiro Bangla" w:eastAsia="Tiro Bangla"/>
          <w:b w:val="0"/>
          <w:sz w:val="22"/>
        </w:rPr>
        <w:t xml:space="preserve">৭. </w:t>
      </w:r>
      <w:r>
        <w:rPr>
          <w:rFonts w:ascii="Tiro Bangla" w:hAnsi="Tiro Bangla" w:eastAsia="Tiro Bangla"/>
          <w:b w:val="0"/>
          <w:sz w:val="22"/>
        </w:rPr>
        <w:t>১৬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৭৪৫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দশমিক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সহস্রাংশে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বিদ্যমান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৭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৮. </w:t>
      </w:r>
      <w:r>
        <w:rPr>
          <w:rFonts w:ascii="Tiro Bangla" w:hAnsi="Tiro Bangla" w:eastAsia="Tiro Bangla"/>
          <w:b w:val="0"/>
          <w:sz w:val="22"/>
        </w:rPr>
        <w:t xml:space="preserve">৮.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০৬৪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০৪৬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৬০৪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০০৬৪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০৬৪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৯. </w:t>
      </w:r>
      <w:r>
        <w:rPr>
          <w:rFonts w:ascii="Tiro Bangla" w:hAnsi="Tiro Bangla" w:eastAsia="Tiro Bangla"/>
          <w:b w:val="0"/>
          <w:sz w:val="22"/>
        </w:rPr>
        <w:t xml:space="preserve">৯.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০২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২১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০২১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২২১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০২১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০২১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১০. </w:t>
      </w:r>
      <w:r>
        <w:rPr>
          <w:rFonts w:ascii="Tiro Bangla" w:hAnsi="Tiro Bangla" w:eastAsia="Tiro Bangla"/>
          <w:b w:val="0"/>
          <w:sz w:val="22"/>
        </w:rPr>
        <w:t xml:space="preserve">১০.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৫৫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ঘ.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১১. </w:t>
      </w:r>
      <w:r>
        <w:rPr>
          <w:rFonts w:ascii="Tiro Bangla" w:hAnsi="Tiro Bangla" w:eastAsia="Tiro Bangla"/>
          <w:b w:val="0"/>
          <w:sz w:val="22"/>
        </w:rPr>
        <w:t xml:space="preserve">১১. </w:t>
      </w:r>
      <w:r>
        <w:rPr>
          <w:rFonts w:ascii="Tiro Bangla" w:hAnsi="Tiro Bangla" w:eastAsia="Tiro Bangla"/>
          <w:b w:val="0"/>
          <w:sz w:val="22"/>
        </w:rPr>
        <w:t>দশমিক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সমান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দশমিক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বিন্দুর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মাত্র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২৩৭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সহস্রাংশের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তানহা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তানজীম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তালহার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নিকট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১২৯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আছে।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১২. </w:t>
      </w:r>
      <w:r>
        <w:rPr>
          <w:rFonts w:ascii="Tiro Bangla" w:hAnsi="Tiro Bangla" w:eastAsia="Tiro Bangla"/>
          <w:b w:val="0"/>
          <w:sz w:val="22"/>
        </w:rPr>
        <w:t xml:space="preserve">১২.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সমষ্টি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৩৫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৫১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৩৫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৩৫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১৩. </w:t>
      </w:r>
      <w:r>
        <w:rPr>
          <w:rFonts w:ascii="Tiro Bangla" w:hAnsi="Tiro Bangla" w:eastAsia="Tiro Bangla"/>
          <w:b w:val="0"/>
          <w:sz w:val="22"/>
        </w:rPr>
        <w:t xml:space="preserve">১৩. </w:t>
      </w:r>
      <w:r>
        <w:rPr>
          <w:rFonts w:ascii="Tiro Bangla" w:hAnsi="Tiro Bangla" w:eastAsia="Tiro Bangla"/>
          <w:b w:val="0"/>
          <w:sz w:val="22"/>
        </w:rPr>
        <w:t>তিন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সমষ্টি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১২৪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৫০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১২৪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৮০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১৪০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৮০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১৫০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১৫০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১৪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দাওঃ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লাঠির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কালো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লাল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সবুজ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১৪. </w:t>
      </w:r>
      <w:r>
        <w:rPr>
          <w:rFonts w:ascii="Tiro Bangla" w:hAnsi="Tiro Bangla" w:eastAsia="Tiro Bangla"/>
          <w:b w:val="0"/>
          <w:sz w:val="22"/>
        </w:rPr>
        <w:t xml:space="preserve">১৪. </w:t>
      </w:r>
      <w:r>
        <w:rPr>
          <w:rFonts w:ascii="Tiro Bangla" w:hAnsi="Tiro Bangla" w:eastAsia="Tiro Bangla"/>
          <w:b w:val="0"/>
          <w:sz w:val="22"/>
        </w:rPr>
        <w:t>লাঠিটির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লাল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সবুজ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পরিমাণ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৭৭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৯৫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২৭৫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১৫. </w:t>
      </w:r>
      <w:r>
        <w:rPr>
          <w:rFonts w:ascii="Tiro Bangla" w:hAnsi="Tiro Bangla" w:eastAsia="Tiro Bangla"/>
          <w:b w:val="0"/>
          <w:sz w:val="22"/>
        </w:rPr>
        <w:t xml:space="preserve">১৫. </w:t>
      </w:r>
      <w:r>
        <w:rPr>
          <w:rFonts w:ascii="Tiro Bangla" w:hAnsi="Tiro Bangla" w:eastAsia="Tiro Bangla"/>
          <w:b w:val="0"/>
          <w:sz w:val="22"/>
        </w:rPr>
        <w:t>লাঠির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হলো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৮৭৫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৯৫৭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৯৭৫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৯৬৫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৯৭৫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১.২১: </w:t>
      </w:r>
      <w:r>
        <w:rPr>
          <w:rFonts w:ascii="Tiro Bangla" w:hAnsi="Tiro Bangla" w:eastAsia="Tiro Bangla"/>
          <w:b w:val="0"/>
          <w:sz w:val="22"/>
        </w:rPr>
        <w:t>দশমিক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বিয়োগ</w:t>
      </w:r>
      <w:r>
        <w:rPr>
          <w:rFonts w:ascii="Tiro Bangla" w:hAnsi="Tiro Bangla" w:eastAsia="Tiro Bangla"/>
          <w:b w:val="0"/>
          <w:sz w:val="22"/>
        </w:rPr>
        <w:t xml:space="preserve">]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১৬. </w:t>
      </w:r>
      <w:r>
        <w:rPr>
          <w:rFonts w:ascii="Tiro Bangla" w:hAnsi="Tiro Bangla" w:eastAsia="Tiro Bangla"/>
          <w:b w:val="0"/>
          <w:sz w:val="22"/>
        </w:rPr>
        <w:t xml:space="preserve">১৬. </w:t>
      </w:r>
      <w:r>
        <w:rPr>
          <w:rFonts w:ascii="Tiro Bangla" w:hAnsi="Tiro Bangla" w:eastAsia="Tiro Bangla"/>
          <w:b w:val="0"/>
          <w:sz w:val="22"/>
        </w:rPr>
        <w:t>১০০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১৭. </w:t>
      </w:r>
      <w:r>
        <w:rPr>
          <w:rFonts w:ascii="Tiro Bangla" w:hAnsi="Tiro Bangla" w:eastAsia="Tiro Bangla"/>
          <w:b w:val="0"/>
          <w:sz w:val="22"/>
        </w:rPr>
        <w:t xml:space="preserve">১৭.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০০৯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০৯৯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৯৯৯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৯৯৯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১৮. </w:t>
      </w:r>
      <w:r>
        <w:rPr>
          <w:rFonts w:ascii="Tiro Bangla" w:hAnsi="Tiro Bangla" w:eastAsia="Tiro Bangla"/>
          <w:b w:val="0"/>
          <w:sz w:val="22"/>
        </w:rPr>
        <w:t xml:space="preserve">১৮. </w:t>
      </w:r>
      <w:r>
        <w:rPr>
          <w:rFonts w:ascii="Tiro Bangla" w:hAnsi="Tiro Bangla" w:eastAsia="Tiro Bangla"/>
          <w:b w:val="0"/>
          <w:sz w:val="22"/>
        </w:rPr>
        <w:t>১২৫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২৫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১২৫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১২৪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১২৪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১৯. </w:t>
      </w:r>
      <w:r>
        <w:rPr>
          <w:rFonts w:ascii="Tiro Bangla" w:hAnsi="Tiro Bangla" w:eastAsia="Tiro Bangla"/>
          <w:b w:val="0"/>
          <w:sz w:val="22"/>
        </w:rPr>
        <w:t xml:space="preserve">১৯.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-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০৯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৯১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৯৯১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৯৯১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২০. </w:t>
      </w:r>
      <w:r>
        <w:rPr>
          <w:rFonts w:ascii="Tiro Bangla" w:hAnsi="Tiro Bangla" w:eastAsia="Tiro Bangla"/>
          <w:b w:val="0"/>
          <w:sz w:val="22"/>
        </w:rPr>
        <w:t xml:space="preserve">২০.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-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৬৭৫৮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৪৭৪২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১৪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৭৪২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১৪৭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৪২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১৪৭৪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৪৭৪২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২১. </w:t>
      </w:r>
      <w:r>
        <w:rPr>
          <w:rFonts w:ascii="Tiro Bangla" w:hAnsi="Tiro Bangla" w:eastAsia="Tiro Bangla"/>
          <w:b w:val="0"/>
          <w:sz w:val="22"/>
        </w:rPr>
        <w:t xml:space="preserve">২১. </w:t>
      </w:r>
      <w:r>
        <w:rPr>
          <w:rFonts w:ascii="Tiro Bangla" w:hAnsi="Tiro Bangla" w:eastAsia="Tiro Bangla"/>
          <w:b w:val="0"/>
          <w:sz w:val="22"/>
        </w:rPr>
        <w:t>৯০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বিয়োগফল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৯৯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৯৮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৮৯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৯৮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৮৯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৮৯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৯৯৮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৮৯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২২. </w:t>
      </w:r>
      <w:r>
        <w:rPr>
          <w:rFonts w:ascii="Tiro Bangla" w:hAnsi="Tiro Bangla" w:eastAsia="Tiro Bangla"/>
          <w:b w:val="0"/>
          <w:sz w:val="22"/>
        </w:rPr>
        <w:t xml:space="preserve">২২. </w:t>
      </w:r>
      <w:r>
        <w:rPr>
          <w:rFonts w:ascii="Tiro Bangla" w:hAnsi="Tiro Bangla" w:eastAsia="Tiro Bangla"/>
          <w:b w:val="0"/>
          <w:sz w:val="22"/>
        </w:rPr>
        <w:t>তমা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একত্রে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দিলো।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পরিমাণ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১৯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২২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২৫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২৩. </w:t>
      </w:r>
      <w:r>
        <w:rPr>
          <w:rFonts w:ascii="Tiro Bangla" w:hAnsi="Tiro Bangla" w:eastAsia="Tiro Bangla"/>
          <w:b w:val="0"/>
          <w:sz w:val="22"/>
        </w:rPr>
        <w:t xml:space="preserve">২৩.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বাঁশের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পানিতে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কাদায়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বাঁশটির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পানির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উপরে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৪৩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৪৭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৫৩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৫৭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৪৭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২৪. </w:t>
      </w:r>
      <w:r>
        <w:rPr>
          <w:rFonts w:ascii="Tiro Bangla" w:hAnsi="Tiro Bangla" w:eastAsia="Tiro Bangla"/>
          <w:b w:val="0"/>
          <w:sz w:val="22"/>
        </w:rPr>
        <w:t xml:space="preserve">২৪. 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৫০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৩০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২৫. </w:t>
      </w:r>
      <w:r>
        <w:rPr>
          <w:rFonts w:ascii="Tiro Bangla" w:hAnsi="Tiro Bangla" w:eastAsia="Tiro Bangla"/>
          <w:b w:val="0"/>
          <w:sz w:val="22"/>
        </w:rPr>
        <w:t xml:space="preserve">২৫.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১৫৬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বিয়োগফলের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সাথে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৪৫৪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৪৫৪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৪৫৪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৪৪৫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৪৫৪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২৬. </w:t>
      </w:r>
      <w:r>
        <w:rPr>
          <w:rFonts w:ascii="Tiro Bangla" w:hAnsi="Tiro Bangla" w:eastAsia="Tiro Bangla"/>
          <w:b w:val="0"/>
          <w:sz w:val="22"/>
        </w:rPr>
        <w:t xml:space="preserve">২৬.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সাথে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২৬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৯৬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১৮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৯৬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১৮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২৭. </w:t>
      </w:r>
      <w:r>
        <w:rPr>
          <w:rFonts w:ascii="Tiro Bangla" w:hAnsi="Tiro Bangla" w:eastAsia="Tiro Bangla"/>
          <w:b w:val="0"/>
          <w:sz w:val="22"/>
        </w:rPr>
        <w:t xml:space="preserve">২৭. </w:t>
      </w:r>
      <w:r>
        <w:rPr>
          <w:rFonts w:ascii="Tiro Bangla" w:hAnsi="Tiro Bangla" w:eastAsia="Tiro Bangla"/>
          <w:b w:val="0"/>
          <w:sz w:val="22"/>
        </w:rPr>
        <w:t>আলিফ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১২০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বলপেন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খাতা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কিনলে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কাছে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থাকবে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৫৬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৪৮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৫৭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৮৪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৫৯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৪৪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৬০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৮৮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৬০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২৮. </w:t>
      </w:r>
      <w:r>
        <w:rPr>
          <w:rFonts w:ascii="Tiro Bangla" w:hAnsi="Tiro Bangla" w:eastAsia="Tiro Bangla"/>
          <w:b w:val="0"/>
          <w:sz w:val="22"/>
        </w:rPr>
        <w:t xml:space="preserve">২৮.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৪৯৯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৩৭৭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দশমিক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+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১৪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১৩৫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-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-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৮৪২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২৯. </w:t>
      </w:r>
      <w:r>
        <w:rPr>
          <w:rFonts w:ascii="Tiro Bangla" w:hAnsi="Tiro Bangla" w:eastAsia="Tiro Bangla"/>
          <w:b w:val="0"/>
          <w:sz w:val="22"/>
        </w:rPr>
        <w:t xml:space="preserve">২৯.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খাতা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পেন্সিল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রাবারের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মূল্য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খাতা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পেনসিলের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১.২২: </w:t>
      </w:r>
      <w:r>
        <w:rPr>
          <w:rFonts w:ascii="Tiro Bangla" w:hAnsi="Tiro Bangla" w:eastAsia="Tiro Bangla"/>
          <w:b w:val="0"/>
          <w:sz w:val="22"/>
        </w:rPr>
        <w:t>দশমিক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</w:t>
      </w:r>
      <w:r>
        <w:rPr>
          <w:rFonts w:ascii="Tiro Bangla" w:hAnsi="Tiro Bangla" w:eastAsia="Tiro Bangla"/>
          <w:b w:val="0"/>
          <w:sz w:val="22"/>
        </w:rPr>
        <w:t xml:space="preserve">]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৩০. </w:t>
      </w:r>
      <w:r>
        <w:rPr>
          <w:rFonts w:ascii="Tiro Bangla" w:hAnsi="Tiro Bangla" w:eastAsia="Tiro Bangla"/>
          <w:b w:val="0"/>
          <w:sz w:val="22"/>
        </w:rPr>
        <w:t xml:space="preserve">৩০.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×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০০০৩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০০০০১৫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০০০১৫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০০১৫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০০০০১৫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৩১. </w:t>
      </w:r>
      <w:r>
        <w:rPr>
          <w:rFonts w:ascii="Tiro Bangla" w:hAnsi="Tiro Bangla" w:eastAsia="Tiro Bangla"/>
          <w:b w:val="0"/>
          <w:sz w:val="22"/>
        </w:rPr>
        <w:t xml:space="preserve">৩১.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০৩</w:t>
      </w:r>
      <w:r>
        <w:rPr>
          <w:rFonts w:ascii="Tiro Bangla" w:hAnsi="Tiro Bangla" w:eastAsia="Tiro Bangla"/>
          <w:b w:val="0"/>
          <w:sz w:val="22"/>
        </w:rPr>
        <w:t xml:space="preserve"> 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০০৮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০০১২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০১২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০০০১২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০০০০১২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০০০১২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৩২. </w:t>
      </w:r>
      <w:r>
        <w:rPr>
          <w:rFonts w:ascii="Tiro Bangla" w:hAnsi="Tiro Bangla" w:eastAsia="Tiro Bangla"/>
          <w:b w:val="0"/>
          <w:sz w:val="22"/>
        </w:rPr>
        <w:t xml:space="preserve">৩২.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</w:t>
      </w:r>
      <w:r>
        <w:rPr>
          <w:rFonts w:ascii="Tiro Bangla" w:hAnsi="Tiro Bangla" w:eastAsia="Tiro Bangla"/>
          <w:b w:val="0"/>
          <w:sz w:val="22"/>
        </w:rPr>
        <w:t xml:space="preserve"> ×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০০১০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০০০১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০০০০১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৩৩. </w:t>
      </w:r>
      <w:r>
        <w:rPr>
          <w:rFonts w:ascii="Tiro Bangla" w:hAnsi="Tiro Bangla" w:eastAsia="Tiro Bangla"/>
          <w:b w:val="0"/>
          <w:sz w:val="22"/>
        </w:rPr>
        <w:t xml:space="preserve">৩৩.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ব্যক্তি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দৈনিক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কিলোক্যালরির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খাবার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খায়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ব্যায়াম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কিলোক্যালরি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শক্তি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খাওয়া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ব্যায়ামের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দরুন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শরীরে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কিলোক্যালরি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সঞ্চিত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৭৪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৭৪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৩৪. </w:t>
      </w:r>
      <w:r>
        <w:rPr>
          <w:rFonts w:ascii="Tiro Bangla" w:hAnsi="Tiro Bangla" w:eastAsia="Tiro Bangla"/>
          <w:b w:val="0"/>
          <w:sz w:val="22"/>
        </w:rPr>
        <w:t xml:space="preserve">৩৪.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</w:t>
      </w:r>
      <w:r>
        <w:rPr>
          <w:rFonts w:ascii="Tiro Bangla" w:hAnsi="Tiro Bangla" w:eastAsia="Tiro Bangla"/>
          <w:b w:val="0"/>
          <w:sz w:val="22"/>
        </w:rPr>
        <w:t xml:space="preserve"> ×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০২</w:t>
      </w:r>
      <w:r>
        <w:rPr>
          <w:rFonts w:ascii="Tiro Bangla" w:hAnsi="Tiro Bangla" w:eastAsia="Tiro Bangla"/>
          <w:b w:val="0"/>
          <w:sz w:val="22"/>
        </w:rPr>
        <w:t xml:space="preserve"> 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০০০০৬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০০০০০৬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০০০৬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০০৬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৩৫. </w:t>
      </w:r>
      <w:r>
        <w:rPr>
          <w:rFonts w:ascii="Tiro Bangla" w:hAnsi="Tiro Bangla" w:eastAsia="Tiro Bangla"/>
          <w:b w:val="0"/>
          <w:sz w:val="22"/>
        </w:rPr>
        <w:t xml:space="preserve">৩৫.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০৬৫৭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০৫৯২৭৫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০৪৯২৭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০৪৯২৭৫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০৪৭৫৭২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০৪৯২৭৫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৩৬. </w:t>
      </w:r>
      <w:r>
        <w:rPr>
          <w:rFonts w:ascii="Tiro Bangla" w:hAnsi="Tiro Bangla" w:eastAsia="Tiro Bangla"/>
          <w:b w:val="0"/>
          <w:sz w:val="22"/>
        </w:rPr>
        <w:t xml:space="preserve">৩৬.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লোক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রিক্সায়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ঘণ্টায়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বেগে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ঘণ্টা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মিনিটে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যেতে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পারবে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৩৬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১১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৩৪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৫৬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১১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৩৭. </w:t>
      </w:r>
      <w:r>
        <w:rPr>
          <w:rFonts w:ascii="Tiro Bangla" w:hAnsi="Tiro Bangla" w:eastAsia="Tiro Bangla"/>
          <w:b w:val="0"/>
          <w:sz w:val="22"/>
        </w:rPr>
        <w:t xml:space="preserve">৩৭.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দশমিক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প্রদত্ত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দশমিক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২৩০৪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২৩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৪০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৫২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২৩০৪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৩৮. </w:t>
      </w:r>
      <w:r>
        <w:rPr>
          <w:rFonts w:ascii="Tiro Bangla" w:hAnsi="Tiro Bangla" w:eastAsia="Tiro Bangla"/>
          <w:b w:val="0"/>
          <w:sz w:val="22"/>
        </w:rPr>
        <w:t xml:space="preserve">৩৮. </w:t>
      </w:r>
      <w:r>
        <w:rPr>
          <w:rFonts w:ascii="Tiro Bangla" w:hAnsi="Tiro Bangla" w:eastAsia="Tiro Bangla"/>
          <w:b w:val="0"/>
          <w:sz w:val="22"/>
        </w:rPr>
        <w:t>১টি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বইয়ের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এরূপ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বইয়ের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২০০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২০১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২০৪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২০২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২০১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৩৯. </w:t>
      </w:r>
      <w:r>
        <w:rPr>
          <w:rFonts w:ascii="Tiro Bangla" w:hAnsi="Tiro Bangla" w:eastAsia="Tiro Bangla"/>
          <w:b w:val="0"/>
          <w:sz w:val="22"/>
        </w:rPr>
        <w:t xml:space="preserve">৩৯. </w:t>
      </w:r>
      <w:r>
        <w:rPr>
          <w:rFonts w:ascii="Tiro Bangla" w:hAnsi="Tiro Bangla" w:eastAsia="Tiro Bangla"/>
          <w:b w:val="0"/>
          <w:sz w:val="22"/>
        </w:rPr>
        <w:t>ফরিদের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নিকট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ছিল।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ঐ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কলম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কিনল।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কাছে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রইল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৩০০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৩৫০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৩৮০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৩২০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৩৮০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৪০. </w:t>
      </w:r>
      <w:r>
        <w:rPr>
          <w:rFonts w:ascii="Tiro Bangla" w:hAnsi="Tiro Bangla" w:eastAsia="Tiro Bangla"/>
          <w:b w:val="0"/>
          <w:sz w:val="22"/>
        </w:rPr>
        <w:t xml:space="preserve">৪০.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</w:t>
      </w:r>
      <w:r>
        <w:rPr>
          <w:rFonts w:ascii="Tiro Bangla" w:hAnsi="Tiro Bangla" w:eastAsia="Tiro Bangla"/>
          <w:b w:val="0"/>
          <w:sz w:val="22"/>
        </w:rPr>
        <w:t xml:space="preserve"> ×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০০২</w:t>
      </w:r>
      <w:r>
        <w:rPr>
          <w:rFonts w:ascii="Tiro Bangla" w:hAnsi="Tiro Bangla" w:eastAsia="Tiro Bangla"/>
          <w:b w:val="0"/>
          <w:sz w:val="22"/>
        </w:rPr>
        <w:t xml:space="preserve"> ×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০০০৩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০০৬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০০০৬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০০০০০৬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০.০০০০০০০০৬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০.০০০০০০০০৬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৪১. </w:t>
      </w:r>
      <w:r>
        <w:rPr>
          <w:rFonts w:ascii="Tiro Bangla" w:hAnsi="Tiro Bangla" w:eastAsia="Tiro Bangla"/>
          <w:b w:val="0"/>
          <w:sz w:val="22"/>
        </w:rPr>
        <w:t xml:space="preserve">৪১.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লাঠির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লাঠির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হয়েছে।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হয়েছে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১০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১৫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১২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৪২. </w:t>
      </w:r>
      <w:r>
        <w:rPr>
          <w:rFonts w:ascii="Tiro Bangla" w:hAnsi="Tiro Bangla" w:eastAsia="Tiro Bangla"/>
          <w:b w:val="0"/>
          <w:sz w:val="22"/>
        </w:rPr>
        <w:t xml:space="preserve">৪২.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০২</w:t>
      </w:r>
      <w:r>
        <w:rPr>
          <w:rFonts w:ascii="Tiro Bangla" w:hAnsi="Tiro Bangla" w:eastAsia="Tiro Bangla"/>
          <w:b w:val="0"/>
          <w:sz w:val="22"/>
        </w:rPr>
        <w:t xml:space="preserve"> ×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×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০০০৬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০০৪৮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০০০৪৮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০০০০০৪৮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০.০০০০০০০৪৮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০.০০০০০০০৪৮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৪৩. </w:t>
      </w:r>
      <w:r>
        <w:rPr>
          <w:rFonts w:ascii="Tiro Bangla" w:hAnsi="Tiro Bangla" w:eastAsia="Tiro Bangla"/>
          <w:b w:val="0"/>
          <w:sz w:val="22"/>
        </w:rPr>
        <w:t xml:space="preserve">৪৩.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০৫৭</w:t>
      </w:r>
      <w:r>
        <w:rPr>
          <w:rFonts w:ascii="Tiro Bangla" w:hAnsi="Tiro Bangla" w:eastAsia="Tiro Bangla"/>
          <w:b w:val="0"/>
          <w:sz w:val="22"/>
        </w:rPr>
        <w:t xml:space="preserve"> ×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০৩৫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০১৯৫৯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০১৯৯৫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০০১৯৫৯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০০১৯৯৫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০০১৯৯৫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৪৪. </w:t>
      </w:r>
      <w:r>
        <w:rPr>
          <w:rFonts w:ascii="Tiro Bangla" w:hAnsi="Tiro Bangla" w:eastAsia="Tiro Bangla"/>
          <w:b w:val="0"/>
          <w:sz w:val="22"/>
        </w:rPr>
        <w:t xml:space="preserve">৪৪.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গাড়ি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মিনিটে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গেলে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ঘণ্টায়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দূর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১১০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>.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১১২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>.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১১৪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>.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১১৬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>.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১১২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>.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৪৫. </w:t>
      </w:r>
      <w:r>
        <w:rPr>
          <w:rFonts w:ascii="Tiro Bangla" w:hAnsi="Tiro Bangla" w:eastAsia="Tiro Bangla"/>
          <w:b w:val="0"/>
          <w:sz w:val="22"/>
        </w:rPr>
        <w:t xml:space="preserve">৪৫.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ব্যক্তি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মাসে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৮০৭০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৭০৭৯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খরচ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করেন।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মাস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দিনে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তাঁর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সঞ্চয়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২৪৭৬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৫৮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২৪৬৭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৮৫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২৬৪৭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৫৮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২৭৬৪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৫৮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২৪৭৬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৪৬. </w:t>
      </w:r>
      <w:r>
        <w:rPr>
          <w:rFonts w:ascii="Tiro Bangla" w:hAnsi="Tiro Bangla" w:eastAsia="Tiro Bangla"/>
          <w:b w:val="0"/>
          <w:sz w:val="22"/>
        </w:rPr>
        <w:t xml:space="preserve">৪৬. </w:t>
      </w:r>
      <w:r>
        <w:rPr>
          <w:rFonts w:ascii="Tiro Bangla" w:hAnsi="Tiro Bangla" w:eastAsia="Tiro Bangla"/>
          <w:b w:val="0"/>
          <w:sz w:val="22"/>
        </w:rPr>
        <w:t>৫৮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×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৫৮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গুণ্য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৪৭. </w:t>
      </w:r>
      <w:r>
        <w:rPr>
          <w:rFonts w:ascii="Tiro Bangla" w:hAnsi="Tiro Bangla" w:eastAsia="Tiro Bangla"/>
          <w:b w:val="0"/>
          <w:sz w:val="22"/>
        </w:rPr>
        <w:t xml:space="preserve">৪৭. </w:t>
      </w:r>
      <w:r>
        <w:rPr>
          <w:rFonts w:ascii="Tiro Bangla" w:hAnsi="Tiro Bangla" w:eastAsia="Tiro Bangla"/>
          <w:b w:val="0"/>
          <w:sz w:val="22"/>
        </w:rPr>
        <w:t>কোনো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দোকানে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বস্তা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চাল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ডাল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আলুর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ওজন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কেজি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কেজি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কেজি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চালের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বস্তার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ওজন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ডালের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বস্তার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চেয়ে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কেজি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বেশি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চালের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বস্তা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+ </w:t>
      </w:r>
      <w:r>
        <w:rPr>
          <w:rFonts w:ascii="Tiro Bangla" w:hAnsi="Tiro Bangla" w:eastAsia="Tiro Bangla"/>
          <w:b w:val="0"/>
          <w:sz w:val="22"/>
        </w:rPr>
        <w:t>৪টি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আলুর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বস্তা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৩০১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কেজি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৮টি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ডালের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বস্তা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- </w:t>
      </w:r>
      <w:r>
        <w:rPr>
          <w:rFonts w:ascii="Tiro Bangla" w:hAnsi="Tiro Bangla" w:eastAsia="Tiro Bangla"/>
          <w:b w:val="0"/>
          <w:sz w:val="22"/>
        </w:rPr>
        <w:t>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আলুর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বস্তা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চালের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বস্তা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কেজি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৪৮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৪৯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বাঁশের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কাঁদায়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পানিতে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পানির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বাঁশটির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৪৮. </w:t>
      </w:r>
      <w:r>
        <w:rPr>
          <w:rFonts w:ascii="Tiro Bangla" w:hAnsi="Tiro Bangla" w:eastAsia="Tiro Bangla"/>
          <w:b w:val="0"/>
          <w:sz w:val="22"/>
        </w:rPr>
        <w:t xml:space="preserve">৪৮. </w:t>
      </w:r>
      <w:r>
        <w:rPr>
          <w:rFonts w:ascii="Tiro Bangla" w:hAnsi="Tiro Bangla" w:eastAsia="Tiro Bangla"/>
          <w:b w:val="0"/>
          <w:sz w:val="22"/>
        </w:rPr>
        <w:t>কাঁদায়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পানিতে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বাঁশটির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০.৮ 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 xml:space="preserve">০.৭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০.৫ 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০.১১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০.৮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৪৯. </w:t>
      </w:r>
      <w:r>
        <w:rPr>
          <w:rFonts w:ascii="Tiro Bangla" w:hAnsi="Tiro Bangla" w:eastAsia="Tiro Bangla"/>
          <w:b w:val="0"/>
          <w:sz w:val="22"/>
        </w:rPr>
        <w:t xml:space="preserve">৪৯. </w:t>
      </w:r>
      <w:r>
        <w:rPr>
          <w:rFonts w:ascii="Tiro Bangla" w:hAnsi="Tiro Bangla" w:eastAsia="Tiro Bangla"/>
          <w:b w:val="0"/>
          <w:sz w:val="22"/>
        </w:rPr>
        <w:t>বাঁশটির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১০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১৮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২০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২০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৫০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>৫২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 xml:space="preserve">৫০.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৩৫৭৭৫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৫৭৭৫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৫৭৭৫৫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১৩৫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৭৭৫৫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৫৭৭৫৫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৫১. </w:t>
      </w:r>
      <w:r>
        <w:rPr>
          <w:rFonts w:ascii="Tiro Bangla" w:hAnsi="Tiro Bangla" w:eastAsia="Tiro Bangla"/>
          <w:b w:val="0"/>
          <w:sz w:val="22"/>
        </w:rPr>
        <w:t xml:space="preserve">৫১. </w:t>
      </w:r>
      <w:r>
        <w:rPr>
          <w:rFonts w:ascii="Tiro Bangla" w:hAnsi="Tiro Bangla" w:eastAsia="Tiro Bangla"/>
          <w:b w:val="0"/>
          <w:sz w:val="22"/>
        </w:rPr>
        <w:t>৩য়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৬৩২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২৩৬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২৩৬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৫২. </w:t>
      </w:r>
      <w:r>
        <w:rPr>
          <w:rFonts w:ascii="Tiro Bangla" w:hAnsi="Tiro Bangla" w:eastAsia="Tiro Bangla"/>
          <w:b w:val="0"/>
          <w:sz w:val="22"/>
        </w:rPr>
        <w:t xml:space="preserve">৫২.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৯৬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৭২৭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৯৭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২৭২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৯৮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১২৫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৯৯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৭১৫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৯৭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২৭২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১.২৩: </w:t>
      </w:r>
      <w:r>
        <w:rPr>
          <w:rFonts w:ascii="Tiro Bangla" w:hAnsi="Tiro Bangla" w:eastAsia="Tiro Bangla"/>
          <w:b w:val="0"/>
          <w:sz w:val="22"/>
        </w:rPr>
        <w:t>দশমিক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]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৫৩. </w:t>
      </w:r>
      <w:r>
        <w:rPr>
          <w:rFonts w:ascii="Tiro Bangla" w:hAnsi="Tiro Bangla" w:eastAsia="Tiro Bangla"/>
          <w:b w:val="0"/>
          <w:sz w:val="22"/>
        </w:rPr>
        <w:t xml:space="preserve">৫৩.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÷</w:t>
      </w:r>
      <w:r>
        <w:rPr>
          <w:rFonts w:ascii="Tiro Bangla" w:hAnsi="Tiro Bangla" w:eastAsia="Tiro Bangla"/>
          <w:b w:val="0"/>
          <w:sz w:val="22"/>
        </w:rPr>
        <w:t xml:space="preserve"> ০.</w:t>
      </w:r>
      <w:r>
        <w:rPr>
          <w:rFonts w:ascii="Tiro Bangla" w:hAnsi="Tiro Bangla" w:eastAsia="Tiro Bangla"/>
          <w:b w:val="0"/>
          <w:sz w:val="22"/>
        </w:rPr>
        <w:t>০৫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৫০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০.৫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১২৫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৫৪. </w:t>
      </w:r>
      <w:r>
        <w:rPr>
          <w:rFonts w:ascii="Tiro Bangla" w:hAnsi="Tiro Bangla" w:eastAsia="Tiro Bangla"/>
          <w:b w:val="0"/>
          <w:sz w:val="22"/>
        </w:rPr>
        <w:t xml:space="preserve">৫৪. </w:t>
      </w:r>
      <w:r>
        <w:rPr>
          <w:rFonts w:ascii="Tiro Bangla" w:hAnsi="Tiro Bangla" w:eastAsia="Tiro Bangla"/>
          <w:b w:val="0"/>
          <w:sz w:val="22"/>
        </w:rPr>
        <w:t>ভাগফল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৮০৮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ভাজক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৩২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৩৫৬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৩৫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৩৮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৪৫৬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৪০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১২৫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৩২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৩৫৬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৫৫. </w:t>
      </w:r>
      <w:r>
        <w:rPr>
          <w:rFonts w:ascii="Tiro Bangla" w:hAnsi="Tiro Bangla" w:eastAsia="Tiro Bangla"/>
          <w:b w:val="0"/>
          <w:sz w:val="22"/>
        </w:rPr>
        <w:t xml:space="preserve">৫৫.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</w:t>
      </w:r>
      <w:r>
        <w:rPr>
          <w:rFonts w:ascii="Tiro Bangla" w:hAnsi="Tiro Bangla" w:eastAsia="Tiro Bangla"/>
          <w:b w:val="0"/>
          <w:sz w:val="22"/>
        </w:rPr>
        <w:t xml:space="preserve"> ×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× =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০০০০০০০০০৬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এখানে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০৩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০০৩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০০০৩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০.০০০০৩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০.০০০০৩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৫৬. </w:t>
      </w:r>
      <w:r>
        <w:rPr>
          <w:rFonts w:ascii="Tiro Bangla" w:hAnsi="Tiro Bangla" w:eastAsia="Tiro Bangla"/>
          <w:b w:val="0"/>
          <w:sz w:val="22"/>
        </w:rPr>
        <w:t xml:space="preserve">৫৬. ×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০০২</w:t>
      </w:r>
      <w:r>
        <w:rPr>
          <w:rFonts w:ascii="Tiro Bangla" w:hAnsi="Tiro Bangla" w:eastAsia="Tiro Bangla"/>
          <w:b w:val="0"/>
          <w:sz w:val="22"/>
        </w:rPr>
        <w:t xml:space="preserve"> ×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০৩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০০০০০০০০৬</w:t>
      </w:r>
      <w:r>
        <w:rPr>
          <w:rFonts w:ascii="Tiro Bangla" w:hAnsi="Tiro Bangla" w:eastAsia="Tiro Bangla"/>
          <w:b w:val="0"/>
          <w:sz w:val="22"/>
        </w:rPr>
        <w:t xml:space="preserve">; </w:t>
      </w:r>
      <w:r>
        <w:rPr>
          <w:rFonts w:ascii="Tiro Bangla" w:hAnsi="Tiro Bangla" w:eastAsia="Tiro Bangla"/>
          <w:b w:val="0"/>
          <w:sz w:val="22"/>
        </w:rPr>
        <w:t>এখানে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০০০১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৫৭. </w:t>
      </w:r>
      <w:r>
        <w:rPr>
          <w:rFonts w:ascii="Tiro Bangla" w:hAnsi="Tiro Bangla" w:eastAsia="Tiro Bangla"/>
          <w:b w:val="0"/>
          <w:sz w:val="22"/>
        </w:rPr>
        <w:t xml:space="preserve">৫৭.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৭৫৮৪</w:t>
      </w:r>
      <w:r>
        <w:rPr>
          <w:rFonts w:ascii="Tiro Bangla" w:hAnsi="Tiro Bangla" w:eastAsia="Tiro Bangla"/>
          <w:b w:val="0"/>
          <w:sz w:val="22"/>
        </w:rPr>
        <w:t xml:space="preserve"> ÷</w:t>
      </w:r>
      <w:r>
        <w:rPr>
          <w:rFonts w:ascii="Tiro Bangla" w:hAnsi="Tiro Bangla" w:eastAsia="Tiro Bangla"/>
          <w:b w:val="0"/>
          <w:sz w:val="22"/>
        </w:rPr>
        <w:t xml:space="preserve"> 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৬১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৩১৬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৩৬১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৫৮. </w:t>
      </w:r>
      <w:r>
        <w:rPr>
          <w:rFonts w:ascii="Tiro Bangla" w:hAnsi="Tiro Bangla" w:eastAsia="Tiro Bangla"/>
          <w:b w:val="0"/>
          <w:sz w:val="22"/>
        </w:rPr>
        <w:t xml:space="preserve">৫৮.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অটোরিক্সার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গতিবেগ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ঘণ্টায়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যেতে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মিনিট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লাগবে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১৮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২৪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২৮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২৪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৫৯. </w:t>
      </w:r>
      <w:r>
        <w:rPr>
          <w:rFonts w:ascii="Tiro Bangla" w:hAnsi="Tiro Bangla" w:eastAsia="Tiro Bangla"/>
          <w:b w:val="0"/>
          <w:sz w:val="22"/>
        </w:rPr>
        <w:t xml:space="preserve">৫৯.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১২১</w:t>
      </w:r>
      <w:r>
        <w:rPr>
          <w:rFonts w:ascii="Tiro Bangla" w:hAnsi="Tiro Bangla" w:eastAsia="Tiro Bangla"/>
          <w:b w:val="0"/>
          <w:sz w:val="22"/>
        </w:rPr>
        <w:t xml:space="preserve"> 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১১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০১১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০০১১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৬০. </w:t>
      </w:r>
      <w:r>
        <w:rPr>
          <w:rFonts w:ascii="Tiro Bangla" w:hAnsi="Tiro Bangla" w:eastAsia="Tiro Bangla"/>
          <w:b w:val="0"/>
          <w:sz w:val="22"/>
        </w:rPr>
        <w:t xml:space="preserve">৬০.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৩৮৫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২৮৫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৩৮৫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২৮৫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৩৮৫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৩৮৫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৬১. </w:t>
      </w:r>
      <w:r>
        <w:rPr>
          <w:rFonts w:ascii="Tiro Bangla" w:hAnsi="Tiro Bangla" w:eastAsia="Tiro Bangla"/>
          <w:b w:val="0"/>
          <w:sz w:val="22"/>
        </w:rPr>
        <w:t>৬১. [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]</w:t>
      </w:r>
      <w:r>
        <w:rPr>
          <w:rFonts w:ascii="Tiro Bangla" w:hAnsi="Tiro Bangla" w:eastAsia="Tiro Bangla"/>
          <w:b w:val="0"/>
          <w:sz w:val="22"/>
        </w:rPr>
        <w:t xml:space="preserve"> ÷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১৪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১০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৫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১৪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৬২. </w:t>
      </w:r>
      <w:r>
        <w:rPr>
          <w:rFonts w:ascii="Tiro Bangla" w:hAnsi="Tiro Bangla" w:eastAsia="Tiro Bangla"/>
          <w:b w:val="0"/>
          <w:sz w:val="22"/>
        </w:rPr>
        <w:t xml:space="preserve">৬২. </w:t>
      </w:r>
      <w:r>
        <w:rPr>
          <w:rFonts w:ascii="Tiro Bangla" w:hAnsi="Tiro Bangla" w:eastAsia="Tiro Bangla"/>
          <w:b w:val="0"/>
          <w:sz w:val="22"/>
        </w:rPr>
        <w:t>তমালের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মাসিক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৮৫০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মাসিক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৫০০০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৫১৬০</w:t>
      </w:r>
      <w:r>
        <w:rPr>
          <w:rFonts w:ascii="Tiro Bangla" w:hAnsi="Tiro Bangla" w:eastAsia="Tiro Bangla"/>
          <w:b w:val="0"/>
          <w:sz w:val="22"/>
        </w:rPr>
        <w:t>টাকা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৫৪০০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৫৫০০</w:t>
      </w:r>
      <w:r>
        <w:rPr>
          <w:rFonts w:ascii="Tiro Bangla" w:hAnsi="Tiro Bangla" w:eastAsia="Tiro Bangla"/>
          <w:b w:val="0"/>
          <w:sz w:val="22"/>
        </w:rPr>
        <w:t>টাকা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৫০০০</w:t>
      </w:r>
      <w:r>
        <w:rPr>
          <w:rFonts w:ascii="Tiro Bangla" w:hAnsi="Tiro Bangla" w:eastAsia="Tiro Bangla"/>
          <w:b w:val="0"/>
          <w:sz w:val="22"/>
        </w:rPr>
        <w:t>টাকা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৬৩. </w:t>
      </w:r>
      <w:r>
        <w:rPr>
          <w:rFonts w:ascii="Tiro Bangla" w:hAnsi="Tiro Bangla" w:eastAsia="Tiro Bangla"/>
          <w:b w:val="0"/>
          <w:sz w:val="22"/>
        </w:rPr>
        <w:t xml:space="preserve">৬৩.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ডজন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পেনসিলের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হালি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পেন্সিলের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৮০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২৪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৬০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২৩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২০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২২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২৪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৬৪. </w:t>
      </w:r>
      <w:r>
        <w:rPr>
          <w:rFonts w:ascii="Tiro Bangla" w:hAnsi="Tiro Bangla" w:eastAsia="Tiro Bangla"/>
          <w:b w:val="0"/>
          <w:sz w:val="22"/>
        </w:rPr>
        <w:t xml:space="preserve">৬৪. </w:t>
      </w:r>
      <w:r>
        <w:rPr>
          <w:rFonts w:ascii="Tiro Bangla" w:hAnsi="Tiro Bangla" w:eastAsia="Tiro Bangla"/>
          <w:b w:val="0"/>
          <w:sz w:val="22"/>
        </w:rPr>
        <w:t>পিতার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বয়স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পুত্রের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বয়সের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পিতার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বয়স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বছর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পুত্রের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বয়স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বছর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>মাস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বছর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>মাস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বছর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মাস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বছর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>মাস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বছর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মাস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৬৫. </w:t>
      </w:r>
      <w:r>
        <w:rPr>
          <w:rFonts w:ascii="Tiro Bangla" w:hAnsi="Tiro Bangla" w:eastAsia="Tiro Bangla"/>
          <w:b w:val="0"/>
          <w:sz w:val="22"/>
        </w:rPr>
        <w:t xml:space="preserve">৬৫.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ভাইয়ের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সমানভাবে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হেক্টর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জমি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থাকলে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 xml:space="preserve"> [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হেক্টর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একর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তাদের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১১৪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৮৫৫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জমি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প্রত্যেকের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হেক্টর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জমি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১৯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একর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হেক্টর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৬৬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>৬৮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রহিমা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কাছ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১২৭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মায়ের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কাছ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ভাইয়ের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কাছ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নিল।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৬৬. </w:t>
      </w:r>
      <w:r>
        <w:rPr>
          <w:rFonts w:ascii="Tiro Bangla" w:hAnsi="Tiro Bangla" w:eastAsia="Tiro Bangla"/>
          <w:b w:val="0"/>
          <w:sz w:val="22"/>
        </w:rPr>
        <w:t xml:space="preserve">৬৬. </w:t>
      </w:r>
      <w:r>
        <w:rPr>
          <w:rFonts w:ascii="Tiro Bangla" w:hAnsi="Tiro Bangla" w:eastAsia="Tiro Bangla"/>
          <w:b w:val="0"/>
          <w:sz w:val="22"/>
        </w:rPr>
        <w:t>রহিমার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কাছ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নেওয়া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কাছ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নেওয়া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৩৭৫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৩৫৭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৩৭৫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৩৭৫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৩৭৫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৬৭. </w:t>
      </w:r>
      <w:r>
        <w:rPr>
          <w:rFonts w:ascii="Tiro Bangla" w:hAnsi="Tiro Bangla" w:eastAsia="Tiro Bangla"/>
          <w:b w:val="0"/>
          <w:sz w:val="22"/>
        </w:rPr>
        <w:t xml:space="preserve">৬৭. </w:t>
      </w:r>
      <w:r>
        <w:rPr>
          <w:rFonts w:ascii="Tiro Bangla" w:hAnsi="Tiro Bangla" w:eastAsia="Tiro Bangla"/>
          <w:b w:val="0"/>
          <w:sz w:val="22"/>
        </w:rPr>
        <w:t>ভাইয়ের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কাছ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নেওয়া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কাছ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নেওয়া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৫২৫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৫৩৫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৫২৬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৫২৫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৫২৫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৬৮. </w:t>
      </w:r>
      <w:r>
        <w:rPr>
          <w:rFonts w:ascii="Tiro Bangla" w:hAnsi="Tiro Bangla" w:eastAsia="Tiro Bangla"/>
          <w:b w:val="0"/>
          <w:sz w:val="22"/>
        </w:rPr>
        <w:t xml:space="preserve">৬৮. </w:t>
      </w:r>
      <w:r>
        <w:rPr>
          <w:rFonts w:ascii="Tiro Bangla" w:hAnsi="Tiro Bangla" w:eastAsia="Tiro Bangla"/>
          <w:b w:val="0"/>
          <w:sz w:val="22"/>
        </w:rPr>
        <w:t>রহিমার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কাছ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নেওয়া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>টাকার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৫০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</w:t>
      </w:r>
      <w:r>
        <w:rPr>
          <w:rFonts w:ascii="Tiro Bangla" w:hAnsi="Tiro Bangla" w:eastAsia="Tiro Bangla"/>
          <w:b w:val="0"/>
          <w:sz w:val="22"/>
        </w:rPr>
        <w:t>টাকা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৩৫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৫০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</w:t>
      </w:r>
      <w:r>
        <w:rPr>
          <w:rFonts w:ascii="Tiro Bangla" w:hAnsi="Tiro Bangla" w:eastAsia="Tiro Bangla"/>
          <w:b w:val="0"/>
          <w:sz w:val="22"/>
        </w:rPr>
        <w:t>টাকা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৫০</w:t>
      </w:r>
      <w:r>
        <w:rPr>
          <w:rFonts w:ascii="Tiro Bangla" w:hAnsi="Tiro Bangla" w:eastAsia="Tiro Bangla"/>
          <w:b w:val="0"/>
          <w:sz w:val="22"/>
        </w:rPr>
        <w:t>টাকা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৬৯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৭০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০২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 xml:space="preserve">৬৯. </w:t>
      </w:r>
      <w:r>
        <w:rPr>
          <w:rFonts w:ascii="Tiro Bangla" w:hAnsi="Tiro Bangla" w:eastAsia="Tiro Bangla"/>
          <w:b w:val="0"/>
          <w:sz w:val="22"/>
        </w:rPr>
        <w:t>প্রথম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দ্বিতীয়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১০০০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১.০০০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০.০০১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০.০০০১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১০০০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৭০. </w:t>
      </w:r>
      <w:r>
        <w:rPr>
          <w:rFonts w:ascii="Tiro Bangla" w:hAnsi="Tiro Bangla" w:eastAsia="Tiro Bangla"/>
          <w:b w:val="0"/>
          <w:sz w:val="22"/>
        </w:rPr>
        <w:t xml:space="preserve">৭০. </w:t>
      </w:r>
      <w:r>
        <w:rPr>
          <w:rFonts w:ascii="Tiro Bangla" w:hAnsi="Tiro Bangla" w:eastAsia="Tiro Bangla"/>
          <w:b w:val="0"/>
          <w:sz w:val="22"/>
        </w:rPr>
        <w:t>দ্বিতীয়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তৃতীয়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০২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০৬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১.২৪: </w:t>
      </w:r>
      <w:r>
        <w:rPr>
          <w:rFonts w:ascii="Tiro Bangla" w:hAnsi="Tiro Bangla" w:eastAsia="Tiro Bangla"/>
          <w:b w:val="0"/>
          <w:sz w:val="22"/>
        </w:rPr>
        <w:t>দশমিক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 xml:space="preserve">]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৭১. </w:t>
      </w:r>
      <w:r>
        <w:rPr>
          <w:rFonts w:ascii="Tiro Bangla" w:hAnsi="Tiro Bangla" w:eastAsia="Tiro Bangla"/>
          <w:b w:val="0"/>
          <w:sz w:val="22"/>
        </w:rPr>
        <w:t xml:space="preserve">৭১.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০৮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০৪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৭২. </w:t>
      </w:r>
      <w:r>
        <w:rPr>
          <w:rFonts w:ascii="Tiro Bangla" w:hAnsi="Tiro Bangla" w:eastAsia="Tiro Bangla"/>
          <w:b w:val="0"/>
          <w:sz w:val="22"/>
        </w:rPr>
        <w:t xml:space="preserve">৭২.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৫০১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০৫১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ঘ.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৭৩. </w:t>
      </w:r>
      <w:r>
        <w:rPr>
          <w:rFonts w:ascii="Tiro Bangla" w:hAnsi="Tiro Bangla" w:eastAsia="Tiro Bangla"/>
          <w:b w:val="0"/>
          <w:sz w:val="22"/>
        </w:rPr>
        <w:t xml:space="preserve">৭৩.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 xml:space="preserve">০.৮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৮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৮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৭৪. </w:t>
      </w:r>
      <w:r>
        <w:rPr>
          <w:rFonts w:ascii="Tiro Bangla" w:hAnsi="Tiro Bangla" w:eastAsia="Tiro Bangla"/>
          <w:b w:val="0"/>
          <w:sz w:val="22"/>
        </w:rPr>
        <w:t xml:space="preserve">৭৪.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৭৫. </w:t>
      </w:r>
      <w:r>
        <w:rPr>
          <w:rFonts w:ascii="Tiro Bangla" w:hAnsi="Tiro Bangla" w:eastAsia="Tiro Bangla"/>
          <w:b w:val="0"/>
          <w:sz w:val="22"/>
        </w:rPr>
        <w:t xml:space="preserve">৭৫.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২৫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 xml:space="preserve">২.৫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০.০৮ 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০.০২৫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০.০৮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৭৬. </w:t>
      </w:r>
      <w:r>
        <w:rPr>
          <w:rFonts w:ascii="Tiro Bangla" w:hAnsi="Tiro Bangla" w:eastAsia="Tiro Bangla"/>
          <w:b w:val="0"/>
          <w:sz w:val="22"/>
        </w:rPr>
        <w:t xml:space="preserve">৭৬.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৭৭. </w:t>
      </w:r>
      <w:r>
        <w:rPr>
          <w:rFonts w:ascii="Tiro Bangla" w:hAnsi="Tiro Bangla" w:eastAsia="Tiro Bangla"/>
          <w:b w:val="0"/>
          <w:sz w:val="22"/>
        </w:rPr>
        <w:t xml:space="preserve">৭৭.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দশমিক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সংখ্যাগুলোর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সংখ্যাগুলোর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৮৪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×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৬৮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৭৮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৭৯</w:t>
      </w:r>
      <w:r>
        <w:rPr>
          <w:rFonts w:ascii="Tiro Bangla" w:hAnsi="Tiro Bangla" w:eastAsia="Tiro Bangla"/>
          <w:b w:val="0"/>
          <w:sz w:val="22"/>
        </w:rPr>
        <w:t>)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৬২৫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খ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৪৩৭৫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৭৮. </w:t>
      </w:r>
      <w:r>
        <w:rPr>
          <w:rFonts w:ascii="Tiro Bangla" w:hAnsi="Tiro Bangla" w:eastAsia="Tiro Bangla"/>
          <w:b w:val="0"/>
          <w:sz w:val="22"/>
        </w:rPr>
        <w:t xml:space="preserve">৭৮. 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খ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৩৭৫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৬২৫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৮৭৫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৬২৫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৭৯. </w:t>
      </w:r>
      <w:r>
        <w:rPr>
          <w:rFonts w:ascii="Tiro Bangla" w:hAnsi="Tiro Bangla" w:eastAsia="Tiro Bangla"/>
          <w:b w:val="0"/>
          <w:sz w:val="22"/>
        </w:rPr>
        <w:t xml:space="preserve">৭৯. 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খ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২৪০৬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২২০৪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৫০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২১২৬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২০০৬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২৪০৬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সৃজনশীল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বহুনির্বাচনি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</w:t>
      </w:r>
      <w:r>
        <w:rPr>
          <w:rFonts w:ascii="Tiro Bangla" w:hAnsi="Tiro Bangla" w:eastAsia="Tiro Bangla"/>
          <w:b w:val="0"/>
          <w:sz w:val="22"/>
        </w:rPr>
        <w:t xml:space="preserve">]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৮০. </w:t>
      </w:r>
      <w:r>
        <w:rPr>
          <w:rFonts w:ascii="Tiro Bangla" w:hAnsi="Tiro Bangla" w:eastAsia="Tiro Bangla"/>
          <w:b w:val="0"/>
          <w:sz w:val="22"/>
        </w:rPr>
        <w:t xml:space="preserve">৮০.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মাত্র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ব্যবহার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২০১৩৪৫৮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১০২৪৩৫৮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১০২৩৪৫৮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২০১৮৫৪৩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১০২৩৪৫৮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৮১. </w:t>
      </w:r>
      <w:r>
        <w:rPr>
          <w:rFonts w:ascii="Tiro Bangla" w:hAnsi="Tiro Bangla" w:eastAsia="Tiro Bangla"/>
          <w:b w:val="0"/>
          <w:sz w:val="22"/>
        </w:rPr>
        <w:t xml:space="preserve">৮১. </w:t>
      </w:r>
      <w:r>
        <w:rPr>
          <w:rFonts w:ascii="Tiro Bangla" w:hAnsi="Tiro Bangla" w:eastAsia="Tiro Bangla"/>
          <w:b w:val="0"/>
          <w:sz w:val="22"/>
        </w:rPr>
        <w:t>১০২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খালি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৮২. </w:t>
      </w:r>
      <w:r>
        <w:rPr>
          <w:rFonts w:ascii="Tiro Bangla" w:hAnsi="Tiro Bangla" w:eastAsia="Tiro Bangla"/>
          <w:b w:val="0"/>
          <w:sz w:val="22"/>
        </w:rPr>
        <w:t xml:space="preserve">৮২. </w:t>
      </w:r>
      <w:r>
        <w:rPr>
          <w:rFonts w:ascii="Tiro Bangla" w:hAnsi="Tiro Bangla" w:eastAsia="Tiro Bangla"/>
          <w:b w:val="0"/>
          <w:sz w:val="22"/>
        </w:rPr>
        <w:t>১৮১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চিহ্নিত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বসালে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নিঃশেষে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৪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৮৩. </w:t>
      </w:r>
      <w:r>
        <w:rPr>
          <w:rFonts w:ascii="Tiro Bangla" w:hAnsi="Tiro Bangla" w:eastAsia="Tiro Bangla"/>
          <w:b w:val="0"/>
          <w:sz w:val="22"/>
        </w:rPr>
        <w:t xml:space="preserve">৮৩. </w:t>
      </w:r>
      <w:r>
        <w:rPr>
          <w:rFonts w:ascii="Tiro Bangla" w:hAnsi="Tiro Bangla" w:eastAsia="Tiro Bangla"/>
          <w:b w:val="0"/>
          <w:sz w:val="22"/>
        </w:rPr>
        <w:t>কোনো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অঙ্কগুলোর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একক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গঠিত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ঐ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একক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শূন্য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অথবা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প্রদত্ত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।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৮৪. </w:t>
      </w:r>
      <w:r>
        <w:rPr>
          <w:rFonts w:ascii="Tiro Bangla" w:hAnsi="Tiro Bangla" w:eastAsia="Tiro Bangla"/>
          <w:b w:val="0"/>
          <w:sz w:val="22"/>
        </w:rPr>
        <w:t xml:space="preserve">৮৪. </w:t>
      </w:r>
      <w:r>
        <w:rPr>
          <w:rFonts w:ascii="Tiro Bangla" w:hAnsi="Tiro Bangla" w:eastAsia="Tiro Bangla"/>
          <w:b w:val="0"/>
          <w:sz w:val="22"/>
        </w:rPr>
        <w:t>১৬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সংখ্যাত্রয়ের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= </w:t>
      </w:r>
      <w:r>
        <w:rPr>
          <w:rFonts w:ascii="Tiro Bangla" w:hAnsi="Tiro Bangla" w:eastAsia="Tiro Bangla"/>
          <w:b w:val="0"/>
          <w:sz w:val="22"/>
        </w:rPr>
        <w:t>৪০৬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সংখ্যাত্রয়ের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(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 xml:space="preserve">×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৮৫. </w:t>
      </w:r>
      <w:r>
        <w:rPr>
          <w:rFonts w:ascii="Tiro Bangla" w:hAnsi="Tiro Bangla" w:eastAsia="Tiro Bangla"/>
          <w:b w:val="0"/>
          <w:sz w:val="22"/>
        </w:rPr>
        <w:t xml:space="preserve">৮৫.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সাথে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নিঃশেষে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২৩১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২২৪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২১৭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২১০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২১৭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৮৬. </w:t>
      </w:r>
      <w:r>
        <w:rPr>
          <w:rFonts w:ascii="Tiro Bangla" w:hAnsi="Tiro Bangla" w:eastAsia="Tiro Bangla"/>
          <w:b w:val="0"/>
          <w:sz w:val="22"/>
        </w:rPr>
        <w:t xml:space="preserve">৮৬.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ঘ.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৮৭. </w:t>
      </w:r>
      <w:r>
        <w:rPr>
          <w:rFonts w:ascii="Tiro Bangla" w:hAnsi="Tiro Bangla" w:eastAsia="Tiro Bangla"/>
          <w:b w:val="0"/>
          <w:sz w:val="22"/>
        </w:rPr>
        <w:t>৮৭. ১২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বাঁশের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পরিমাণ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বাঁশটির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বাকি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রইল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১০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১১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১২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১০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৮৮. </w:t>
      </w:r>
      <w:r>
        <w:rPr>
          <w:rFonts w:ascii="Tiro Bangla" w:hAnsi="Tiro Bangla" w:eastAsia="Tiro Bangla"/>
          <w:b w:val="0"/>
          <w:sz w:val="22"/>
        </w:rPr>
        <w:t>৮৮. ১</w:t>
      </w:r>
      <w:r>
        <w:rPr>
          <w:rFonts w:ascii="Tiro Bangla" w:hAnsi="Tiro Bangla" w:eastAsia="Tiro Bangla"/>
          <w:b w:val="0"/>
          <w:sz w:val="22"/>
        </w:rPr>
        <w:t>এর ২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২ 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 xml:space="preserve">৩ 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৪ 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৫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 xml:space="preserve">৩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৮৯. </w:t>
      </w:r>
      <w:r>
        <w:rPr>
          <w:rFonts w:ascii="Tiro Bangla" w:hAnsi="Tiro Bangla" w:eastAsia="Tiro Bangla"/>
          <w:b w:val="0"/>
          <w:sz w:val="22"/>
        </w:rPr>
        <w:t xml:space="preserve">৮৯.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পর্যন্ত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৮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৯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৯০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৯১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|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বাগানের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জুড়ে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ফুলের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গাছ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বিদ্যমান।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বাগানের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বর্গমিটার।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৯০. </w:t>
      </w:r>
      <w:r>
        <w:rPr>
          <w:rFonts w:ascii="Tiro Bangla" w:hAnsi="Tiro Bangla" w:eastAsia="Tiro Bangla"/>
          <w:b w:val="0"/>
          <w:sz w:val="22"/>
        </w:rPr>
        <w:t xml:space="preserve">৯০. </w:t>
      </w:r>
      <w:r>
        <w:rPr>
          <w:rFonts w:ascii="Tiro Bangla" w:hAnsi="Tiro Bangla" w:eastAsia="Tiro Bangla"/>
          <w:b w:val="0"/>
          <w:sz w:val="22"/>
        </w:rPr>
        <w:t>ফুলের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গাছ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বর্গমিটার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জায়গা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জুড়ে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বিদ্যমান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৪৮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২৪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১৮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১২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২৪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৯১. </w:t>
      </w:r>
      <w:r>
        <w:rPr>
          <w:rFonts w:ascii="Tiro Bangla" w:hAnsi="Tiro Bangla" w:eastAsia="Tiro Bangla"/>
          <w:b w:val="0"/>
          <w:sz w:val="22"/>
        </w:rPr>
        <w:t xml:space="preserve">৯১. </w:t>
      </w:r>
      <w:r>
        <w:rPr>
          <w:rFonts w:ascii="Tiro Bangla" w:hAnsi="Tiro Bangla" w:eastAsia="Tiro Bangla"/>
          <w:b w:val="0"/>
          <w:sz w:val="22"/>
        </w:rPr>
        <w:t>বাগানের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জুড়ে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ফলের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গাছ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লাগানো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ফাঁকা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পরিমাণ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বর্গমিটার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১৬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২০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২০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৯২. </w:t>
      </w:r>
      <w:r>
        <w:rPr>
          <w:rFonts w:ascii="Tiro Bangla" w:hAnsi="Tiro Bangla" w:eastAsia="Tiro Bangla"/>
          <w:b w:val="0"/>
          <w:sz w:val="22"/>
        </w:rPr>
        <w:t xml:space="preserve">৯২.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বাস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স্ট্যান্ডে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মিনিট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বাস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পৌছে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মিনিট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বাস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যাত্রা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শুরু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সর্বনিম্ন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মিনিট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বাস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সাথে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যাত্রা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শুরু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বাস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স্ট্যান্ডে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পৌছাবে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৭২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৬৬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৬০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৫৪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৭২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৯৩. </w:t>
      </w:r>
      <w:r>
        <w:rPr>
          <w:rFonts w:ascii="Tiro Bangla" w:hAnsi="Tiro Bangla" w:eastAsia="Tiro Bangla"/>
          <w:b w:val="0"/>
          <w:sz w:val="22"/>
        </w:rPr>
        <w:t xml:space="preserve">৯৩.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ব্যক্তি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কিলোমিটার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পথের</w:t>
      </w:r>
      <w:r>
        <w:rPr>
          <w:rFonts w:ascii="Tiro Bangla" w:hAnsi="Tiro Bangla" w:eastAsia="Tiro Bangla"/>
          <w:b w:val="0"/>
          <w:sz w:val="22"/>
        </w:rPr>
        <w:t xml:space="preserve"> ১৪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রিকশাতে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বাকি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রাস্তা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গাড়িতে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গেল।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পথ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গাড়িতে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গেল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৮ 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 xml:space="preserve">৮ 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৯ 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৯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 xml:space="preserve">৮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৯৪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৯৫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ষষ্ঠ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শ্রেণির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গণিত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শিক্ষকের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নিকট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২৪টি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কমলা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৪০টি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লিচু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৫৬টি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৯৪. </w:t>
      </w:r>
      <w:r>
        <w:rPr>
          <w:rFonts w:ascii="Tiro Bangla" w:hAnsi="Tiro Bangla" w:eastAsia="Tiro Bangla"/>
          <w:b w:val="0"/>
          <w:sz w:val="22"/>
        </w:rPr>
        <w:t xml:space="preserve">৯৪. </w:t>
      </w:r>
      <w:r>
        <w:rPr>
          <w:rFonts w:ascii="Tiro Bangla" w:hAnsi="Tiro Bangla" w:eastAsia="Tiro Bangla"/>
          <w:b w:val="0"/>
          <w:sz w:val="22"/>
        </w:rPr>
        <w:t>সবচেয়ে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বেশি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ছাত্রছাত্রীর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মাঝে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ফলগুলো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দেয়া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১২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৯৫. </w:t>
      </w:r>
      <w:r>
        <w:rPr>
          <w:rFonts w:ascii="Tiro Bangla" w:hAnsi="Tiro Bangla" w:eastAsia="Tiro Bangla"/>
          <w:b w:val="0"/>
          <w:sz w:val="22"/>
        </w:rPr>
        <w:t xml:space="preserve">৯৫. </w:t>
      </w:r>
      <w:r>
        <w:rPr>
          <w:rFonts w:ascii="Tiro Bangla" w:hAnsi="Tiro Bangla" w:eastAsia="Tiro Bangla"/>
          <w:b w:val="0"/>
          <w:sz w:val="22"/>
        </w:rPr>
        <w:t>প্রত্যেকে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লিচু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১১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৯৬. </w:t>
      </w:r>
      <w:r>
        <w:rPr>
          <w:rFonts w:ascii="Tiro Bangla" w:hAnsi="Tiro Bangla" w:eastAsia="Tiro Bangla"/>
          <w:b w:val="0"/>
          <w:sz w:val="22"/>
        </w:rPr>
        <w:t>৯৬.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hAnsi="Cambria Math" w:cs="Kalpurush"/>
                  <w:b/>
                  <w:i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Kalpurush"/>
                  <w:sz w:val="22"/>
                  <w:szCs w:val="22"/>
                </w:rPr>
                <m:t>18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Kalpurush"/>
                  <w:sz w:val="22"/>
                  <w:szCs w:val="22"/>
                </w:rPr>
                <m:t>7</m:t>
              </m:r>
            </m:den>
          </m:f>
          <m:r>
            <m:rPr>
              <m:sty m:val="bi"/>
            </m:rPr>
            <w:rPr>
              <w:rFonts w:ascii="Cambria Math" w:eastAsia="Vrinda" w:hAnsi="Cambria Math" w:cs="Kalpurush"/>
              <w:sz w:val="22"/>
              <w:szCs w:val="22"/>
            </w:rPr>
            <m:t>,</m:t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</w:rPr>
            <m:t xml:space="preserve"> </m:t>
          </m:r>
          <m:f>
            <m:fPr>
              <m:ctrlPr>
                <w:rPr>
                  <w:rFonts w:ascii="Cambria Math" w:hAnsi="Cambria Math" w:cs="Kalpurush"/>
                  <w:b/>
                  <w:i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Kalpurush"/>
                  <w:sz w:val="22"/>
                  <w:szCs w:val="22"/>
                </w:rPr>
                <m:t>44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Kalpurush"/>
                  <w:sz w:val="22"/>
                  <w:szCs w:val="22"/>
                </w:rPr>
                <m:t>21</m:t>
              </m:r>
            </m:den>
          </m:f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</w:rPr>
            <m:t xml:space="preserve">, </m:t>
          </m:r>
          <m:f>
            <m:fPr>
              <m:ctrlPr>
                <w:rPr>
                  <w:rFonts w:ascii="Cambria Math" w:hAnsi="Cambria Math" w:cs="Kalpurush"/>
                  <w:b/>
                  <w:i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Kalpurush"/>
                  <w:sz w:val="22"/>
                  <w:szCs w:val="22"/>
                </w:rPr>
                <m:t>25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Kalpurush"/>
                  <w:sz w:val="22"/>
                  <w:szCs w:val="22"/>
                </w:rPr>
                <m:t>6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hAnsi="Cambria Math" w:cs="Kalpurush"/>
                  <w:b/>
                  <w:i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Kalpurush"/>
                  <w:sz w:val="22"/>
                  <w:szCs w:val="22"/>
                </w:rPr>
                <m:t>68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Kalpurush"/>
                  <w:sz w:val="22"/>
                  <w:szCs w:val="22"/>
                </w:rPr>
                <m:t>35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ভগ্নাংশগুলোকে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অধঃক্রম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অনুসারে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সাজালে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 xml:space="preserve">৯৭.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লোক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রিক্সায়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ঘণ্টায়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বেগে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ঘণ্টা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মিনিটে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যেতে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পারবে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৮৪.৭ 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 xml:space="preserve">৯০.৫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৯২.৬৮ 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৯৬.৬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৯৬.৬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৯৯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বাঁশের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কাঁদায়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পানিতে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পানির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বাঁশটির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৯৮. </w:t>
      </w:r>
      <w:r>
        <w:rPr>
          <w:rFonts w:ascii="Tiro Bangla" w:hAnsi="Tiro Bangla" w:eastAsia="Tiro Bangla"/>
          <w:b w:val="0"/>
          <w:sz w:val="22"/>
        </w:rPr>
        <w:t xml:space="preserve">৯৮. </w:t>
      </w:r>
      <w:r>
        <w:rPr>
          <w:rFonts w:ascii="Tiro Bangla" w:hAnsi="Tiro Bangla" w:eastAsia="Tiro Bangla"/>
          <w:b w:val="0"/>
          <w:sz w:val="22"/>
        </w:rPr>
        <w:t>কাঁদায়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পানিতে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বাঁশটির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 xml:space="preserve">০.৫৪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০.৫৬ 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০.৪৬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 xml:space="preserve">০.৫৪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৯৯. </w:t>
      </w:r>
      <w:r>
        <w:rPr>
          <w:rFonts w:ascii="Tiro Bangla" w:hAnsi="Tiro Bangla" w:eastAsia="Tiro Bangla"/>
          <w:b w:val="0"/>
          <w:sz w:val="22"/>
        </w:rPr>
        <w:t xml:space="preserve">৯৯. </w:t>
      </w:r>
      <w:r>
        <w:rPr>
          <w:rFonts w:ascii="Tiro Bangla" w:hAnsi="Tiro Bangla" w:eastAsia="Tiro Bangla"/>
          <w:b w:val="0"/>
          <w:sz w:val="22"/>
        </w:rPr>
        <w:t>বাঁশটির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১০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২০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১০০. </w:t>
      </w:r>
      <w:r>
        <w:rPr>
          <w:rFonts w:ascii="Tiro Bangla" w:hAnsi="Tiro Bangla" w:eastAsia="Tiro Bangla"/>
          <w:b w:val="0"/>
          <w:sz w:val="22"/>
        </w:rPr>
        <w:t xml:space="preserve">১০০. </w:t>
      </w:r>
      <w:r>
        <w:rPr>
          <w:rFonts w:ascii="Tiro Bangla" w:hAnsi="Tiro Bangla" w:eastAsia="Tiro Bangla"/>
          <w:b w:val="0"/>
          <w:sz w:val="22"/>
        </w:rPr>
        <w:t>সাদিয়া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দোকান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মুড়ি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প্যাকেট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লজেন্স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কিনলে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মুড়ির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জন্য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খরচ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প্রতিটি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লজেন্সের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প্যাকেট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মুড়ি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লজেন্সের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১০১. </w:t>
      </w:r>
      <w:r>
        <w:rPr>
          <w:rFonts w:ascii="Tiro Bangla" w:hAnsi="Tiro Bangla" w:eastAsia="Tiro Bangla"/>
          <w:b w:val="0"/>
          <w:sz w:val="22"/>
        </w:rPr>
        <w:t>১০১. ২</w:t>
      </w:r>
      <w:r>
        <w:rPr>
          <w:rFonts w:ascii="Tiro Bangla" w:hAnsi="Tiro Bangla" w:eastAsia="Tiro Bangla"/>
          <w:b w:val="0"/>
          <w:sz w:val="22"/>
        </w:rPr>
        <w:t>= ক, ১</w:t>
      </w:r>
      <w:r>
        <w:rPr>
          <w:rFonts w:ascii="Tiro Bangla" w:hAnsi="Tiro Bangla" w:eastAsia="Tiro Bangla"/>
          <w:b w:val="0"/>
          <w:sz w:val="22"/>
        </w:rPr>
        <w:t xml:space="preserve">= খ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= গ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১০২. </w:t>
      </w:r>
      <w:r>
        <w:rPr>
          <w:rFonts w:ascii="Tiro Bangla" w:hAnsi="Tiro Bangla" w:eastAsia="Tiro Bangla"/>
          <w:b w:val="0"/>
          <w:sz w:val="22"/>
        </w:rPr>
        <w:t xml:space="preserve">১০২.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ভগ্নাংশদ্বয়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২৪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২৪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১০৩. </w:t>
      </w:r>
      <w:r>
        <w:rPr>
          <w:rFonts w:ascii="Tiro Bangla" w:hAnsi="Tiro Bangla" w:eastAsia="Tiro Bangla"/>
          <w:b w:val="0"/>
          <w:sz w:val="22"/>
        </w:rPr>
        <w:t xml:space="preserve">১০৩.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 xml:space="preserve">০.১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০.০১ 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১.১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 xml:space="preserve">০.১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১০৪. </w:t>
      </w:r>
      <w:r>
        <w:rPr>
          <w:rFonts w:ascii="Tiro Bangla" w:hAnsi="Tiro Bangla" w:eastAsia="Tiro Bangla"/>
          <w:b w:val="0"/>
          <w:sz w:val="22"/>
        </w:rPr>
        <w:t xml:space="preserve">১০৪. </w:t>
      </w:r>
      <w:r>
        <w:rPr>
          <w:rFonts w:ascii="Tiro Bangla" w:hAnsi="Tiro Bangla" w:eastAsia="Tiro Bangla"/>
          <w:b w:val="0"/>
          <w:sz w:val="22"/>
        </w:rPr>
        <w:t xml:space="preserve">+ </w:t>
      </w:r>
      <w:r>
        <w:rPr>
          <w:rFonts w:ascii="Tiro Bangla" w:hAnsi="Tiro Bangla" w:eastAsia="Tiro Bangla"/>
          <w:b w:val="0"/>
          <w:sz w:val="22"/>
        </w:rPr>
        <w:t xml:space="preserve">-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ঘ.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১০৫. </w:t>
      </w:r>
      <w:r>
        <w:rPr>
          <w:rFonts w:ascii="Tiro Bangla" w:hAnsi="Tiro Bangla" w:eastAsia="Tiro Bangla"/>
          <w:b w:val="0"/>
          <w:sz w:val="22"/>
        </w:rPr>
        <w:t xml:space="preserve">১০৫. </w:t>
      </w:r>
      <w:r>
        <w:rPr>
          <w:rFonts w:ascii="Tiro Bangla" w:hAnsi="Tiro Bangla" w:eastAsia="Tiro Bangla"/>
          <w:b w:val="0"/>
          <w:sz w:val="22"/>
        </w:rPr>
        <w:t>ভিন্ন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আকৃতির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পাত্রে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পানি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ধরে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সর্বাধিক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লিটারের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পাত্র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৮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১০৬. </w:t>
      </w:r>
      <w:r>
        <w:rPr>
          <w:rFonts w:ascii="Tiro Bangla" w:hAnsi="Tiro Bangla" w:eastAsia="Tiro Bangla"/>
          <w:b w:val="0"/>
          <w:sz w:val="22"/>
        </w:rPr>
        <w:t xml:space="preserve">১০৬.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'</w:t>
      </w:r>
      <w:r>
        <w:rPr>
          <w:rFonts w:ascii="Tiro Bangla" w:hAnsi="Tiro Bangla" w:eastAsia="Tiro Bangla"/>
          <w:b w:val="0"/>
          <w:sz w:val="22"/>
        </w:rPr>
        <w:t>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২৭।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অপরটি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৮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১০৭. </w:t>
      </w:r>
      <w:r>
        <w:rPr>
          <w:rFonts w:ascii="Tiro Bangla" w:hAnsi="Tiro Bangla" w:eastAsia="Tiro Bangla"/>
          <w:b w:val="0"/>
          <w:sz w:val="22"/>
        </w:rPr>
        <w:t xml:space="preserve">১০৭.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৩৩৮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৫২৬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আন্তর্জাতিক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লিখলে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৩৩৮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৩০০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৫২৬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৩৮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৩০০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৫২৬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৩৩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৮৩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৫২৬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৩৩৮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৩০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৫২৬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৩৩৮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৩০০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৫২৬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১০৮. </w:t>
      </w:r>
      <w:r>
        <w:rPr>
          <w:rFonts w:ascii="Tiro Bangla" w:hAnsi="Tiro Bangla" w:eastAsia="Tiro Bangla"/>
          <w:b w:val="0"/>
          <w:sz w:val="22"/>
        </w:rPr>
        <w:t xml:space="preserve">১০৮.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</w:t>
      </w:r>
      <w:r>
        <w:rPr>
          <w:rFonts w:ascii="Tiro Bangla" w:hAnsi="Tiro Bangla" w:eastAsia="Tiro Bangla"/>
          <w:b w:val="0"/>
          <w:sz w:val="22"/>
        </w:rPr>
        <w:t xml:space="preserve"> 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×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০০০৯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০০০০১৮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০০০০০১৮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০০০০০১১৮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০০০০০০১৮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০০০০০০১৮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১০৯. </w:t>
      </w:r>
      <w:r>
        <w:rPr>
          <w:rFonts w:ascii="Tiro Bangla" w:hAnsi="Tiro Bangla" w:eastAsia="Tiro Bangla"/>
          <w:b w:val="0"/>
          <w:sz w:val="22"/>
        </w:rPr>
        <w:t xml:space="preserve">১০৯.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অ্যালুমিনিয়াম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লোহার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পাতের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সে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সে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নেওয়া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মাপের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সবচেয়ে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টুকরাটির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সে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 (</w:t>
      </w:r>
      <w:r>
        <w:rPr>
          <w:rFonts w:ascii="Tiro Bangla" w:hAnsi="Tiro Bangla" w:eastAsia="Tiro Bangla"/>
          <w:b w:val="0"/>
          <w:sz w:val="22"/>
        </w:rPr>
        <w:t>পাতদ্বয়ের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প্রস্থ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একই</w:t>
      </w:r>
      <w:r>
        <w:rPr>
          <w:rFonts w:ascii="Tiro Bangla" w:hAnsi="Tiro Bangla" w:eastAsia="Tiro Bangla"/>
          <w:b w:val="0"/>
          <w:sz w:val="22"/>
        </w:rPr>
        <w:t>)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</w:r>
      <w:r>
        <w:rPr>
          <w:rFonts w:ascii="Tiro Bangla" w:hAnsi="Tiro Bangla" w:eastAsia="Tiro Bangla"/>
          <w:b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৩৬</w:t>
      </w:r>
      <w:r>
        <w:tab/>
      </w:r>
      <w:r>
        <w:rPr>
          <w:rFonts w:ascii="Tiro Bangla" w:hAnsi="Tiro Bangla" w:eastAsia="Tiro Bangla"/>
          <w:b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</w:r>
      <w:r>
        <w:rPr>
          <w:rFonts w:ascii="Tiro Bangla" w:hAnsi="Tiro Bangla" w:eastAsia="Tiro Bangla"/>
          <w:b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৩২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>৩৬</w:t>
      </w:r>
    </w:p>
    <w:sectPr w:rsidR="00FC693F" w:rsidRPr="0006063C" w:rsidSect="00034616">
      <w:pgSz w:w="12240" w:h="15336"/>
      <w:pgMar w:top="720" w:right="864" w:bottom="432" w:left="1152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