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ঢা.বো</w:t>
      </w:r>
      <w:r>
        <w:rPr>
          <w:rFonts w:ascii="Tiro Bangla" w:hAnsi="Tiro Bangla" w:eastAsia="Tiro Bangla"/>
          <w:b w:val="0"/>
          <w:sz w:val="22"/>
        </w:rPr>
        <w:t xml:space="preserve">. ২০২১, </w:t>
      </w:r>
      <w:r>
        <w:rPr>
          <w:rFonts w:ascii="Tiro Bangla" w:hAnsi="Tiro Bangla" w:eastAsia="Tiro Bangla"/>
          <w:b w:val="0"/>
          <w:sz w:val="22"/>
        </w:rPr>
        <w:t>কু.বো</w:t>
      </w:r>
      <w:r>
        <w:rPr>
          <w:rFonts w:ascii="Tiro Bangla" w:hAnsi="Tiro Bangla" w:eastAsia="Tiro Bangla"/>
          <w:b w:val="0"/>
          <w:sz w:val="22"/>
        </w:rPr>
        <w:t>. ২০২৩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জ্ঞানমূলক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</m:t>
              </m:r>
            </m:num>
            <m:den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+xy+</m:t>
              </m:r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Vrinda" w:hAnsi="Cambria Math" w:cs="Nirmala UI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eastAsia="Vrinda" w:hAnsi="Cambria Math" w:cs="Nirmala U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+x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ব্যাখ্যা: </w:t>
      </w:r>
      <w:r>
        <w:rPr>
          <w:rFonts w:ascii="Tiro Bangla" w:hAnsi="Tiro Bangla" w:eastAsia="Tiro Bangla"/>
          <w:b w:val="0"/>
          <w:sz w:val="22"/>
        </w:rPr>
        <w:t>বাংলা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Cambria Math" w:cs="Kalpurush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normal text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Cambria Math" w:hAnsi="Nirmala UI" w:cs="Nirmala UI"/>
              <w:sz w:val="22"/>
              <w:szCs w:val="22"/>
            </w:rPr>
            <m:t>equation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নরমাল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টেক্সট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 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 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১৭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১৮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x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>+2xy+</m:t>
          </m:r>
          <m:sSup>
            <m:sSup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  <w:lang w:bidi="bn-IN"/>
                </w:rPr>
              </m:ctrlPr>
            </m:sSupPr>
            <m:e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y</m:t>
              </m:r>
            </m:e>
            <m:sup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tabs>
          <w:tab w:pos="2304" w:val="left"/>
        </w:tabs>
        <w:spacing w:after="16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তেতাল্লিশ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পঁয়ত্রিশ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৩২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৩৩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৪০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৪১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সংখ্যাগুলো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লক্ষ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কর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এবং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৪৭</w:t>
      </w:r>
      <w:r>
        <w:rPr>
          <w:rFonts w:ascii="Tiro Bangla" w:hAnsi="Tiro Bangla" w:eastAsia="Tiro Bangla"/>
          <w:b/>
          <w:sz w:val="22"/>
        </w:rPr>
        <w:t>-</w:t>
      </w:r>
      <w:r>
        <w:rPr>
          <w:rFonts w:ascii="Tiro Bangla" w:hAnsi="Tiro Bangla" w:eastAsia="Tiro Bangla"/>
          <w:b/>
          <w:sz w:val="22"/>
        </w:rPr>
        <w:t>৪৯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৫০০০০০০.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১০,০০,০০,০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৮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৯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১২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১৩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আমাজন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২১৩৩৬৩৫৭৯৮২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ডলার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১.২: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আলোকে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২১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২২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শিক্ষক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১.৭: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১২৯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 ও 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৪৩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৪৪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 xml:space="preserve">: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৪৩.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৩১, ৯৩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>নিচের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তথ্যের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ভিত্তিতে</w:t>
      </w:r>
      <w:r>
        <w:rPr>
          <w:rFonts w:ascii="Tiro Bangla" w:hAnsi="Tiro Bangla" w:eastAsia="Tiro Bangla"/>
          <w:b/>
          <w:sz w:val="22"/>
        </w:rPr>
        <w:t xml:space="preserve"> (</w:t>
      </w:r>
      <w:r>
        <w:rPr>
          <w:rFonts w:ascii="Tiro Bangla" w:hAnsi="Tiro Bangla" w:eastAsia="Tiro Bangla"/>
          <w:b/>
          <w:sz w:val="22"/>
        </w:rPr>
        <w:t>৫৫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ও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৫৬</w:t>
      </w:r>
      <w:r>
        <w:rPr>
          <w:rFonts w:ascii="Tiro Bangla" w:hAnsi="Tiro Bangla" w:eastAsia="Tiro Bangla"/>
          <w:b/>
          <w:sz w:val="22"/>
        </w:rPr>
        <w:t xml:space="preserve">) </w:t>
      </w:r>
      <w:r>
        <w:rPr>
          <w:rFonts w:ascii="Tiro Bangla" w:hAnsi="Tiro Bangla" w:eastAsia="Tiro Bangla"/>
          <w:b/>
          <w:sz w:val="22"/>
        </w:rPr>
        <w:t>নং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প্রশ্নের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উত্তর</w:t>
      </w:r>
      <w:r>
        <w:rPr>
          <w:rFonts w:ascii="Tiro Bangla" w:hAnsi="Tiro Bangla" w:eastAsia="Tiro Bangla"/>
          <w:b/>
          <w:sz w:val="22"/>
        </w:rPr>
        <w:t xml:space="preserve"> </w:t>
      </w:r>
      <w:r>
        <w:rPr>
          <w:rFonts w:ascii="Tiro Bangla" w:hAnsi="Tiro Bangla" w:eastAsia="Tiro Bangla"/>
          <w:b/>
          <w:sz w:val="22"/>
        </w:rPr>
        <w:t>দাও</w:t>
      </w:r>
      <w:r>
        <w:rPr>
          <w:rFonts w:ascii="Tiro Bangla" w:hAnsi="Tiro Bangla" w:eastAsia="Tiro Bangla"/>
          <w:b/>
          <w:sz w:val="22"/>
        </w:rPr>
        <w:t>:</w:t>
      </w:r>
      <w:r>
        <w:rPr>
          <w:rFonts w:ascii="Tiro Bangla" w:hAnsi="Tiro Bangla" w:eastAsia="Tiro Bangla"/>
          <w:b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৫৫.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১.৩: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৩২৩, </w:t>
      </w:r>
      <w:r>
        <w:rPr>
          <w:rFonts w:ascii="Tiro Bangla" w:hAnsi="Tiro Bangla" w:eastAsia="Tiro Bangla"/>
          <w:b w:val="0"/>
          <w:sz w:val="22"/>
        </w:rPr>
        <w:t>৪৩৭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ভিত্তিতে (২৭ ও ২৮)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(২৯-৩১)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(৩২ ও ৩৩)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.)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৩৩০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(৪৯ ও ৫০)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∆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উপরের তথ্যের আলোকে (৫১ ও ৫২)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(৫৩ ও ৫৪)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 ১.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cp = </w:t>
      </w:r>
      <w:r>
        <w:rPr>
          <w:rFonts w:ascii="Tiro Bangla" w:hAnsi="Tiro Bangla" w:eastAsia="Tiro Bangla"/>
          <w:b w:val="0"/>
          <w:sz w:val="22"/>
        </w:rPr>
        <w:t>dq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(৬৭-৬৯)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টাইলস্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তথ্যের আলোকে (৭০ ও ৭১)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৭৭,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সংখ্যাগুলো লক্ষ কর এবং (</w:t>
      </w:r>
      <w:r>
        <w:rPr>
          <w:rFonts w:ascii="Tiro Bangla" w:hAnsi="Tiro Bangla" w:eastAsia="Tiro Bangla"/>
          <w:b w:val="0"/>
          <w:sz w:val="22"/>
        </w:rPr>
        <w:t>৮২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) 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২১৭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১.৪: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১.১১: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    </w:t>
      </w:r>
      <w:r>
        <w:rPr>
          <w:rFonts w:ascii="Tiro Bangla" w:hAnsi="Tiro Bangla" w:eastAsia="Tiro Bangla"/>
          <w:b w:val="0"/>
          <w:sz w:val="22"/>
        </w:rPr>
        <w:t>কে 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১.১২: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তুলনা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 ভগ্নাংশগুলোর আলোকে (৩৮-৪০) নং প্রশ্নের উত্তর দাও: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৪১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১.১৩: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২ + 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১০৫</w:t>
      </w:r>
      <w:r>
        <w:rPr>
          <w:rFonts w:ascii="Tiro Bangla" w:hAnsi="Tiro Bangla" w:eastAsia="Tiro Bangla"/>
          <w:b w:val="0"/>
          <w:sz w:val="22"/>
        </w:rPr>
        <w:t xml:space="preserve">গ্রাম ও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সৌমিক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করিম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rPr>
          <w:rFonts w:ascii="Tiro Bangla" w:hAnsi="Tiro Bangla" w:eastAsia="Tiro Bangla"/>
          <w:b w:val="0"/>
          <w:sz w:val="22"/>
        </w:rPr>
        <w:t>গ্রাম, ১৫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১৮</w:t>
      </w:r>
      <w:r>
        <w:rPr>
          <w:rFonts w:ascii="Tiro Bangla" w:hAnsi="Tiro Bangla" w:eastAsia="Tiro Bangla"/>
          <w:b w:val="0"/>
          <w:sz w:val="22"/>
        </w:rPr>
        <w:t xml:space="preserve">গ্রাম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দিলেন।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১.৫: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১.১৪: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ভিত্তিতে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১.১৫: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rPr>
          <w:rFonts w:ascii="Tiro Bangla" w:hAnsi="Tiro Bangla" w:eastAsia="Tiro Bangla"/>
          <w:b w:val="0"/>
          <w:sz w:val="22"/>
        </w:rPr>
        <w:t xml:space="preserve">মিটার।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১.১৬: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১.১৭: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১৬০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১.১৮: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৭৪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, ৫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, 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১.১৯: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সরলীকরণ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৯২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মেয়েকে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টপিক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অধ্যায়</w:t>
      </w:r>
      <w:r>
        <w:rPr>
          <w:rFonts w:ascii="Tiro Bangla" w:hAnsi="Tiro Bangla" w:eastAsia="Tiro Bangla"/>
          <w:b w:val="0"/>
          <w:sz w:val="22"/>
        </w:rPr>
        <w:t xml:space="preserve"> ১.৬: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১.২০: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তানহা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তানজীম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তালহার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দাওঃ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কালো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১.২১: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]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১.২২: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১.২৩: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    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     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৬৮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রহিমা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নিল।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০.০০১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১.২৪: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০.০২৫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৭৯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সৃজনশীল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বহুনির্বাচনি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</w:t>
      </w:r>
      <w:r>
        <w:rPr>
          <w:rFonts w:ascii="Tiro Bangla" w:hAnsi="Tiro Bangla" w:eastAsia="Tiro Bangla"/>
          <w:b w:val="0"/>
          <w:sz w:val="22"/>
        </w:rPr>
        <w:t xml:space="preserve">] 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      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|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৯৫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ষষ্ঠ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শ্রেণির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শিক্ষকের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কমলা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৪০টি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৮৪.৭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৯০.৫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৯২.৬৮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০.৫৬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০.৪৬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after="0" w:before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০.০১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১.১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</w:p>
    <w:p>
      <w:pPr>
        <w:tabs>
          <w:tab w:pos="2304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pPr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tabs>
          <w:tab w:pos="1152" w:val="left"/>
          <w:tab w:pos="2304" w:val="left"/>
          <w:tab w:pos="3456" w:val="left"/>
        </w:tabs>
        <w:spacing w:after="0" w:before="0"/>
      </w:pPr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</w:p>
    <w:p>
      <w:pPr>
        <w:spacing w:after="160" w:before="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21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