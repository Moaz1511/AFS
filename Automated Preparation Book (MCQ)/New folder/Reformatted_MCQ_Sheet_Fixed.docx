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 সাধারণ 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৩৪৫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পরিবর্তন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বৃদ্ধি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হ্রাস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r>
        <w:rPr>
          <w:rFonts w:ascii="Tiro Bangla" w:hAnsi="Tiro Bangla" w:eastAsia="Tiro Bangla"/>
          <w:b/>
          <w:sz w:val="22"/>
        </w:rPr>
        <w:t xml:space="preserve">৬.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  <w:lang w:bidi="bn-IN"/>
            </w:rPr>
            <m:t xml:space="preserve"> </m:t>
          </m:r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  <w:lang w:bidi="bn-IN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equation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>eq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৫০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</m:t>
          </m:r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</m:t>
          </m:r>
        </m:oMath>
      </w:r>
    </w:p>
    <w:p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অভেকর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গুণোত্তর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কয়েকটি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পাশাপাশি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সর্বাপেক্ষা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ঋণাত্মক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শতগুণ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</w:p>
    <w:p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নির্ভর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বিভাজ্যতা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অবস্থান</w:t>
      </w:r>
    </w:p>
    <w:p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৬৪৪০৫৬৩১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পাটিগণিতে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</w:p>
    <w:p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প্রতীক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৪০০</w:t>
      </w:r>
    </w:p>
    <w:p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অভক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“</w:t>
      </w:r>
      <w:r>
        <w:rPr>
          <w:rFonts w:ascii="Tiro Bangla" w:hAnsi="Tiro Bangla" w:eastAsia="Tiro Bangla"/>
          <w:b w:val="0"/>
          <w:sz w:val="22"/>
        </w:rPr>
        <w:t>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  <w:r>
        <w:rPr>
          <w:rFonts w:ascii="Tiro Bangla" w:hAnsi="Tiro Bangla" w:eastAsia="Tiro Bangla"/>
          <w:b w:val="0"/>
          <w:sz w:val="22"/>
        </w:rPr>
        <w:t xml:space="preserve">”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৩,০০,৭০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৩,০০,০৭০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০,</w:t>
      </w:r>
      <w:r>
        <w:rPr>
          <w:rFonts w:ascii="Tiro Bangla" w:hAnsi="Tiro Bangla" w:eastAsia="Tiro Bangla"/>
          <w:b w:val="0"/>
          <w:sz w:val="22"/>
        </w:rPr>
        <w:t>০৭০</w:t>
      </w:r>
    </w:p>
    <w:p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৯৮৭৫৪২১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৮৫৯১২৪৫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১২৪৫৭৯৮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১২৪৫৭৮৯</w:t>
      </w:r>
    </w:p>
    <w:p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৭৩৪৫৫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তেতাল্লিশ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সাতচল্লিশ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পঞ্চান্ন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</w:p>
    <w:p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১১১১১১১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১২৩৪৫৬৭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৯৯৯৯৯৯৯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১১১১১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৯০০০০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৯৮৭৬৫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৯৯৯৯৯ </w:t>
      </w:r>
    </w:p>
    <w:p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১০৯৭৫৬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৯০৭৬৫১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৯৭৬৫১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৯৭৬৫১০</w:t>
      </w:r>
    </w:p>
    <w:p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অঙ্কসমূহ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)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তেইশ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সত্তর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পঁয়ত্রিশ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তিয়াত্তর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সাতান্ন</w:t>
      </w:r>
    </w:p>
    <w:p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বিদেশী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গ্রিক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ল্যাটিন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দেশীয়</w:t>
      </w:r>
    </w:p>
    <w:p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৯৯৯৯৯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৯৯৯৯</w:t>
      </w:r>
    </w:p>
    <w:p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অন্তর্গত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সংখ্যাপঠন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</w:p>
    <w:p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৫৪৩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৭৮৯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</w:p>
    <w:p>
      <w:r>
        <w:rPr>
          <w:rFonts w:ascii="Tiro Bangla" w:hAnsi="Tiro Bangla" w:eastAsia="Tiro Bangla"/>
          <w:b/>
          <w:sz w:val="22"/>
        </w:rPr>
        <w:t xml:space="preserve">৩৬. 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এগারো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গণনা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অনুযায়ী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এক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অনুর্ধ্ব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কথায়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চল্লিশ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দুইশ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</w:p>
    <w:p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একশত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</w:p>
    <w:p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৭০</w:t>
      </w:r>
    </w:p>
    <w:p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৬০০০০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৬০০০</w:t>
      </w:r>
    </w:p>
    <w:p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১৫৬৭০০২৫৬১৯৮২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r>
        <w:rPr>
          <w:rFonts w:ascii="Tiro Bangla" w:hAnsi="Tiro Bangla" w:eastAsia="Tiro Bangla"/>
          <w:b/>
          <w:sz w:val="22"/>
        </w:rP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৫০০০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১০,০০০,০০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১০০০,০০০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১০,০০,০০,০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১,০০০,০০০</w:t>
      </w:r>
    </w:p>
    <w:p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সহকারী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৬২৩৬০৫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৬৯৯৪০০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৬৯৯৪০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৫৯৯৪০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৫৯৯৪০০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১৩৬৭০৫২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৬৭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০৫২</w:t>
      </w:r>
    </w:p>
    <w:p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বারো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সাঁইত্রিশ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সাতাত্তরকে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৩১২৩৩৭৯৭৭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৩০১২৩৭৯৭৭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৩১২৩৭৯৭৭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৩০১২৩৩৭৯৭৭</w:t>
      </w:r>
    </w:p>
    <w:p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সম্পর্ক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১০০০০০০০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১০০০০০০</w:t>
      </w:r>
    </w:p>
    <w:p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পঁচাশি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আট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আটশ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পঞ্চাশ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</w:p>
    <w:p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২০৫৬৯৮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২০৫৮৬৯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২০৬৫৮৯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২০৫৬৮৯</w:t>
      </w:r>
    </w:p>
    <w:p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৫০৮৯৬২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৫৮৯৬২০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৫৯৮৫৬০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৫৯৮৬২০</w:t>
      </w:r>
    </w:p>
    <w:p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</w:p>
    <w:p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 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ও ii</w:t>
      </w:r>
    </w:p>
    <w:p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২১৩৩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কোম্পানির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দশ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কিন্তু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rPr>
          <w:rFonts w:ascii="Tiro Bangla" w:hAnsi="Tiro Bangla" w:eastAsia="Tiro Bangla"/>
          <w:b w:val="0"/>
          <w:sz w:val="22"/>
        </w:rPr>
        <w:t>কোটিতে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২০০ </w:t>
      </w:r>
    </w:p>
    <w:p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৪৯ </w:t>
      </w:r>
    </w:p>
    <w:p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গুণ্য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উৎপাদক</w:t>
      </w:r>
    </w:p>
    <w:p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</w:t>
      </w:r>
    </w:p>
    <w:p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১০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৬৩ </w:t>
      </w:r>
    </w:p>
    <w:p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</w:p>
    <w:p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</w:t>
      </w:r>
    </w:p>
    <w:p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অবস্থিত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৮</w:t>
      </w:r>
    </w:p>
    <w:p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</w:p>
    <w:p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২৫৫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৫৩০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৯০০ </w:t>
      </w:r>
    </w:p>
    <w:p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১২৩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১২৯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১২৬</w:t>
      </w:r>
    </w:p>
    <w:p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</w:p>
    <w:p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ও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 ও 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ও ৬ </w:t>
      </w:r>
    </w:p>
    <w:p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</w:p>
    <w:p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৮৭৩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৫১৪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৩৫৬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২৯৫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২৭৩</w:t>
      </w:r>
    </w:p>
    <w:p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৫২৭৩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৭৮৩২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৮৫৪২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২১৮৪</w:t>
      </w:r>
    </w:p>
    <w:p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২৩৫২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১৫২৪৬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–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(০)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৬০০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৬০২৪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 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৫১৭৮০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৮৭১৫০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 xml:space="preserve">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৩১, ৯৩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৪, ৯ </w:t>
      </w:r>
    </w:p>
    <w:p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৭৬২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৯৬৭৮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৬৭৩৯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৯৮৭৩</w:t>
      </w:r>
    </w:p>
    <w:p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)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৩৮৭৫৪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৫৬৭৮০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৮৭৬৫০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৫০৬৭৮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</w:p>
    <w:p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২৮</w:t>
      </w:r>
    </w:p>
    <w:p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</w:t>
      </w:r>
    </w:p>
    <w:p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০</w:t>
      </w:r>
    </w:p>
    <w:p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অবশ্যই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</w:p>
    <w:p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</w:p>
    <w:p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ততোধিক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পরস্পর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কোনটিই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৩২৩,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১৯৬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২২১</w:t>
      </w:r>
    </w:p>
    <w:p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১০০৮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গুণণীয়ক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ড্রামে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২১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২১ </w:t>
      </w:r>
    </w:p>
    <w:p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'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তবে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৫টি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৪টি</w:t>
      </w:r>
    </w:p>
    <w:p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উৎপাদক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</w:p>
    <w:p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কমপক্ষে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সব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১টি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২টি</w:t>
      </w:r>
    </w:p>
    <w:p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১২০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৩৬০</w:t>
      </w:r>
    </w:p>
    <w:p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১৬ </w:t>
      </w:r>
    </w:p>
    <w:p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৩৬৮ </w:t>
      </w:r>
    </w:p>
    <w:p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 </w:t>
      </w:r>
    </w:p>
    <w:p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৩৩০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৮৩১৫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২১০</w:t>
      </w:r>
    </w:p>
    <w:p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২৭৬ </w:t>
      </w:r>
    </w:p>
    <w:p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৬৩৯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সংখ্যাগুলোতে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ইউক্লিডীয়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প্রক্রিয়ায়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নির্ণয়ের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১৬৯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১৫৬ </w:t>
      </w:r>
    </w:p>
    <w:p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</w:p>
    <w:p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p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q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c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d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সত্য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cp = </w:t>
      </w:r>
      <w:r>
        <w:rPr>
          <w:rFonts w:ascii="Tiro Bangla" w:hAnsi="Tiro Bangla" w:eastAsia="Tiro Bangla"/>
          <w:b w:val="0"/>
          <w:sz w:val="22"/>
        </w:rPr>
        <w:t>dq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C + p = d + q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c × d = p × q</w:t>
      </w:r>
    </w:p>
    <w:p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৮৬০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৮৭০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৯৬০</w:t>
      </w:r>
    </w:p>
    <w:p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৫৬ </w:t>
      </w:r>
    </w:p>
    <w:p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উদ্দীপকের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৪৮০ </w:t>
      </w:r>
    </w:p>
    <w:p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</w:p>
    <w:p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মেঝেটি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বাধাই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টাইলস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৫২০০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৪৮০০</w:t>
      </w:r>
    </w:p>
    <w:p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শেষ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</w:p>
    <w:p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১৯২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৯১</w:t>
      </w:r>
    </w:p>
    <w:p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ন্যূনতম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সেকেন্ড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পুনরায়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বাজবে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৪৫ </w:t>
      </w:r>
    </w:p>
    <w:p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২০৪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ছোটো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১৬৫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৩২৩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৪৩৭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৭৭,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১৪৩</w:t>
      </w:r>
    </w:p>
    <w:p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</w:p>
    <w:p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১২৬ </w:t>
      </w:r>
    </w:p>
    <w:p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২১৭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দুই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চার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</w:p>
    <w:p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(ভগ্নাংশের লব পূর্ণসংখ্যা)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>)/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</w:p>
    <w:p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অমূলদ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 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 </w:t>
      </w:r>
    </w:p>
    <w:p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     </w:t>
      </w:r>
      <w:r>
        <w:rPr>
          <w:rFonts w:ascii="Tiro Bangla" w:hAnsi="Tiro Bangla" w:eastAsia="Tiro Bangla"/>
          <w:b w:val="0"/>
          <w:sz w:val="22"/>
        </w:rPr>
        <w:t>কে 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</w:p>
    <w:p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</w:t>
      </w:r>
    </w:p>
    <w:p>
      <w:r>
        <w:rPr>
          <w:rFonts w:ascii="Tiro Bangla" w:hAnsi="Tiro Bangla" w:eastAsia="Tiro Bangla"/>
          <w:b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 </w:t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 </w:t>
      </w:r>
    </w:p>
    <w:p>
      <w:r>
        <w:rPr>
          <w:rFonts w:ascii="Tiro Bangla" w:hAnsi="Tiro Bangla" w:eastAsia="Tiro Bangla"/>
          <w:b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ও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</w:t>
      </w:r>
    </w:p>
    <w:p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–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&gt; </w:t>
      </w:r>
      <w:r>
        <w:rPr>
          <w:rFonts w:ascii="Tiro Bangla" w:hAnsi="Tiro Bangla" w:eastAsia="Tiro Bangla"/>
          <w:b w:val="0"/>
          <w:sz w:val="22"/>
        </w:rPr>
        <w:t xml:space="preserve"> &gt;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 &gt;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&gt;  </w:t>
      </w:r>
    </w:p>
    <w:p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</w:t>
      </w:r>
      <w:r>
        <w:rPr>
          <w:rFonts w:ascii="Tiro Bangla" w:hAnsi="Tiro Bangla" w:eastAsia="Tiro Bangla"/>
          <w:b w:val="0"/>
          <w:sz w:val="22"/>
        </w:rPr>
        <w:t>: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১৮ </w:t>
      </w:r>
    </w:p>
    <w:p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&gt;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সমতুল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সমলব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&lt;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 xml:space="preserve">২ + 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কেজি</w:t>
      </w:r>
    </w:p>
    <w:p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৪ 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মিটার</w:t>
      </w:r>
    </w:p>
    <w:p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প্রাপ্ত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৮৫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</w:p>
    <w:p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rPr>
          <w:rFonts w:ascii="Tiro Bangla" w:hAnsi="Tiro Bangla" w:eastAsia="Tiro Bangla"/>
          <w:b w:val="0"/>
          <w:sz w:val="22"/>
        </w:rPr>
        <w:t xml:space="preserve">&gt;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 xml:space="preserve">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রাসেল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৫০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কাজের</w:t>
      </w:r>
      <w:r>
        <w:rPr>
          <w:rFonts w:ascii="Tiro Bangla" w:hAnsi="Tiro Bangla" w:eastAsia="Tiro Bangla"/>
          <w:b w:val="0"/>
          <w:sz w:val="22"/>
        </w:rPr>
        <w:t xml:space="preserve"> ২০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পৃষ্ঠা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২৯</w:t>
      </w:r>
    </w:p>
    <w:p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: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iii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গণিত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ইংরেজি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অধ্যয়নে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ঘন্টা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কাজকর্ম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</w:p>
    <w:p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বোন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 xml:space="preserve">× ৬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 xml:space="preserve">× ৯২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৬৪ </w:t>
      </w:r>
    </w:p>
    <w:p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গাণিতিক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অনুরূপ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</w:p>
    <w:p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বাহুর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৩৮</w:t>
      </w:r>
    </w:p>
    <w:p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মাঠের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২৫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২৬ </w:t>
      </w:r>
    </w:p>
    <w:p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 xml:space="preserve">৩ 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÷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৮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১০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৩৫</w:t>
      </w:r>
    </w:p>
    <w:p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২৪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ইটের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রাকিব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৩৫০০০০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৪২৫০০০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৪৮০০০০</w:t>
      </w:r>
    </w:p>
    <w:p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 xml:space="preserve">ক =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খ = ১</w:t>
      </w:r>
      <w:r>
        <w:rPr>
          <w:rFonts w:ascii="Tiro Bangla" w:hAnsi="Tiro Bangla" w:eastAsia="Tiro Bangla"/>
          <w:b w:val="0"/>
          <w:sz w:val="22"/>
        </w:rPr>
        <w:t xml:space="preserve">হলে- 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</w:p>
    <w:p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গুণিতক</w:t>
      </w:r>
    </w:p>
    <w:p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উপরের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গুনফল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 </w:t>
      </w:r>
    </w:p>
    <w:p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১৬০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 xml:space="preserve">৫,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</w:p>
    <w:p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এবং ৪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৫০ </w:t>
      </w:r>
    </w:p>
    <w:p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৭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 ল.সা.গু. নিচের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</w:p>
    <w:p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হচ্ছে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 xml:space="preserve">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বিয়োগ</w:t>
      </w:r>
    </w:p>
    <w:p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বন্ধনীর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চিহ্ন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এর</w:t>
      </w:r>
    </w:p>
    <w:p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×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এর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গুণ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বন্ধনী</w:t>
      </w:r>
    </w:p>
    <w:p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৭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ক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৬৪</w:t>
      </w:r>
    </w:p>
    <w:p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বর্গক্ষেত্রকে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</w:t>
      </w:r>
      <w:r>
        <w:rPr>
          <w:rFonts w:ascii="Tiro Bangla" w:hAnsi="Tiro Bangla" w:eastAsia="Tiro Bangla"/>
          <w:b w:val="0"/>
          <w:sz w:val="22"/>
        </w:rPr>
        <w:t>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বিভক্ত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২টি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৬টি </w:t>
      </w:r>
    </w:p>
    <w:p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।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</w:p>
    <w:p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- ৩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মিরাজ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আয়তাকার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ক্ষেত্রফল</w:t>
      </w:r>
      <w:r>
        <w:rPr>
          <w:rFonts w:ascii="Tiro Bangla" w:hAnsi="Tiro Bangla" w:eastAsia="Tiro Bangla"/>
          <w:b w:val="0"/>
          <w:sz w:val="22"/>
        </w:rPr>
        <w:t xml:space="preserve"> ১৮ </w:t>
      </w:r>
      <w:r>
        <w:rPr>
          <w:rFonts w:ascii="Tiro Bangla" w:hAnsi="Tiro Bangla" w:eastAsia="Tiro Bangla"/>
          <w:b w:val="0"/>
          <w:sz w:val="22"/>
        </w:rPr>
        <w:t>বর্গ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৩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</w:p>
    <w:p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, ২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৫১০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লম্বা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ফিতাকে</w:t>
      </w:r>
      <w:r>
        <w:rPr>
          <w:rFonts w:ascii="Tiro Bangla" w:hAnsi="Tiro Bangla" w:eastAsia="Tiro Bangla"/>
          <w:b w:val="0"/>
          <w:sz w:val="22"/>
        </w:rPr>
        <w:t xml:space="preserve"> ৫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ফিতাটি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১৫০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১০০</w:t>
      </w:r>
    </w:p>
    <w:p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১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>÷ ১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>আরিফ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অংশ</w:t>
      </w:r>
    </w:p>
    <w:p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৮০০০০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৪৪</w:t>
      </w:r>
    </w:p>
    <w:p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০৫৬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৪৭৬</w:t>
      </w:r>
    </w:p>
    <w:p>
      <w:r>
        <w:rPr>
          <w:rFonts w:ascii="Tiro Bangla" w:hAnsi="Tiro Bangla" w:eastAsia="Tiro Bangla"/>
          <w:b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১১১</w:t>
      </w:r>
    </w:p>
    <w:p>
      <w:r>
        <w:rPr>
          <w:rFonts w:ascii="Tiro Bangla" w:hAnsi="Tiro Bangla" w:eastAsia="Tiro Bangla"/>
          <w:b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লঘিষ্ঠ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b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৫৫৫</w:t>
      </w:r>
    </w:p>
    <w:p>
      <w:r>
        <w:rPr>
          <w:rFonts w:ascii="Tiro Bangla" w:hAnsi="Tiro Bangla" w:eastAsia="Tiro Bangla"/>
          <w:b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৭১১</w:t>
      </w:r>
    </w:p>
    <w:p>
      <w:r>
        <w:rPr>
          <w:rFonts w:ascii="Tiro Bangla" w:hAnsi="Tiro Bangla" w:eastAsia="Tiro Bangla"/>
          <w:b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৭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০০৬৪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০৬৪</w:t>
      </w:r>
    </w:p>
    <w:p>
      <w:r>
        <w:rPr>
          <w:rFonts w:ascii="Tiro Bangla" w:hAnsi="Tiro Bangla" w:eastAsia="Tiro Bangla"/>
          <w:b/>
          <w:sz w:val="22"/>
        </w:rPr>
        <w:t xml:space="preserve">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০২১</w:t>
      </w:r>
    </w:p>
    <w:p>
      <w:r>
        <w:rPr>
          <w:rFonts w:ascii="Tiro Bangla" w:hAnsi="Tiro Bangla" w:eastAsia="Tiro Bangla"/>
          <w:b/>
          <w:sz w:val="22"/>
        </w:rPr>
        <w:t xml:space="preserve">১০.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১১.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</w:p>
    <w:p>
      <w:r>
        <w:rPr>
          <w:rFonts w:ascii="Tiro Bangla" w:hAnsi="Tiro Bangla" w:eastAsia="Tiro Bangla"/>
          <w:b/>
          <w:sz w:val="22"/>
        </w:rPr>
        <w:t xml:space="preserve">১৩.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সমষ্টি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r>
        <w:rPr>
          <w:rFonts w:ascii="Tiro Bangla" w:hAnsi="Tiro Bangla" w:eastAsia="Tiro Bangla"/>
          <w:b/>
          <w:sz w:val="22"/>
        </w:rPr>
        <w:t xml:space="preserve">১৪. </w:t>
      </w:r>
      <w:r>
        <w:rPr>
          <w:rFonts w:ascii="Tiro Bangla" w:hAnsi="Tiro Bangla" w:eastAsia="Tiro Bangla"/>
          <w:b w:val="0"/>
          <w:sz w:val="22"/>
        </w:rPr>
        <w:t>লাঠিটির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সবুজ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</w:t>
      </w:r>
    </w:p>
    <w:p>
      <w:r>
        <w:rPr>
          <w:rFonts w:ascii="Tiro Bangla" w:hAnsi="Tiro Bangla" w:eastAsia="Tiro Bangla"/>
          <w:b/>
          <w:sz w:val="22"/>
        </w:rPr>
        <w:t xml:space="preserve">১৫.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৯৫৭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৯৭৫</w:t>
      </w:r>
    </w:p>
    <w:p>
      <w:r>
        <w:rPr>
          <w:rFonts w:ascii="Tiro Bangla" w:hAnsi="Tiro Bangla" w:eastAsia="Tiro Bangla"/>
          <w:b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</w:p>
    <w:p>
      <w:r>
        <w:rPr>
          <w:rFonts w:ascii="Tiro Bangla" w:hAnsi="Tiro Bangla" w:eastAsia="Tiro Bangla"/>
          <w:b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৯৯৯</w:t>
      </w:r>
    </w:p>
    <w:p>
      <w:r>
        <w:rPr>
          <w:rFonts w:ascii="Tiro Bangla" w:hAnsi="Tiro Bangla" w:eastAsia="Tiro Bangla"/>
          <w:b/>
          <w:sz w:val="22"/>
        </w:rPr>
        <w:t xml:space="preserve">১৮. </w:t>
      </w:r>
      <w:r>
        <w:rPr>
          <w:rFonts w:ascii="Tiro Bangla" w:hAnsi="Tiro Bangla" w:eastAsia="Tiro Bangla"/>
          <w:b w:val="0"/>
          <w:sz w:val="22"/>
        </w:rPr>
        <w:t>১২৫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৯৯১</w:t>
      </w:r>
    </w:p>
    <w:p>
      <w:r>
        <w:rPr>
          <w:rFonts w:ascii="Tiro Bangla" w:hAnsi="Tiro Bangla" w:eastAsia="Tiro Bangla"/>
          <w:b/>
          <w:sz w:val="22"/>
        </w:rPr>
        <w:t xml:space="preserve">২০.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৬৭৫৮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১৪৭৪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৪৭৪২</w:t>
      </w:r>
    </w:p>
    <w:p>
      <w:r>
        <w:rPr>
          <w:rFonts w:ascii="Tiro Bangla" w:hAnsi="Tiro Bangla" w:eastAsia="Tiro Bangla"/>
          <w:b/>
          <w:sz w:val="22"/>
        </w:rPr>
        <w:t xml:space="preserve">২১. </w:t>
      </w:r>
      <w:r>
        <w:rPr>
          <w:rFonts w:ascii="Tiro Bangla" w:hAnsi="Tiro Bangla" w:eastAsia="Tiro Bangla"/>
          <w:b w:val="0"/>
          <w:sz w:val="22"/>
        </w:rPr>
        <w:t>৯০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৯৯৮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>তমা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দিলো।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</w:p>
    <w:p>
      <w:r>
        <w:rPr>
          <w:rFonts w:ascii="Tiro Bangla" w:hAnsi="Tiro Bangla" w:eastAsia="Tiro Bangla"/>
          <w:b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</w:p>
    <w:p>
      <w:r>
        <w:rPr>
          <w:rFonts w:ascii="Tiro Bangla" w:hAnsi="Tiro Bangla" w:eastAsia="Tiro Bangla"/>
          <w:b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r>
        <w:rPr>
          <w:rFonts w:ascii="Tiro Bangla" w:hAnsi="Tiro Bangla" w:eastAsia="Tiro Bangla"/>
          <w:b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৪৫৪</w:t>
      </w:r>
    </w:p>
    <w:p>
      <w:r>
        <w:rPr>
          <w:rFonts w:ascii="Tiro Bangla" w:hAnsi="Tiro Bangla" w:eastAsia="Tiro Bangla"/>
          <w:b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r>
        <w:rPr>
          <w:rFonts w:ascii="Tiro Bangla" w:hAnsi="Tiro Bangla" w:eastAsia="Tiro Bangla"/>
          <w:b/>
          <w:sz w:val="22"/>
        </w:rPr>
        <w:t xml:space="preserve">২৭. </w:t>
      </w:r>
      <w:r>
        <w:rPr>
          <w:rFonts w:ascii="Tiro Bangla" w:hAnsi="Tiro Bangla" w:eastAsia="Tiro Bangla"/>
          <w:b w:val="0"/>
          <w:sz w:val="22"/>
        </w:rPr>
        <w:t>আলিফ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১২০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বলপেন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৮৮</w:t>
      </w:r>
    </w:p>
    <w:p>
      <w:r>
        <w:rPr>
          <w:rFonts w:ascii="Tiro Bangla" w:hAnsi="Tiro Bangla" w:eastAsia="Tiro Bangla"/>
          <w:b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৪৯৯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খাতার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৩০.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০০০০১৫</w:t>
      </w:r>
    </w:p>
    <w:p>
      <w:r>
        <w:rPr>
          <w:rFonts w:ascii="Tiro Bangla" w:hAnsi="Tiro Bangla" w:eastAsia="Tiro Bangla"/>
          <w:b/>
          <w:sz w:val="22"/>
        </w:rPr>
        <w:t xml:space="preserve">৩১.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০০৮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০০০১২</w:t>
      </w:r>
    </w:p>
    <w:p>
      <w:r>
        <w:rPr>
          <w:rFonts w:ascii="Tiro Bangla" w:hAnsi="Tiro Bangla" w:eastAsia="Tiro Bangla"/>
          <w:b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</w:t>
      </w:r>
    </w:p>
    <w:p>
      <w:r>
        <w:rPr>
          <w:rFonts w:ascii="Tiro Bangla" w:hAnsi="Tiro Bangla" w:eastAsia="Tiro Bangla"/>
          <w:b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দৈনিক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ব্যায়ামের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দরুন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শরীরে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কিলোক্যালরি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২২</w:t>
      </w:r>
    </w:p>
    <w:p>
      <w:r>
        <w:rPr>
          <w:rFonts w:ascii="Tiro Bangla" w:hAnsi="Tiro Bangla" w:eastAsia="Tiro Bangla"/>
          <w:b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০০০০৬</w:t>
      </w:r>
    </w:p>
    <w:p>
      <w:r>
        <w:rPr>
          <w:rFonts w:ascii="Tiro Bangla" w:hAnsi="Tiro Bangla" w:eastAsia="Tiro Bangla"/>
          <w:b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০৫৯২৭৫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০৪৭৫৭২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০৪৯২৭৫</w:t>
      </w:r>
    </w:p>
    <w:p>
      <w:r>
        <w:rPr>
          <w:rFonts w:ascii="Tiro Bangla" w:hAnsi="Tiro Bangla" w:eastAsia="Tiro Bangla"/>
          <w:b/>
          <w:sz w:val="22"/>
        </w:rPr>
        <w:t xml:space="preserve">৩৬.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৩৪</w:t>
      </w:r>
    </w:p>
    <w:p>
      <w:r>
        <w:rPr>
          <w:rFonts w:ascii="Tiro Bangla" w:hAnsi="Tiro Bangla" w:eastAsia="Tiro Bangla"/>
          <w:b/>
          <w:sz w:val="22"/>
        </w:rPr>
        <w:t xml:space="preserve">৩৭.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২৩০৪</w:t>
      </w:r>
    </w:p>
    <w:p>
      <w:r>
        <w:rPr>
          <w:rFonts w:ascii="Tiro Bangla" w:hAnsi="Tiro Bangla" w:eastAsia="Tiro Bangla"/>
          <w:b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১টি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২০৪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২০১</w:t>
      </w:r>
    </w:p>
    <w:p>
      <w:r>
        <w:rPr>
          <w:rFonts w:ascii="Tiro Bangla" w:hAnsi="Tiro Bangla" w:eastAsia="Tiro Bangla"/>
          <w:b/>
          <w:sz w:val="22"/>
        </w:rPr>
        <w:t xml:space="preserve">৩৯. </w:t>
      </w:r>
      <w:r>
        <w:rPr>
          <w:rFonts w:ascii="Tiro Bangla" w:hAnsi="Tiro Bangla" w:eastAsia="Tiro Bangla"/>
          <w:b w:val="0"/>
          <w:sz w:val="22"/>
        </w:rPr>
        <w:t>ফরিদের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নিকট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ছিল।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কলম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৩২০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৩৮০</w:t>
      </w:r>
    </w:p>
    <w:p>
      <w:r>
        <w:rPr>
          <w:rFonts w:ascii="Tiro Bangla" w:hAnsi="Tiro Bangla" w:eastAsia="Tiro Bangla"/>
          <w:b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০.০০০০০০০০৬</w:t>
      </w:r>
    </w:p>
    <w:p>
      <w:r>
        <w:rPr>
          <w:rFonts w:ascii="Tiro Bangla" w:hAnsi="Tiro Bangla" w:eastAsia="Tiro Bangla"/>
          <w:b/>
          <w:sz w:val="22"/>
        </w:rPr>
        <w:t xml:space="preserve">৪১.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লাঠির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</w:p>
    <w:p>
      <w:r>
        <w:rPr>
          <w:rFonts w:ascii="Tiro Bangla" w:hAnsi="Tiro Bangla" w:eastAsia="Tiro Bangla"/>
          <w:b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০০০৬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০০০৪৮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০.০০০০০০০৪৮ </w:t>
      </w:r>
    </w:p>
    <w:p>
      <w:r>
        <w:rPr>
          <w:rFonts w:ascii="Tiro Bangla" w:hAnsi="Tiro Bangla" w:eastAsia="Tiro Bangla"/>
          <w:b/>
          <w:sz w:val="22"/>
        </w:rPr>
        <w:t xml:space="preserve">৪৩.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০৫৭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০১৯৯৫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০০১৯৫৯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০০১৯৯৫</w:t>
      </w:r>
    </w:p>
    <w:p>
      <w:r>
        <w:rPr>
          <w:rFonts w:ascii="Tiro Bangla" w:hAnsi="Tiro Bangla" w:eastAsia="Tiro Bangla"/>
          <w:b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দূর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১১২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</w:p>
    <w:p>
      <w:r>
        <w:rPr>
          <w:rFonts w:ascii="Tiro Bangla" w:hAnsi="Tiro Bangla" w:eastAsia="Tiro Bangla"/>
          <w:b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৮০৭০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৭০৭৯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সঞ্চয়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২৪৬৭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২৬৪৭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২৭৬৪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২৪৭৬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৫৮</w:t>
      </w:r>
    </w:p>
    <w:p>
      <w:r>
        <w:rPr>
          <w:rFonts w:ascii="Tiro Bangla" w:hAnsi="Tiro Bangla" w:eastAsia="Tiro Bangla"/>
          <w:b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গুণকে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ডাল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০.৭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০.১১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</w:p>
    <w:p>
      <w:r>
        <w:rPr>
          <w:rFonts w:ascii="Tiro Bangla" w:hAnsi="Tiro Bangla" w:eastAsia="Tiro Bangla"/>
          <w:b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৭৭৫৫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৫৭৭৫৫</w:t>
      </w:r>
    </w:p>
    <w:p>
      <w:r>
        <w:rPr>
          <w:rFonts w:ascii="Tiro Bangla" w:hAnsi="Tiro Bangla" w:eastAsia="Tiro Bangla"/>
          <w:b/>
          <w:sz w:val="22"/>
        </w:rPr>
        <w:t xml:space="preserve">৫১.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৬৩২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২৩৬</w:t>
      </w:r>
    </w:p>
    <w:p>
      <w:r>
        <w:rPr>
          <w:rFonts w:ascii="Tiro Bangla" w:hAnsi="Tiro Bangla" w:eastAsia="Tiro Bangla"/>
          <w:b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৭২৭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৯৯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৭১৫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২৭২</w:t>
      </w:r>
    </w:p>
    <w:p>
      <w:r>
        <w:rPr>
          <w:rFonts w:ascii="Tiro Bangla" w:hAnsi="Tiro Bangla" w:eastAsia="Tiro Bangla"/>
          <w:b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÷</w:t>
      </w:r>
      <w:r>
        <w:rPr>
          <w:rFonts w:ascii="Tiro Bangla" w:hAnsi="Tiro Bangla" w:eastAsia="Tiro Bangla"/>
          <w:b w:val="0"/>
          <w:sz w:val="22"/>
        </w:rPr>
        <w:t xml:space="preserve"> ০.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০.৫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৫৪.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ভাজক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৪৫৬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৩৫৬</w:t>
      </w:r>
    </w:p>
    <w:p>
      <w:r>
        <w:rPr>
          <w:rFonts w:ascii="Tiro Bangla" w:hAnsi="Tiro Bangla" w:eastAsia="Tiro Bangla"/>
          <w:b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    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০০০০০০০০০৬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০.০০০০৩ </w:t>
      </w:r>
    </w:p>
    <w:p>
      <w:r>
        <w:rPr>
          <w:rFonts w:ascii="Tiro Bangla" w:hAnsi="Tiro Bangla" w:eastAsia="Tiro Bangla"/>
          <w:b/>
          <w:sz w:val="22"/>
        </w:rPr>
        <w:t xml:space="preserve">৫৬.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 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০৩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০০০০০০০০৬</w:t>
      </w:r>
      <w:r>
        <w:rPr>
          <w:rFonts w:ascii="Tiro Bangla" w:hAnsi="Tiro Bangla" w:eastAsia="Tiro Bangla"/>
          <w:b w:val="0"/>
          <w:sz w:val="22"/>
        </w:rPr>
        <w:t xml:space="preserve">; </w:t>
      </w:r>
      <w:r>
        <w:rPr>
          <w:rFonts w:ascii="Tiro Bangla" w:hAnsi="Tiro Bangla" w:eastAsia="Tiro Bangla"/>
          <w:b w:val="0"/>
          <w:sz w:val="22"/>
        </w:rPr>
        <w:t>এখানে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           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৫৭.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৭৫৮৪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৩৬১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অটোরিক্সার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গতিবেগ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r>
        <w:rPr>
          <w:rFonts w:ascii="Tiro Bangla" w:hAnsi="Tiro Bangla" w:eastAsia="Tiro Bangla"/>
          <w:b/>
          <w:sz w:val="22"/>
        </w:rPr>
        <w:t xml:space="preserve">৫৯.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১২১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০০১১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০১১</w:t>
      </w:r>
    </w:p>
    <w:p>
      <w:r>
        <w:rPr>
          <w:rFonts w:ascii="Tiro Bangla" w:hAnsi="Tiro Bangla" w:eastAsia="Tiro Bangla"/>
          <w:b/>
          <w:sz w:val="22"/>
        </w:rPr>
        <w:t xml:space="preserve">৬০.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৩৮৫</w:t>
      </w:r>
    </w:p>
    <w:p>
      <w:r>
        <w:rPr>
          <w:rFonts w:ascii="Tiro Bangla" w:hAnsi="Tiro Bangla" w:eastAsia="Tiro Bangla"/>
          <w:b/>
          <w:sz w:val="22"/>
        </w:rPr>
        <w:t xml:space="preserve">৬১.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]</w:t>
      </w:r>
      <w:r>
        <w:rPr>
          <w:rFonts w:ascii="Tiro Bangla" w:hAnsi="Tiro Bangla" w:eastAsia="Tiro Bangla"/>
          <w:b w:val="0"/>
          <w:sz w:val="22"/>
        </w:rPr>
        <w:t xml:space="preserve"> ÷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r>
        <w:rPr>
          <w:rFonts w:ascii="Tiro Bangla" w:hAnsi="Tiro Bangla" w:eastAsia="Tiro Bangla"/>
          <w:b/>
          <w:sz w:val="22"/>
        </w:rPr>
        <w:t xml:space="preserve">৬২. </w:t>
      </w:r>
      <w:r>
        <w:rPr>
          <w:rFonts w:ascii="Tiro Bangla" w:hAnsi="Tiro Bangla" w:eastAsia="Tiro Bangla"/>
          <w:b w:val="0"/>
          <w:sz w:val="22"/>
        </w:rPr>
        <w:t>তমালের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৫১৬০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৫৪০০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৫৫০০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r>
        <w:rPr>
          <w:rFonts w:ascii="Tiro Bangla" w:hAnsi="Tiro Bangla" w:eastAsia="Tiro Bangla"/>
          <w:b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r>
        <w:rPr>
          <w:rFonts w:ascii="Tiro Bangla" w:hAnsi="Tiro Bangla" w:eastAsia="Tiro Bangla"/>
          <w:b/>
          <w:sz w:val="22"/>
        </w:rPr>
        <w:t xml:space="preserve">৬৪.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পিতার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পুত্রের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বয়স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বছর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মাস</w:t>
      </w:r>
    </w:p>
    <w:p>
      <w:r>
        <w:rPr>
          <w:rFonts w:ascii="Tiro Bangla" w:hAnsi="Tiro Bangla" w:eastAsia="Tiro Bangla"/>
          <w:b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সমানভাবে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থাকলে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৬৬.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</w:p>
    <w:p>
      <w:r>
        <w:rPr>
          <w:rFonts w:ascii="Tiro Bangla" w:hAnsi="Tiro Bangla" w:eastAsia="Tiro Bangla"/>
          <w:b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৫৩৫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</w:p>
    <w:p>
      <w:r>
        <w:rPr>
          <w:rFonts w:ascii="Tiro Bangla" w:hAnsi="Tiro Bangla" w:eastAsia="Tiro Bangla"/>
          <w:b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রহিমার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r>
        <w:rPr>
          <w:rFonts w:ascii="Tiro Bangla" w:hAnsi="Tiro Bangla" w:eastAsia="Tiro Bangla"/>
          <w:b/>
          <w:sz w:val="22"/>
        </w:rPr>
        <w:t xml:space="preserve">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</w:p>
    <w:p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১.০০০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০.০০১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০.০০০১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১০০০</w:t>
      </w:r>
    </w:p>
    <w:p>
      <w:r>
        <w:rPr>
          <w:rFonts w:ascii="Tiro Bangla" w:hAnsi="Tiro Bangla" w:eastAsia="Tiro Bangla"/>
          <w:b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</w:p>
    <w:p>
      <w:r>
        <w:rPr>
          <w:rFonts w:ascii="Tiro Bangla" w:hAnsi="Tiro Bangla" w:eastAsia="Tiro Bangla"/>
          <w:b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</w:p>
    <w:p>
      <w:r>
        <w:rPr>
          <w:rFonts w:ascii="Tiro Bangla" w:hAnsi="Tiro Bangla" w:eastAsia="Tiro Bangla"/>
          <w:b/>
          <w:sz w:val="22"/>
        </w:rPr>
        <w:t xml:space="preserve">৭২.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৭৩.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০.৮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</w:p>
    <w:p>
      <w:r>
        <w:rPr>
          <w:rFonts w:ascii="Tiro Bangla" w:hAnsi="Tiro Bangla" w:eastAsia="Tiro Bangla"/>
          <w:b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</w:p>
    <w:p>
      <w:r>
        <w:rPr>
          <w:rFonts w:ascii="Tiro Bangla" w:hAnsi="Tiro Bangla" w:eastAsia="Tiro Bangla"/>
          <w:b/>
          <w:sz w:val="22"/>
        </w:rPr>
        <w:t xml:space="preserve">৭৫.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২.৫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০.০২৫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০.০৮ </w:t>
      </w:r>
    </w:p>
    <w:p>
      <w:r>
        <w:rPr>
          <w:rFonts w:ascii="Tiro Bangla" w:hAnsi="Tiro Bangla" w:eastAsia="Tiro Bangla"/>
          <w:b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৭৭.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৭৮.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৮৭৫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</w:p>
    <w:p>
      <w:r>
        <w:rPr>
          <w:rFonts w:ascii="Tiro Bangla" w:hAnsi="Tiro Bangla" w:eastAsia="Tiro Bangla"/>
          <w:b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২২০৪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২১২৬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</w:p>
    <w:p>
      <w:r>
        <w:rPr>
          <w:rFonts w:ascii="Tiro Bangla" w:hAnsi="Tiro Bangla" w:eastAsia="Tiro Bangla"/>
          <w:b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ব্যবহার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২০১৩৪৫৮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১০২৪৩৫৮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২০১৮৫৪৩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১০২৩৪৫৮</w:t>
      </w:r>
    </w:p>
    <w:p>
      <w:r>
        <w:rPr>
          <w:rFonts w:ascii="Tiro Bangla" w:hAnsi="Tiro Bangla" w:eastAsia="Tiro Bangla"/>
          <w:b/>
          <w:sz w:val="22"/>
        </w:rPr>
        <w:t xml:space="preserve">৮১. </w:t>
      </w:r>
      <w:r>
        <w:rPr>
          <w:rFonts w:ascii="Tiro Bangla" w:hAnsi="Tiro Bangla" w:eastAsia="Tiro Bangla"/>
          <w:b w:val="0"/>
          <w:sz w:val="22"/>
        </w:rPr>
        <w:t>১০২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</w:p>
    <w:p>
      <w:r>
        <w:rPr>
          <w:rFonts w:ascii="Tiro Bangla" w:hAnsi="Tiro Bangla" w:eastAsia="Tiro Bangla"/>
          <w:b/>
          <w:sz w:val="22"/>
        </w:rPr>
        <w:t xml:space="preserve">৮২. </w:t>
      </w:r>
      <w:r>
        <w:rPr>
          <w:rFonts w:ascii="Tiro Bangla" w:hAnsi="Tiro Bangla" w:eastAsia="Tiro Bangla"/>
          <w:b w:val="0"/>
          <w:sz w:val="22"/>
        </w:rPr>
        <w:t>১৮১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চিহ্নিত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৮৩.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(০)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৮৪.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>-</w:t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>(১ + ২য় সংখ্যা)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</w:p>
    <w:p>
      <w:r>
        <w:rPr>
          <w:rFonts w:ascii="Tiro Bangla" w:hAnsi="Tiro Bangla" w:eastAsia="Tiro Bangla"/>
          <w:b/>
          <w:sz w:val="22"/>
        </w:rPr>
        <w:t xml:space="preserve">৮৫.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নিঃশেষে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২৩১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২২৪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২১০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২১৭</w:t>
      </w:r>
    </w:p>
    <w:p>
      <w:r>
        <w:rPr>
          <w:rFonts w:ascii="Tiro Bangla" w:hAnsi="Tiro Bangla" w:eastAsia="Tiro Bangla"/>
          <w:b/>
          <w:sz w:val="22"/>
        </w:rPr>
        <w:t xml:space="preserve">৮৬.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৮৮.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এর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২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৪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৩ </w:t>
      </w:r>
    </w:p>
    <w:p>
      <w:r>
        <w:rPr>
          <w:rFonts w:ascii="Tiro Bangla" w:hAnsi="Tiro Bangla" w:eastAsia="Tiro Bangla"/>
          <w:b/>
          <w:sz w:val="22"/>
        </w:rPr>
        <w:t xml:space="preserve">৮৯.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পর্যন্ত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r>
        <w:rPr>
          <w:rFonts w:ascii="Tiro Bangla" w:hAnsi="Tiro Bangla" w:eastAsia="Tiro Bangla"/>
          <w:b/>
          <w:sz w:val="22"/>
        </w:rPr>
        <w:t xml:space="preserve">৯০. </w:t>
      </w:r>
      <w:r>
        <w:rPr>
          <w:rFonts w:ascii="Tiro Bangla" w:hAnsi="Tiro Bangla" w:eastAsia="Tiro Bangla"/>
          <w:b w:val="0"/>
          <w:sz w:val="22"/>
        </w:rPr>
        <w:t>ফুলের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জায়গা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২৪</w:t>
      </w:r>
    </w:p>
    <w:p>
      <w:r>
        <w:rPr>
          <w:rFonts w:ascii="Tiro Bangla" w:hAnsi="Tiro Bangla" w:eastAsia="Tiro Bangla"/>
          <w:b/>
          <w:sz w:val="22"/>
        </w:rPr>
        <w:t xml:space="preserve">৯১. </w:t>
      </w:r>
      <w:r>
        <w:rPr>
          <w:rFonts w:ascii="Tiro Bangla" w:hAnsi="Tiro Bangla" w:eastAsia="Tiro Bangla"/>
          <w:b w:val="0"/>
          <w:sz w:val="22"/>
        </w:rPr>
        <w:t>বাগানের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জুড়ে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লাগানো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ফাঁকা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পরিমাণ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বর্গমিটার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২০</w:t>
      </w:r>
    </w:p>
    <w:p>
      <w:r>
        <w:rPr>
          <w:rFonts w:ascii="Tiro Bangla" w:hAnsi="Tiro Bangla" w:eastAsia="Tiro Bangla"/>
          <w:b/>
          <w:sz w:val="22"/>
        </w:rPr>
        <w:t xml:space="preserve">৯২.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সর্বনিম্ন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যাত্রা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শুরু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স্ট্যান্ডে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পৌছাবে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৬৬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 ৬০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৫৪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৭২</w:t>
      </w:r>
    </w:p>
    <w:p>
      <w:r>
        <w:rPr>
          <w:rFonts w:ascii="Tiro Bangla" w:hAnsi="Tiro Bangla" w:eastAsia="Tiro Bangla"/>
          <w:b/>
          <w:sz w:val="22"/>
        </w:rPr>
        <w:t xml:space="preserve">৯৩.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ব্যক্তি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কিলোমিটার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পথের</w:t>
      </w:r>
      <w:r>
        <w:rPr>
          <w:rFonts w:ascii="Tiro Bangla" w:hAnsi="Tiro Bangla" w:eastAsia="Tiro Bangla"/>
          <w:b w:val="0"/>
          <w:sz w:val="22"/>
        </w:rPr>
        <w:t xml:space="preserve"> ১৪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রিকশাতে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রাস্তা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পথ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গাড়িতে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r>
        <w:rPr>
          <w:rFonts w:ascii="Tiro Bangla" w:hAnsi="Tiro Bangla" w:eastAsia="Tiro Bangla"/>
          <w:b/>
          <w:sz w:val="22"/>
        </w:rPr>
        <w:t xml:space="preserve">৯৪.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ছাত্রছাত্রীর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মাঝে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দেয়া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</w:p>
    <w:p>
      <w:r>
        <w:rPr>
          <w:rFonts w:ascii="Tiro Bangla" w:hAnsi="Tiro Bangla" w:eastAsia="Tiro Bangla"/>
          <w:b/>
          <w:sz w:val="22"/>
        </w:rPr>
        <w:t xml:space="preserve">৯৫.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লিচু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৮৪.৭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৯০.৫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৯২.৬৮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৯৬.৬ </w:t>
      </w:r>
    </w:p>
    <w:p>
      <w:r>
        <w:rPr>
          <w:rFonts w:ascii="Tiro Bangla" w:hAnsi="Tiro Bangla" w:eastAsia="Tiro Bangla"/>
          <w:b/>
          <w:sz w:val="22"/>
        </w:rPr>
        <w:t xml:space="preserve">৯৮. </w:t>
      </w:r>
      <w:r>
        <w:rPr>
          <w:rFonts w:ascii="Tiro Bangla" w:hAnsi="Tiro Bangla" w:eastAsia="Tiro Bangla"/>
          <w:b w:val="0"/>
          <w:sz w:val="22"/>
        </w:rPr>
        <w:t>কাঁদায়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০.৫৬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০.৪৬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০.৫৪ </w:t>
      </w:r>
    </w:p>
    <w:p>
      <w:r>
        <w:rPr>
          <w:rFonts w:ascii="Tiro Bangla" w:hAnsi="Tiro Bangla" w:eastAsia="Tiro Bangla"/>
          <w:b/>
          <w:sz w:val="22"/>
        </w:rPr>
        <w:t xml:space="preserve">৯৯.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২০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৫</w:t>
      </w:r>
    </w:p>
    <w:p>
      <w:r>
        <w:rPr>
          <w:rFonts w:ascii="Tiro Bangla" w:hAnsi="Tiro Bangla" w:eastAsia="Tiro Bangla"/>
          <w:b/>
          <w:sz w:val="22"/>
        </w:rPr>
        <w:t xml:space="preserve">১০০. </w:t>
      </w:r>
      <w:r>
        <w:rPr>
          <w:rFonts w:ascii="Tiro Bangla" w:hAnsi="Tiro Bangla" w:eastAsia="Tiro Bangla"/>
          <w:b w:val="0"/>
          <w:sz w:val="22"/>
        </w:rPr>
        <w:t>সাদিয়া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দোকান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কিনলে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= ক, ১</w:t>
      </w:r>
      <w:r>
        <w:rPr>
          <w:rFonts w:ascii="Tiro Bangla" w:hAnsi="Tiro Bangla" w:eastAsia="Tiro Bangla"/>
          <w:b w:val="0"/>
          <w:sz w:val="22"/>
        </w:rPr>
        <w:t xml:space="preserve">= খ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গ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>-</w:t>
      </w:r>
    </w:p>
    <w:p>
      <w:r>
        <w:rPr>
          <w:rFonts w:ascii="Tiro Bangla" w:hAnsi="Tiro Bangla" w:eastAsia="Tiro Bangla"/>
          <w:b/>
          <w:sz w:val="22"/>
        </w:rP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খ × গ = </w:t>
      </w:r>
    </w:p>
    <w:p>
      <w:r>
        <w:rPr>
          <w:rFonts w:ascii="Tiro Bangla" w:hAnsi="Tiro Bangla" w:eastAsia="Tiro Bangla"/>
          <w:b/>
          <w:sz w:val="22"/>
        </w:rPr>
        <w:t xml:space="preserve">ii.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ক</w:t>
      </w:r>
      <w:r>
        <w:rPr>
          <w:rFonts w:ascii="Tiro Bangla" w:hAnsi="Tiro Bangla" w:eastAsia="Tiro Bangla"/>
          <w:b w:val="0"/>
          <w:sz w:val="22"/>
        </w:rPr>
        <w:t xml:space="preserve"> = </w:t>
      </w:r>
    </w:p>
    <w:p>
      <w:r>
        <w:rPr>
          <w:rFonts w:ascii="Tiro Bangla" w:hAnsi="Tiro Bangla" w:eastAsia="Tiro Bangla"/>
          <w:b/>
          <w:sz w:val="22"/>
        </w:rP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ii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, ii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iii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i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ii</w:t>
      </w:r>
    </w:p>
    <w:p>
      <w:r>
        <w:rPr>
          <w:rFonts w:ascii="Tiro Bangla" w:hAnsi="Tiro Bangla" w:eastAsia="Tiro Bangla"/>
          <w:b/>
          <w:sz w:val="22"/>
        </w:rPr>
        <w:t xml:space="preserve">১০২.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২৪ </w:t>
      </w:r>
    </w:p>
    <w:p>
      <w:r>
        <w:rPr>
          <w:rFonts w:ascii="Tiro Bangla" w:hAnsi="Tiro Bangla" w:eastAsia="Tiro Bangla"/>
          <w:b/>
          <w:sz w:val="22"/>
        </w:rPr>
        <w:t xml:space="preserve">১০৩.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 xml:space="preserve">০.০১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১.১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০.১ </w:t>
      </w:r>
    </w:p>
    <w:p>
      <w:r>
        <w:rPr>
          <w:rFonts w:ascii="Tiro Bangla" w:hAnsi="Tiro Bangla" w:eastAsia="Tiro Bangla"/>
          <w:b/>
          <w:sz w:val="22"/>
        </w:rPr>
        <w:t xml:space="preserve">১০৪.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r>
        <w:rPr>
          <w:rFonts w:ascii="Tiro Bangla" w:hAnsi="Tiro Bangla" w:eastAsia="Tiro Bangla"/>
          <w:b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৪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b/>
          <w:sz w:val="22"/>
        </w:rPr>
        <w:t xml:space="preserve">১০৬.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'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২৭।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অপরটি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৮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b/>
          <w:sz w:val="22"/>
        </w:rPr>
        <w:t xml:space="preserve">১০৭.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৫২৬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১৩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৮৩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৩৩৮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৫২৬</w:t>
      </w:r>
    </w:p>
    <w:p>
      <w:r>
        <w:rPr>
          <w:rFonts w:ascii="Tiro Bangla" w:hAnsi="Tiro Bangla" w:eastAsia="Tiro Bangla"/>
          <w:b/>
          <w:sz w:val="22"/>
        </w:rPr>
        <w:t xml:space="preserve">১০৮.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০০০৯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০০০০০১৮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০০০০০১১৮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০০০০০০১৮</w:t>
      </w:r>
    </w:p>
    <w:p>
      <w:r>
        <w:rPr>
          <w:rFonts w:ascii="Tiro Bangla" w:hAnsi="Tiro Bangla" w:eastAsia="Tiro Bangla"/>
          <w:b/>
          <w:sz w:val="22"/>
        </w:rPr>
        <w:t xml:space="preserve">১০৯.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অ্যালুমিনিয়াম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লোহার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নেওয়া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মাপের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টুকরাটির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দৈর্ঘ্য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সে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 (</w:t>
      </w:r>
      <w:r>
        <w:rPr>
          <w:rFonts w:ascii="Tiro Bangla" w:hAnsi="Tiro Bangla" w:eastAsia="Tiro Bangla"/>
          <w:b w:val="0"/>
          <w:sz w:val="22"/>
        </w:rPr>
        <w:t>পাতদ্বয়ের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প্রস্থ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>)</w:t>
      </w:r>
    </w:p>
    <w:p>
      <w:r>
        <w:rPr>
          <w:rFonts w:ascii="Tiro Bangla" w:hAnsi="Tiro Bangla" w:eastAsia="Tiro Bangla"/>
          <w:b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  <w:r>
        <w:tab/>
        <w:tab/>
      </w:r>
    </w:p>
    <w:p>
      <w:r>
        <w:rPr>
          <w:rFonts w:ascii="Tiro Bangla" w:hAnsi="Tiro Bangla" w:eastAsia="Tiro Bangla"/>
          <w:b/>
          <w:sz w:val="22"/>
        </w:rPr>
        <w:t xml:space="preserve">গ. </w:t>
      </w:r>
      <w:r>
        <w:rPr>
          <w:rFonts w:ascii="Tiro Bangla" w:hAnsi="Tiro Bangla" w:eastAsia="Tiro Bangla"/>
          <w:b w:val="0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b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৩২ </w:t>
      </w:r>
      <w:r>
        <w:tab/>
        <w:tab/>
      </w:r>
    </w:p>
    <w:p>
      <w:pPr>
        <w:spacing w:after="160"/>
      </w:pPr>
      <w:r>
        <w:rPr>
          <w:rFonts w:ascii="Tiro Bangla" w:hAnsi="Tiro Bangla" w:eastAsia="Tiro Bangla"/>
          <w:b/>
          <w:color w:val="088565"/>
          <w:sz w:val="22"/>
        </w:rPr>
        <w:t xml:space="preserve">উত্তর: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>৩৬</w:t>
      </w:r>
    </w:p>
    <w:sectPr w:rsidR="00FC693F" w:rsidRPr="0006063C" w:rsidSect="00034616">
      <w:pgSz w:w="12240" w:h="15336"/>
      <w:pgMar w:top="720" w:right="864" w:bottom="432" w:left="1152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