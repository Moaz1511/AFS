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Tiro Bangla" w:hAnsi="Tiro Bangla" w:eastAsia="Tiro Bangla"/>
          <w:sz w:val="22"/>
        </w:rPr>
        <w:t xml:space="preserve">১.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সংখ্যায়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ব্যবহৃত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কোনো</w:t>
      </w:r>
      <w:r>
        <w:rPr>
          <w:rFonts w:ascii="Tiro Bangla" w:hAnsi="Tiro Bangla" w:eastAsia="Tiro Bangla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+xy+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তার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অবস্থানের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জন্য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যে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প্রকাশ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তাকে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কী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বলে</w:t>
      </w:r>
      <w:r>
        <w:rPr>
          <w:rFonts w:ascii="Tiro Bangla" w:hAnsi="Tiro Bangla" w:eastAsia="Tiro Bangla"/>
          <w:sz w:val="22"/>
        </w:rPr>
        <w:t xml:space="preserve">? </w:t>
      </w:r>
      <w:r>
        <w:rPr>
          <w:rFonts w:ascii="Tiro Bangla" w:hAnsi="Tiro Bangla" w:eastAsia="Tiro Bangla"/>
          <w:sz w:val="22"/>
        </w:rPr>
        <w:t>[</w:t>
      </w:r>
      <w:r>
        <w:rPr>
          <w:rFonts w:ascii="Tiro Bangla" w:hAnsi="Tiro Bangla" w:eastAsia="Tiro Bangla"/>
          <w:sz w:val="22"/>
        </w:rPr>
        <w:t>পাঠ</w:t>
      </w:r>
      <w:r>
        <w:rPr>
          <w:rFonts w:ascii="Tiro Bangla" w:hAnsi="Tiro Bangla" w:eastAsia="Tiro Bangla"/>
          <w:sz w:val="22"/>
        </w:rPr>
        <w:t>১:</w:t>
      </w:r>
      <w:r>
        <w:rPr>
          <w:rFonts w:ascii="Tiro Bangla" w:hAnsi="Tiro Bangla" w:eastAsia="Tiro Bangla"/>
          <w:sz w:val="22"/>
        </w:rPr>
        <w:t>অঙ্কপাতন</w:t>
      </w:r>
      <w:r>
        <w:rPr>
          <w:rFonts w:ascii="Tiro Bangla" w:hAnsi="Tiro Bangla" w:eastAsia="Tiro Bangla"/>
          <w:sz w:val="22"/>
        </w:rPr>
        <w:t>]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+xy+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+pq+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q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z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e</m:t>
              </m:r>
            </m:den>
          </m:f>
          <m:r>
            <w:rPr>
              <w:rFonts w:ascii="Cambria Math" w:eastAsia="Vrinda" w:hAnsi="Cambria Math" w:cs="Kalpurush"/>
              <w:sz w:val="22"/>
              <w:szCs w:val="22"/>
            </w:rPr>
            <m:t>+2z+5y-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p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e</m:t>
              </m:r>
            </m:den>
          </m:f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+xy+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২. </w:t>
      </w:r>
      <w:r>
        <w:rPr>
          <w:rFonts w:ascii="Tiro Bangla" w:hAnsi="Tiro Bangla" w:eastAsia="Tiro Bangla"/>
          <w:b w:val="0"/>
          <w:sz w:val="22"/>
        </w:rPr>
        <w:t>সাত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কতগুণ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যদি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অঙ্কদ্বয়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 xml:space="preserve">? </w:t>
      </w: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১.১: </w:t>
      </w:r>
      <w:r>
        <w:rPr>
          <w:rFonts w:ascii="Tiro Bangla" w:hAnsi="Tiro Bangla" w:eastAsia="Tiro Bangla"/>
          <w:b w:val="0"/>
          <w:sz w:val="22"/>
        </w:rPr>
        <w:t>অঙ্কপাতন</w:t>
      </w:r>
      <w:r>
        <w:rPr>
          <w:rFonts w:ascii="Tiro Bangla" w:hAnsi="Tiro Bangla" w:eastAsia="Tiro Bangla"/>
          <w:b w:val="0"/>
          <w:sz w:val="22"/>
        </w:rPr>
        <w:t>]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১০০০০০</m:t>
          </m:r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১০০০০</m:t>
          </m:r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১</m:t>
          </m:r>
          <m:r>
            <w:rPr>
              <w:rFonts w:ascii="Cambria Math" w:eastAsia="Vrinda" w:hAnsi="Cambria Math" w:cs="Kalpurush"/>
              <w:sz w:val="22"/>
              <w:szCs w:val="22"/>
            </w:rPr>
            <m:t>/</m:t>
          </m:r>
          <m:r>
            <w:rPr>
              <w:rFonts w:ascii="Nirmala UI" w:eastAsia="Vrinda" w:hAnsi="Nirmala UI" w:cs="Nirmala UI"/>
              <w:sz w:val="22"/>
              <w:szCs w:val="22"/>
            </w:rPr>
            <m:t>১০০০</m:t>
          </m:r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</m:t>
              </m: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num>
            <m:den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১০০০০</m:t>
              </m:r>
            </m:den>
          </m:f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</m:t>
              </m: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num>
            <m:den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১০০০০</m:t>
              </m:r>
            </m:den>
          </m:f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>৮৩০৫৬০৪০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সার্থক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কয়টি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১.১: </w:t>
      </w:r>
      <w:r>
        <w:rPr>
          <w:rFonts w:ascii="Tiro Bangla" w:hAnsi="Tiro Bangla" w:eastAsia="Tiro Bangla"/>
          <w:b w:val="0"/>
          <w:sz w:val="22"/>
        </w:rPr>
        <w:t>অঙ্কপাতন</w:t>
      </w:r>
      <w:r>
        <w:rPr>
          <w:rFonts w:ascii="Tiro Bangla" w:hAnsi="Tiro Bangla" w:eastAsia="Tiro Bangla"/>
          <w:b w:val="0"/>
          <w:sz w:val="22"/>
        </w:rPr>
        <w:t>]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৪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৫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৭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৫</w:t>
      </w:r>
    </w:p>
    <w:p>
      <w:r>
        <w:rPr>
          <w:rFonts w:ascii="Tiro Bangla" w:hAnsi="Tiro Bangla" w:eastAsia="Tiro Bangla"/>
          <w:sz w:val="22"/>
        </w:rPr>
        <w:t xml:space="preserve">৪.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৩৪৫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সংখ্যাটিতে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স্থানীয়মান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স্বকীয়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মানের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পার্থক্য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+xy+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m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+my+</m:t>
          </m:r>
          <m:sSup>
            <m:sSupPr>
              <m:ctrlPr>
                <w:rPr>
                  <w:rFonts w:ascii="Cambria Math" w:eastAsia="Vrinda" w:hAnsi="Cambria Math" w:cs="Nirmala UI"/>
                  <w:bCs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y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+pq+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q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z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e</m:t>
              </m:r>
            </m:den>
          </m:f>
          <m:r>
            <w:rPr>
              <w:rFonts w:ascii="Cambria Math" w:eastAsia="Vrinda" w:hAnsi="Cambria Math" w:cs="Kalpurush"/>
              <w:sz w:val="22"/>
              <w:szCs w:val="22"/>
            </w:rPr>
            <m:t>+2z+5y-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p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e</m:t>
              </m:r>
            </m:den>
          </m:f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p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Cambria Math" w:cs="Nirmala UI"/>
              <w:sz w:val="22"/>
              <w:szCs w:val="22"/>
            </w:rPr>
            <m:t>+pq+</m:t>
          </m:r>
          <m:sSup>
            <m:sSupPr>
              <m:ctrlPr>
                <w:rPr>
                  <w:rFonts w:ascii="Cambria Math" w:eastAsia="Vrinda" w:hAnsi="Cambria Math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q</m:t>
              </m:r>
            </m:e>
            <m:sup>
              <m:r>
                <w:rPr>
                  <w:rFonts w:ascii="Cambria Math" w:eastAsia="Vrinda" w:hAnsi="Cambria Math" w:cs="Nirmala UI"/>
                  <w:sz w:val="22"/>
                  <w:szCs w:val="22"/>
                </w:rPr>
                <m:t>2</m:t>
              </m:r>
            </m:sup>
          </m:sSup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পরিবর্তনের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ফলে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স্বকীয়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 xml:space="preserve">? </w:t>
      </w:r>
      <w:r>
        <w:rPr>
          <w:rFonts w:ascii="Tiro Bangla" w:hAnsi="Tiro Bangla" w:eastAsia="Tiro Bangla"/>
          <w:b w:val="0"/>
          <w:sz w:val="22"/>
        </w:rPr>
        <w:t>[</w:t>
      </w:r>
      <w:r>
        <w:rPr>
          <w:rFonts w:ascii="Tiro Bangla" w:hAnsi="Tiro Bangla" w:eastAsia="Tiro Bangla"/>
          <w:b w:val="0"/>
          <w:sz w:val="22"/>
        </w:rPr>
        <w:t>পাঠ</w:t>
      </w:r>
      <w:r>
        <w:rPr>
          <w:rFonts w:ascii="Tiro Bangla" w:hAnsi="Tiro Bangla" w:eastAsia="Tiro Bangla"/>
          <w:b w:val="0"/>
          <w:sz w:val="22"/>
        </w:rPr>
        <w:t xml:space="preserve"> ১.১: </w:t>
      </w:r>
      <w:r>
        <w:rPr>
          <w:rFonts w:ascii="Tiro Bangla" w:hAnsi="Tiro Bangla" w:eastAsia="Tiro Bangla"/>
          <w:b w:val="0"/>
          <w:sz w:val="22"/>
        </w:rPr>
        <w:t>অঙ্কপাতন</w:t>
      </w:r>
      <w:r>
        <w:rPr>
          <w:rFonts w:ascii="Tiro Bangla" w:hAnsi="Tiro Bangla" w:eastAsia="Tiro Bangla"/>
          <w:b w:val="0"/>
          <w:sz w:val="22"/>
        </w:rPr>
        <w:t>]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পরিবর্তন হয়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বৃদ্ধি পায়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একই থাকে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হ্রাস পায়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একই থাকে</w:t>
      </w:r>
    </w:p>
    <w:p>
      <w:r>
        <w:rPr>
          <w:rFonts w:ascii="Tiro Bangla" w:hAnsi="Tiro Bangla" w:eastAsia="Tiro Bangla"/>
          <w:sz w:val="22"/>
        </w:rPr>
        <w:t xml:space="preserve">৬. </w:t>
      </w:r>
      <w:r>
        <w:rPr>
          <w:rFonts w:ascii="Tiro Bangla" w:hAnsi="Tiro Bangla" w:eastAsia="Tiro Bangla"/>
          <w:sz w:val="22"/>
        </w:rPr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Nirmala UI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Nirmala UI" w:cs="Nirmala U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Nirmala UI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Nirmala UI" w:cs="Nirmala UI"/>
              <w:sz w:val="22"/>
              <w:szCs w:val="22"/>
            </w:rPr>
            <m:t>+xy</m:t>
          </m:r>
        </m:oMath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প্রতীক</w:t>
      </w:r>
      <w:r>
        <w:rPr>
          <w:rFonts w:ascii="Tiro Bangla" w:hAnsi="Tiro Bangla" w:eastAsia="Tiro Bangla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sSup>
            <m:sSupPr>
              <m:ctrlPr>
                <w:rPr>
                  <w:rFonts w:ascii="Cambria Math" w:eastAsia="Vrinda" w:hAnsi="Nirmala UI" w:cs="Nirmala UI"/>
                  <w:i/>
                  <w:sz w:val="22"/>
                  <w:szCs w:val="22"/>
                </w:rPr>
              </m:ctrlPr>
            </m:sSupPr>
            <m:e>
              <m:r>
                <w:rPr>
                  <w:rFonts w:ascii="Cambria Math" w:eastAsia="Vrinda" w:hAnsi="Nirmala UI" w:cs="Nirmala UI"/>
                  <w:sz w:val="22"/>
                  <w:szCs w:val="22"/>
                </w:rPr>
                <m:t>x</m:t>
              </m:r>
            </m:e>
            <m:sup>
              <m:r>
                <w:rPr>
                  <w:rFonts w:ascii="Cambria Math" w:eastAsia="Vrinda" w:hAnsi="Nirmala UI" w:cs="Nirmala UI"/>
                  <w:sz w:val="22"/>
                  <w:szCs w:val="22"/>
                </w:rPr>
                <m:t>2</m:t>
              </m:r>
            </m:sup>
          </m:sSup>
          <m:r>
            <w:rPr>
              <w:rFonts w:ascii="Cambria Math" w:eastAsia="Vrinda" w:hAnsi="Nirmala UI" w:cs="Nirmala UI"/>
              <w:sz w:val="22"/>
              <w:szCs w:val="22"/>
            </w:rPr>
            <m:t>+xy</m:t>
          </m:r>
        </m:oMath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ব্যবহার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হয়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৫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১০০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১০</w:t>
      </w:r>
    </w:p>
    <w:p>
      <w:r>
        <w:rPr>
          <w:rFonts w:ascii="Tiro Bangla" w:hAnsi="Tiro Bangla" w:eastAsia="Tiro Bangla"/>
          <w:sz w:val="22"/>
        </w:rPr>
        <w:t xml:space="preserve">১৫.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৬৪৪০৫৬৩১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সংখ্যাটির</w:t>
      </w:r>
      <w:r>
        <w:rPr>
          <w:rFonts w:ascii="Tiro Bangla" w:hAnsi="Tiro Bangla" w:eastAsia="Tiro Bangla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অযুত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শূন্য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বাম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তৃতীয়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৪র্থ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বিদ্যমান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r>
        <w:rPr>
          <w:rFonts w:ascii="Tiro Bangla" w:hAnsi="Tiro Bangla" w:eastAsia="Tiro Bangla"/>
          <w:sz w:val="22"/>
        </w:rPr>
        <w:t xml:space="preserve">১৬.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পাটিগণিতে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দশটি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প্রতীকের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মধ্যে</w:t>
      </w:r>
      <w:r>
        <w:rPr>
          <w:rFonts w:ascii="Tiro Bangla" w:hAnsi="Tiro Bangla" w:eastAsia="Tiro Bangla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স্বার্থক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নয়টি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দশটি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প্রতীকগুলোকে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বলা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i ও iii</w:t>
      </w:r>
    </w:p>
    <w:p>
      <w:r>
        <w:rPr>
          <w:rFonts w:ascii="Tiro Bangla" w:hAnsi="Tiro Bangla" w:eastAsia="Tiro Bangla"/>
          <w:sz w:val="22"/>
        </w:rPr>
        <w:t xml:space="preserve">৭.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পাটিগণিতে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কয়টি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প্রতীক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দ্বারা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সব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প্রকাশ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যায়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১০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৫০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১০০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১০</w:t>
      </w:r>
    </w:p>
    <w:p>
      <w:r>
        <w:rPr>
          <w:rFonts w:ascii="Tiro Bangla" w:hAnsi="Tiro Bangla" w:eastAsia="Tiro Bangla"/>
          <w:sz w:val="22"/>
        </w:rPr>
        <w:t xml:space="preserve">৮.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ক্ষুদ্রতম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দুই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৩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দ্বারা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বিভাজ্য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জোড়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২৪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১৮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১২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১২</w:t>
      </w:r>
    </w:p>
    <w:p>
      <w:r>
        <w:rPr>
          <w:rFonts w:ascii="Tiro Bangla" w:hAnsi="Tiro Bangla" w:eastAsia="Tiro Bangla"/>
          <w:sz w:val="22"/>
        </w:rPr>
        <w:t xml:space="preserve">৯.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১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২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৩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৪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৫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৬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৭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৮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৯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প্রতীকগুলোর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মধ্যে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স্বাভাবিক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কয়টি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৪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৯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১০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৯</w:t>
      </w:r>
    </w:p>
    <w:p>
      <w:r>
        <w:rPr>
          <w:rFonts w:ascii="Tiro Bangla" w:hAnsi="Tiro Bangla" w:eastAsia="Tiro Bangla"/>
          <w:sz w:val="22"/>
        </w:rPr>
        <w:t xml:space="preserve">১০.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অপেক্ষা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বড়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সব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দুই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ততোধিক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পাশাপাশি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বসিয়ে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লেখা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হয়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৯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৯</w:t>
      </w:r>
    </w:p>
    <w:p>
      <w:r>
        <w:rPr>
          <w:rFonts w:ascii="Tiro Bangla" w:hAnsi="Tiro Bangla" w:eastAsia="Tiro Bangla"/>
          <w:sz w:val="22"/>
        </w:rPr>
        <w:t xml:space="preserve">১১.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শূন্য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থেকে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বড়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পূর্ণসংখ্যাগুলোকে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বলে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অমূলদ সংখ্যা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স্বাভাবিক সংখ্যা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জোড় সংখ্যা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বিজোড় সংখ্যা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স্বাভাবিক সংখ্যা</w:t>
      </w:r>
    </w:p>
    <w:p>
      <w:r>
        <w:rPr>
          <w:rFonts w:ascii="Tiro Bangla" w:hAnsi="Tiro Bangla" w:eastAsia="Tiro Bangla"/>
          <w:sz w:val="22"/>
        </w:rPr>
        <w:t xml:space="preserve">১২.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ছয়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ক্ষুদ্রতম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চার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অভেকর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ক্ষুদ্রতম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কতগুণ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১০০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১০০০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৬০০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৪০০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১০০</w:t>
      </w:r>
    </w:p>
    <w:p>
      <w:r>
        <w:rPr>
          <w:rFonts w:ascii="Tiro Bangla" w:hAnsi="Tiro Bangla" w:eastAsia="Tiro Bangla"/>
          <w:sz w:val="22"/>
        </w:rPr>
        <w:t xml:space="preserve">১৩.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দশমিক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দশ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গুণোত্তর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রীতিতে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কয়েকটি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পাশাপাশি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বসিয়ে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লিখলে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সর্বাপেক্ষা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ডানদিকের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ধরনের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মান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প্রকাশ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করে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ঋণাত্মক মান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অস্বাভাবিক মান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স্বকীয় মান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শতগুণ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স্বকীয় মান</w:t>
      </w:r>
    </w:p>
    <w:p>
      <w:r>
        <w:rPr>
          <w:rFonts w:ascii="Tiro Bangla" w:hAnsi="Tiro Bangla" w:eastAsia="Tiro Bangla"/>
          <w:sz w:val="22"/>
        </w:rPr>
        <w:t xml:space="preserve">১৪.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কোন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ব্যবহৃত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অঙ্কগুলির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মান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কিসের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উপর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নির্ভর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করে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অঙ্কপাতন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বিভাজ্য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বিভাজ্যতা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অবস্থান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অবস্থান</w:t>
      </w:r>
    </w:p>
    <w:p>
      <w:r>
        <w:rPr>
          <w:rFonts w:ascii="Tiro Bangla" w:hAnsi="Tiro Bangla" w:eastAsia="Tiro Bangla"/>
          <w:sz w:val="22"/>
        </w:rPr>
        <w:t xml:space="preserve">১৫.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৬৪৪০৫৬৩১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সংখ্যাটির</w:t>
      </w:r>
      <w:r>
        <w:rPr>
          <w:rFonts w:ascii="Tiro Bangla" w:hAnsi="Tiro Bangla" w:eastAsia="Tiro Bangla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অযুত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শূন্য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বাম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তৃতীয়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৪র্থ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অঙ্কগুলোতে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বিদ্যমান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r>
        <w:rPr>
          <w:rFonts w:ascii="Tiro Bangla" w:hAnsi="Tiro Bangla" w:eastAsia="Tiro Bangla"/>
          <w:sz w:val="22"/>
        </w:rPr>
        <w:t xml:space="preserve">১৬.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পাটিগণিতে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দশটি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প্রতীকের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মধ্যে</w:t>
      </w:r>
      <w:r>
        <w:rPr>
          <w:rFonts w:ascii="Tiro Bangla" w:hAnsi="Tiro Bangla" w:eastAsia="Tiro Bangla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স্বার্থক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নয়টি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দশটি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প্রতীকগুলোকে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বলা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i ও iii</w:t>
      </w:r>
    </w:p>
    <w:p>
      <w:r>
        <w:rPr>
          <w:rFonts w:ascii="Tiro Bangla" w:hAnsi="Tiro Bangla" w:eastAsia="Tiro Bangla"/>
          <w:sz w:val="22"/>
        </w:rPr>
        <w:t xml:space="preserve">১৭.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প্রথম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৫টি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প্রতীক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হতে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সার্থক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অঙ্কগুলো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দ্বারা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গঠিত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ক্ষুদ্রতম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শতক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স্থানের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স্থানীয়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মান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৫০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৪০০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৫৪১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৪০০</w:t>
      </w:r>
    </w:p>
    <w:p>
      <w:r>
        <w:rPr>
          <w:rFonts w:ascii="Tiro Bangla" w:hAnsi="Tiro Bangla" w:eastAsia="Tiro Bangla"/>
          <w:sz w:val="22"/>
        </w:rPr>
        <w:t xml:space="preserve">১৮.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শেষ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চারটি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অভক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নিয়ে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গঠিত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বৃহত্তম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হাজার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স্থানের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অঙ্কটির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স্বকীয়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মান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? 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৯০০০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৬০০০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৯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৬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৯</w:t>
      </w:r>
    </w:p>
    <w:p>
      <w:r>
        <w:rPr>
          <w:rFonts w:ascii="Tiro Bangla" w:hAnsi="Tiro Bangla" w:eastAsia="Tiro Bangla"/>
          <w:sz w:val="22"/>
        </w:rPr>
        <w:t xml:space="preserve">১৯.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পাঁচ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বিশিষ্ট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একটি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অযুতের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ঘরে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হাজারের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ঘরে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এবং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অবশিষ্ট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অঙ্কগুলো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শূন্য</w:t>
      </w:r>
      <w:r>
        <w:rPr>
          <w:rFonts w:ascii="Tiro Bangla" w:hAnsi="Tiro Bangla" w:eastAsia="Tiro Bangla"/>
          <w:sz w:val="22"/>
        </w:rPr>
        <w:t xml:space="preserve"> (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 xml:space="preserve">) </w:t>
      </w:r>
      <w:r>
        <w:rPr>
          <w:rFonts w:ascii="Tiro Bangla" w:hAnsi="Tiro Bangla" w:eastAsia="Tiro Bangla"/>
          <w:sz w:val="22"/>
        </w:rPr>
        <w:t>থাকলে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কিভাবে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পড়তে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হবে</w:t>
      </w:r>
      <w:r>
        <w:rPr>
          <w:rFonts w:ascii="Tiro Bangla" w:hAnsi="Tiro Bangla" w:eastAsia="Tiro Bangla"/>
          <w:sz w:val="22"/>
        </w:rPr>
        <w:t xml:space="preserve">? 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পঁচাশি হাজার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আট লক্ষ পাঁচ হাজার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পঁচাশি লক্ষ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আট হাজার পাঁচশ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আট লক্ষ পাঁচ হাজার</w:t>
      </w:r>
    </w:p>
    <w:p>
      <w:r>
        <w:rPr>
          <w:rFonts w:ascii="Tiro Bangla" w:hAnsi="Tiro Bangla" w:eastAsia="Tiro Bangla"/>
          <w:sz w:val="22"/>
        </w:rPr>
        <w:t xml:space="preserve">২০. </w:t>
      </w:r>
      <w:r>
        <w:rPr>
          <w:rFonts w:ascii="Tiro Bangla" w:hAnsi="Tiro Bangla" w:eastAsia="Tiro Bangla"/>
          <w:sz w:val="22"/>
        </w:rPr>
        <w:t>“</w:t>
      </w:r>
      <w:r>
        <w:rPr>
          <w:rFonts w:ascii="Tiro Bangla" w:hAnsi="Tiro Bangla" w:eastAsia="Tiro Bangla"/>
          <w:sz w:val="22"/>
        </w:rPr>
        <w:t>ত্রিশ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হাজার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সত্তর</w:t>
      </w:r>
      <w:r>
        <w:rPr>
          <w:rFonts w:ascii="Tiro Bangla" w:hAnsi="Tiro Bangla" w:eastAsia="Tiro Bangla"/>
          <w:sz w:val="22"/>
        </w:rPr>
        <w:t xml:space="preserve">” </w:t>
      </w:r>
      <w:r>
        <w:rPr>
          <w:rFonts w:ascii="Tiro Bangla" w:hAnsi="Tiro Bangla" w:eastAsia="Tiro Bangla"/>
          <w:sz w:val="22"/>
        </w:rPr>
        <w:t>সংখ্যাটি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কমা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ব্যবহার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লিখলে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সঠিক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হবে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৩,০৭০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৩০,০৭০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৩,০০,৭০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৩,০০,০৭০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৩০,০৭০</w:t>
      </w:r>
    </w:p>
    <w:p>
      <w:r>
        <w:rPr>
          <w:rFonts w:ascii="Tiro Bangla" w:hAnsi="Tiro Bangla" w:eastAsia="Tiro Bangla"/>
          <w:sz w:val="22"/>
        </w:rPr>
        <w:t xml:space="preserve">২১.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এক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অপেক্ষা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বড়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কিন্তু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দশ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অপেক্ষা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ছোট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একটি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স্বাভাবিক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লিখতে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মোট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কয়টি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লাগবে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৯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৮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৭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৬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৮</w:t>
      </w:r>
    </w:p>
    <w:p>
      <w:r>
        <w:rPr>
          <w:rFonts w:ascii="Tiro Bangla" w:hAnsi="Tiro Bangla" w:eastAsia="Tiro Bangla"/>
          <w:sz w:val="22"/>
        </w:rPr>
        <w:t xml:space="preserve">২২.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৪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৮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১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২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৫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৭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অঙ্কগুলো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মাত্র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একবার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ব্যবহার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সাত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ক্ষুদ্রতম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 xml:space="preserve">? 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৯৮৭৫৪২১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৮৫৯১২৪৫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১২৪৫৭৮৯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১২৪৫৭৯৮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১২৪৫৭৮৯</w:t>
      </w:r>
    </w:p>
    <w:p>
      <w:r>
        <w:rPr>
          <w:rFonts w:ascii="Tiro Bangla" w:hAnsi="Tiro Bangla" w:eastAsia="Tiro Bangla"/>
          <w:sz w:val="22"/>
        </w:rPr>
        <w:t xml:space="preserve">২৩.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৭৩৪৫৫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অঙ্কগুলোকে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বিপরীতভাবে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সাজিয়ে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কথায়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প্রকাশ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সঠিক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পঞ্চান্ন হাজার তিনশ সাঁইত্রিশ</w:t>
      </w:r>
    </w:p>
    <w:p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পঞ্চান্ন হাজার চারশ সাঁইত্রিশ</w:t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পঞ্চান্ন হাজার সাতশ তেতাল্লিশ</w:t>
      </w:r>
    </w:p>
    <w:p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পঞ্চান্ন হাজার তিনশ সাতচল্লিশ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পঞ্চান্ন হাজার চারশ সাঁইত্রিশ</w:t>
      </w:r>
    </w:p>
    <w:p>
      <w:r>
        <w:rPr>
          <w:rFonts w:ascii="Tiro Bangla" w:hAnsi="Tiro Bangla" w:eastAsia="Tiro Bangla"/>
          <w:sz w:val="22"/>
        </w:rPr>
        <w:t xml:space="preserve">২৪.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সাত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ক্ষুদ্রতম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? 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১০০০০০০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১১১১১১১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১২৩৪৫৬৭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৯৯৯৯৯৯৯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১০০০০০০</w:t>
      </w:r>
    </w:p>
    <w:p>
      <w:r>
        <w:rPr>
          <w:rFonts w:ascii="Tiro Bangla" w:hAnsi="Tiro Bangla" w:eastAsia="Tiro Bangla"/>
          <w:sz w:val="22"/>
        </w:rPr>
        <w:t xml:space="preserve">২৫.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পাঁচ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বৃহত্তম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? 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১১১১১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৯০০০০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৯৮৭৬৫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৯৯৯৯৯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৯৯৯৯৯</w:t>
      </w:r>
    </w:p>
    <w:p>
      <w:r>
        <w:rPr>
          <w:rFonts w:ascii="Tiro Bangla" w:hAnsi="Tiro Bangla" w:eastAsia="Tiro Bangla"/>
          <w:sz w:val="22"/>
        </w:rPr>
        <w:t xml:space="preserve">২৬.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১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৫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৯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৬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৭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অঙ্কগুলো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মাত্র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একবার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ব্যবহার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ছয়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বৃহত্তম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১০৯৭৫৬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৯৭৬৫১০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৯০৭৬৫১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৯৭৬৫১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৯৭৬৫১০</w:t>
      </w:r>
    </w:p>
    <w:p>
      <w:r>
        <w:rPr>
          <w:rFonts w:ascii="Tiro Bangla" w:hAnsi="Tiro Bangla" w:eastAsia="Tiro Bangla"/>
          <w:sz w:val="22"/>
        </w:rPr>
        <w:t xml:space="preserve">২৭.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মৌলিক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অঙ্কসমূহ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এবং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সহকারী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নিয়ে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গঠিত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পাঁচ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ক্ষুদ্রতম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কথায়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প্রকাশ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>? (</w:t>
      </w:r>
      <w:r>
        <w:rPr>
          <w:rFonts w:ascii="Tiro Bangla" w:hAnsi="Tiro Bangla" w:eastAsia="Tiro Bangla"/>
          <w:sz w:val="22"/>
        </w:rPr>
        <w:t>প্রত্যেক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একবার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ব্যবহার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করতে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হবে</w:t>
      </w:r>
      <w:r>
        <w:rPr>
          <w:rFonts w:ascii="Tiro Bangla" w:hAnsi="Tiro Bangla" w:eastAsia="Tiro Bangla"/>
          <w:sz w:val="22"/>
        </w:rPr>
        <w:t xml:space="preserve">) 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বিশ হাজার তিনশ সাতান্ন</w:t>
      </w:r>
    </w:p>
    <w:p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তেইশ হাজার পাঁচশ সত্তর</w:t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বিশ হাজার দুইশ পঁয়ত্রিশ</w:t>
      </w:r>
    </w:p>
    <w:p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পঁচিশ হাজার দুইশ তিয়াত্তর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বিশ হাজার তিনশ সাতান্ন</w:t>
      </w:r>
    </w:p>
    <w:p>
      <w:r>
        <w:rPr>
          <w:rFonts w:ascii="Tiro Bangla" w:hAnsi="Tiro Bangla" w:eastAsia="Tiro Bangla"/>
          <w:sz w:val="22"/>
        </w:rPr>
        <w:t xml:space="preserve">২৮.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১০</w:t>
      </w:r>
      <w:r>
        <w:rPr>
          <w:rFonts w:ascii="Tiro Bangla" w:hAnsi="Tiro Bangla" w:eastAsia="Tiro Bangla"/>
          <w:sz w:val="22"/>
        </w:rPr>
        <w:t>,</w:t>
      </w:r>
      <w:r>
        <w:rPr>
          <w:rFonts w:ascii="Tiro Bangla" w:hAnsi="Tiro Bangla" w:eastAsia="Tiro Bangla"/>
          <w:sz w:val="22"/>
        </w:rPr>
        <w:t>৪৫</w:t>
      </w:r>
      <w:r>
        <w:rPr>
          <w:rFonts w:ascii="Tiro Bangla" w:hAnsi="Tiro Bangla" w:eastAsia="Tiro Bangla"/>
          <w:sz w:val="22"/>
        </w:rPr>
        <w:t>,</w:t>
      </w:r>
      <w:r>
        <w:rPr>
          <w:rFonts w:ascii="Tiro Bangla" w:hAnsi="Tiro Bangla" w:eastAsia="Tiro Bangla"/>
          <w:sz w:val="22"/>
        </w:rPr>
        <w:t>৬৭৮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কমা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ব্যবহারে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রীতি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অনুসরণ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হয়েছে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দেশীয়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বিদেশী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গ্রিক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ল্যাটিন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দেশীয়</w:t>
      </w:r>
    </w:p>
    <w:p>
      <w:r>
        <w:rPr>
          <w:rFonts w:ascii="Tiro Bangla" w:hAnsi="Tiro Bangla" w:eastAsia="Tiro Bangla"/>
          <w:sz w:val="22"/>
        </w:rPr>
        <w:t xml:space="preserve">২৯.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পাঁচ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ক্ষুদ্রতম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আগের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? 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৯৯৯৯৯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৯৯৯৯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৯৯৯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৯৯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৯৯৯৯</w:t>
      </w:r>
    </w:p>
    <w:p>
      <w:r>
        <w:rPr>
          <w:rFonts w:ascii="Tiro Bangla" w:hAnsi="Tiro Bangla" w:eastAsia="Tiro Bangla"/>
          <w:sz w:val="22"/>
        </w:rPr>
        <w:t xml:space="preserve">৩০.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পরপর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যেকোনো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ক্ষুদ্রতম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সংখ্যাদ্বয়ের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পার্থক্য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ঐ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দুই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অন্তর্গত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ক্ষুদ্রতম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কতগুণ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৯০০০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৯০০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৯০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৯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৯</w:t>
      </w:r>
    </w:p>
    <w:p>
      <w:r>
        <w:rPr>
          <w:rFonts w:ascii="Tiro Bangla" w:hAnsi="Tiro Bangla" w:eastAsia="Tiro Bangla"/>
          <w:sz w:val="22"/>
        </w:rPr>
        <w:t xml:space="preserve">৩১.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দেশীয়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সংখ্যাপঠন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রীতিতে</w:t>
      </w:r>
      <w:r>
        <w:rPr>
          <w:rFonts w:ascii="Tiro Bangla" w:hAnsi="Tiro Bangla" w:eastAsia="Tiro Bangla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অযুত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তত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পড়া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নিযুত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তত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হিসেবে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পড়া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হাজারের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সর্বোচ্চ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লেখা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r>
        <w:rPr>
          <w:rFonts w:ascii="Tiro Bangla" w:hAnsi="Tiro Bangla" w:eastAsia="Tiro Bangla"/>
          <w:sz w:val="22"/>
        </w:rPr>
        <w:t xml:space="preserve">৩২.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একটি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মাত্র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একবার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ব্যবহার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সাত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বৃহত্তম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 xml:space="preserve">?  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৯৮,৭৫,৪৩০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৮৯,৭৫,৪৩০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৩৪,৫৭,৮৯০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৩০,৪৫,৭৮৯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৯৮,৭৫,৪৩০</w:t>
      </w:r>
    </w:p>
    <w:p>
      <w:r>
        <w:rPr>
          <w:rFonts w:ascii="Tiro Bangla" w:hAnsi="Tiro Bangla" w:eastAsia="Tiro Bangla"/>
          <w:sz w:val="22"/>
        </w:rPr>
        <w:t xml:space="preserve">৩৩.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একটি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মাত্র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একবার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ব্যবহার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সাত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ক্ষুদ্রতম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৯৮,৭৫,৪৩০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৯০,৮৭,৫৪৩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৩৪,৫৭,৮৯০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৩০,৪৫,৭৮৯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৩০,৪৫,৭৮৯</w:t>
      </w:r>
    </w:p>
    <w:p>
      <w:r>
        <w:rPr>
          <w:rFonts w:ascii="Tiro Bangla" w:hAnsi="Tiro Bangla" w:eastAsia="Tiro Bangla"/>
          <w:sz w:val="22"/>
        </w:rPr>
        <w:t xml:space="preserve">৩৪.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১০০০০০০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আন্তর্জাতিক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রীতিতে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দশ লক্ষ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 মিলিয়ন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 নিযুত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০.১ কোটি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 মিলিয়ন</w:t>
      </w:r>
    </w:p>
    <w:p>
      <w:r>
        <w:rPr>
          <w:rFonts w:ascii="Tiro Bangla" w:hAnsi="Tiro Bangla" w:eastAsia="Tiro Bangla"/>
          <w:sz w:val="22"/>
        </w:rPr>
        <w:t xml:space="preserve">৩৫.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আন্তর্জাতিক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রীতিতে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ডান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থেকে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প্রথম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কমা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বসাতে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হয়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এক অঙ্ক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দুই অঙ্ক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তিন অঙ্ক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চার অঙ্ক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তিন অঙ্ক</w:t>
      </w:r>
    </w:p>
    <w:p>
      <w:r>
        <w:rPr>
          <w:rFonts w:ascii="Tiro Bangla" w:hAnsi="Tiro Bangla" w:eastAsia="Tiro Bangla"/>
          <w:sz w:val="22"/>
        </w:rPr>
        <w:t xml:space="preserve">৩৬. </w:t>
      </w:r>
      <w:r>
        <w:rPr>
          <w:rFonts w:ascii="Tiro Bangla" w:hAnsi="Tiro Bangla" w:eastAsia="Tiro Bangla"/>
          <w:sz w:val="22"/>
        </w:rPr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ছকে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লিখিত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পদ্ধতিতে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পড়লে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একশ এগারো হাজার</w:t>
      </w:r>
    </w:p>
    <w:p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এক মিলিয়ন এগারো হাজার</w:t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এগারো শ এগারো হাজার</w:t>
      </w:r>
    </w:p>
    <w:p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এগারো মিলিয়ন এগারো হাজার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একশ এগারো হাজার</w:t>
      </w:r>
    </w:p>
    <w:p>
      <w:r>
        <w:rPr>
          <w:rFonts w:ascii="Tiro Bangla" w:hAnsi="Tiro Bangla" w:eastAsia="Tiro Bangla"/>
          <w:sz w:val="22"/>
        </w:rPr>
        <w:t xml:space="preserve">৩৭.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কমা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ব্যবহার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৯০০০০০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আন্তর্জাতিক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গণনার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সঠিক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রূপ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৯,০০০০০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৯০,০০০০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৯০০,০০০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৯,০০,০০০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৯০০,০০০</w:t>
      </w:r>
    </w:p>
    <w:p>
      <w:r>
        <w:rPr>
          <w:rFonts w:ascii="Tiro Bangla" w:hAnsi="Tiro Bangla" w:eastAsia="Tiro Bangla"/>
          <w:sz w:val="22"/>
        </w:rPr>
        <w:t xml:space="preserve">৩৮.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আন্তর্জাতিক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গণনা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পদ্ধতি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অনুযায়ী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বিলিয়ন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মিলিয়ন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হাজারের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ঘরে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সর্বোচ্চ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বিশিষ্ট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লেখা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যায়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এক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দুই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তিন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চার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তিন</w:t>
      </w:r>
    </w:p>
    <w:p>
      <w:r>
        <w:rPr>
          <w:rFonts w:ascii="Tiro Bangla" w:hAnsi="Tiro Bangla" w:eastAsia="Tiro Bangla"/>
          <w:sz w:val="22"/>
        </w:rPr>
        <w:t xml:space="preserve">৩৯.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আন্তর্জাতিক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রীতিতে</w:t>
      </w:r>
      <w:r>
        <w:rPr>
          <w:rFonts w:ascii="Tiro Bangla" w:hAnsi="Tiro Bangla" w:eastAsia="Tiro Bangla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কোনো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ডানদিক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বসানো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হাজারের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অনুর্ধ্ব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লেখা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r>
        <w:rPr>
          <w:rFonts w:ascii="Tiro Bangla" w:hAnsi="Tiro Bangla" w:eastAsia="Tiro Bangla"/>
          <w:sz w:val="22"/>
        </w:rPr>
        <w:t xml:space="preserve">৪০.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দ্বিতীয়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কথায়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প্রকাশ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হবে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২০৪ মিলিয়ন</w:t>
      </w:r>
    </w:p>
    <w:p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বিশ হাজার মিলিয়ন</w:t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২ বিলিয়ন চল্লিশ মিলিয়ন</w:t>
      </w:r>
    </w:p>
    <w:p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দুইশ চার বিলিয়ন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দুইশ চার বিলিয়ন</w:t>
      </w:r>
    </w:p>
    <w:p>
      <w:r>
        <w:rPr>
          <w:rFonts w:ascii="Tiro Bangla" w:hAnsi="Tiro Bangla" w:eastAsia="Tiro Bangla"/>
          <w:sz w:val="22"/>
        </w:rPr>
        <w:t xml:space="preserve">৪১.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দেশীয়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পদ্ধতিতে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প্রথম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লিখিত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রূপ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 xml:space="preserve">? 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দশ লক্ষ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এক লক্ষ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একশত হাজার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 কোটি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এক লক্ষ</w:t>
      </w:r>
    </w:p>
    <w:p>
      <w:r>
        <w:rPr>
          <w:rFonts w:ascii="Tiro Bangla" w:hAnsi="Tiro Bangla" w:eastAsia="Tiro Bangla"/>
          <w:sz w:val="22"/>
        </w:rPr>
        <w:t xml:space="preserve">৪২.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১০০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কোটিতে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বিলিয়ন</w:t>
      </w:r>
      <w:r>
        <w:rPr>
          <w:rFonts w:ascii="Tiro Bangla" w:hAnsi="Tiro Bangla" w:eastAsia="Tiro Bangla"/>
          <w:sz w:val="22"/>
        </w:rPr>
        <w:t xml:space="preserve">? 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১০০ বিলিয়ন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১০ বিলিয়ন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৫ বিলিয়ন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 বিলিয়ন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 বিলিয়ন</w:t>
      </w:r>
    </w:p>
    <w:p>
      <w:r>
        <w:rPr>
          <w:rFonts w:ascii="Tiro Bangla" w:hAnsi="Tiro Bangla" w:eastAsia="Tiro Bangla"/>
          <w:sz w:val="22"/>
        </w:rPr>
        <w:t xml:space="preserve">৪৩.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বিলিয়ন</w:t>
      </w:r>
      <w:r>
        <w:rPr>
          <w:rFonts w:ascii="Tiro Bangla" w:hAnsi="Tiro Bangla" w:eastAsia="Tiro Bangla"/>
          <w:sz w:val="22"/>
        </w:rPr>
        <w:t xml:space="preserve"> =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কোটি</w:t>
      </w:r>
      <w:r>
        <w:rPr>
          <w:rFonts w:ascii="Tiro Bangla" w:hAnsi="Tiro Bangla" w:eastAsia="Tiro Bangla"/>
          <w:sz w:val="22"/>
        </w:rPr>
        <w:t xml:space="preserve">? 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৫ কোটি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৫০ কোটি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৫০০ কোটি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৫০০০ কোটি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৫০০ কোটি</w:t>
      </w:r>
    </w:p>
    <w:p>
      <w:r>
        <w:rPr>
          <w:rFonts w:ascii="Tiro Bangla" w:hAnsi="Tiro Bangla" w:eastAsia="Tiro Bangla"/>
          <w:sz w:val="22"/>
        </w:rPr>
        <w:t xml:space="preserve">৪৪.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৭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মিলিয়নে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লক্ষ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৭০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১০০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৫০০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৭০</w:t>
      </w:r>
    </w:p>
    <w:p>
      <w:r>
        <w:rPr>
          <w:rFonts w:ascii="Tiro Bangla" w:hAnsi="Tiro Bangla" w:eastAsia="Tiro Bangla"/>
          <w:sz w:val="22"/>
        </w:rPr>
        <w:t xml:space="preserve">৪৫.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৬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বিলিয়ন</w:t>
      </w:r>
      <w:r>
        <w:rPr>
          <w:rFonts w:ascii="Tiro Bangla" w:hAnsi="Tiro Bangla" w:eastAsia="Tiro Bangla"/>
          <w:sz w:val="22"/>
        </w:rPr>
        <w:t xml:space="preserve"> =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মিলিয়ন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৬০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৬০০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৬০০০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৬০০০০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৬০০০</w:t>
      </w:r>
    </w:p>
    <w:p>
      <w:r>
        <w:rPr>
          <w:rFonts w:ascii="Tiro Bangla" w:hAnsi="Tiro Bangla" w:eastAsia="Tiro Bangla"/>
          <w:sz w:val="22"/>
        </w:rPr>
        <w:t xml:space="preserve">৪৬.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১৫৬৭০০২৫৬১৯৮২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</w:t>
      </w:r>
      <w:r>
        <w:rPr>
          <w:rFonts w:ascii="Tiro Bangla" w:hAnsi="Tiro Bangla" w:eastAsia="Tiro Bangla"/>
          <w:sz w:val="22"/>
        </w:rPr>
        <w:t xml:space="preserve">- 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দেশীয়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ছাপ্পান্ন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পঁচিশ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একষট্টি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বিরাশি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ট্রিলিয়ন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সাতষট্টি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একষট্টি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বিরাশি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আন্তর্জাতিক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রীতিতে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রূপান্তরিত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</w:p>
    <w:p>
      <w:pPr>
        <w:spacing w:line="312" w:lineRule="auto" w:before="0" w:after="0"/>
      </w:pPr>
      <w:r>
        <w:t xml:space="preserve">iv. </w:t>
      </w:r>
      <w:r>
        <w:rPr>
          <w:rFonts w:ascii="Tiro Bangla" w:hAnsi="Tiro Bangla" w:eastAsia="Tiro Bangla"/>
          <w:b w:val="0"/>
          <w:sz w:val="22"/>
        </w:rPr>
        <w:t xml:space="preserve">১, </w:t>
      </w:r>
      <w:r>
        <w:rPr>
          <w:rFonts w:ascii="Tiro Bangla" w:hAnsi="Tiro Bangla" w:eastAsia="Tiro Bangla"/>
          <w:b w:val="0"/>
          <w:sz w:val="22"/>
        </w:rPr>
        <w:t>৫৬৭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০০২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৫৬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৯৮২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r>
        <w:rPr>
          <w:rFonts w:ascii="Tiro Bangla" w:hAnsi="Tiro Bangla" w:eastAsia="Tiro Bangla"/>
          <w:sz w:val="22"/>
        </w:rPr>
        <w:t xml:space="preserve">৪৭.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প্রথম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মিলিয়নের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সমান</w:t>
      </w:r>
      <w:r>
        <w:rPr>
          <w:rFonts w:ascii="Tiro Bangla" w:hAnsi="Tiro Bangla" w:eastAsia="Tiro Bangla"/>
          <w:sz w:val="22"/>
        </w:rPr>
        <w:t xml:space="preserve">? 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৫০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৫০০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৫০০০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৫</w:t>
      </w:r>
    </w:p>
    <w:p>
      <w:r>
        <w:rPr>
          <w:rFonts w:ascii="Tiro Bangla" w:hAnsi="Tiro Bangla" w:eastAsia="Tiro Bangla"/>
          <w:sz w:val="22"/>
        </w:rPr>
        <w:t xml:space="preserve">৪৮.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দ্বিতীয়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বিলিয়নের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সমান</w:t>
      </w:r>
      <w:r>
        <w:rPr>
          <w:rFonts w:ascii="Tiro Bangla" w:hAnsi="Tiro Bangla" w:eastAsia="Tiro Bangla"/>
          <w:sz w:val="22"/>
        </w:rPr>
        <w:t xml:space="preserve">? 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১০০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২০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</w:t>
      </w:r>
    </w:p>
    <w:p>
      <w:r>
        <w:rPr>
          <w:rFonts w:ascii="Tiro Bangla" w:hAnsi="Tiro Bangla" w:eastAsia="Tiro Bangla"/>
          <w:sz w:val="22"/>
        </w:rPr>
        <w:t xml:space="preserve">৪৯.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কমা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ব্যবহার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তৃতীয়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আন্তর্জাতিক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সঠিক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রূপ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১০,০০০,০০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১,০০০,০০০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১০০০,০০০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১০,০০,০০,০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১,০০০,০০০</w:t>
      </w:r>
    </w:p>
    <w:p>
      <w:r>
        <w:rPr>
          <w:rFonts w:ascii="Tiro Bangla" w:hAnsi="Tiro Bangla" w:eastAsia="Tiro Bangla"/>
          <w:sz w:val="22"/>
        </w:rPr>
        <w:t xml:space="preserve">৫০.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সহকারী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০</w:t>
      </w:r>
    </w:p>
    <w:p>
      <w:r>
        <w:rPr>
          <w:rFonts w:ascii="Tiro Bangla" w:hAnsi="Tiro Bangla" w:eastAsia="Tiro Bangla"/>
          <w:sz w:val="22"/>
        </w:rPr>
        <w:t xml:space="preserve">৫১.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৬২৩৬০৫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৬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স্থানীয়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মানদ্বয়ের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পার্থক্য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৬৯৯৪০০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৫৯৯৪০০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৬৯৯৪০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৫৯৯৪০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৫৯৯৪০০</w:t>
      </w:r>
    </w:p>
    <w:p>
      <w:r>
        <w:rPr>
          <w:rFonts w:ascii="Tiro Bangla" w:hAnsi="Tiro Bangla" w:eastAsia="Tiro Bangla"/>
          <w:sz w:val="22"/>
        </w:rPr>
        <w:t xml:space="preserve">৫২.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১৩৬৭০৫২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দেশীয়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রীতিতে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কমা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বসিয়ে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লিখলে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হবে</w:t>
      </w:r>
      <w:r>
        <w:rPr>
          <w:rFonts w:ascii="Tiro Bangla" w:hAnsi="Tiro Bangla" w:eastAsia="Tiro Bangla"/>
          <w:sz w:val="22"/>
        </w:rPr>
        <w:t xml:space="preserve">? 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১, ৩৬৭, ০৫২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১৩,৬৭০,৫২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১৩,৬৭,০৫২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১৩,৬৭,০৫,২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১৩,৬৭,০৫২</w:t>
      </w:r>
    </w:p>
    <w:p>
      <w:r>
        <w:rPr>
          <w:rFonts w:ascii="Tiro Bangla" w:hAnsi="Tiro Bangla" w:eastAsia="Tiro Bangla"/>
          <w:sz w:val="22"/>
        </w:rPr>
        <w:t xml:space="preserve">৫৩.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তিন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বিলিয়ন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বারো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মিলিয়ন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তিনশ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সাঁইত্রিশ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হাজার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নয়শ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সাতাত্তরকে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প্রকাশ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হবে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৩০১২৩৩৭৯৭৭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৩১২৩৩৭৯৭৭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৩০১২৩৭৯৭৭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৩১২৩৭৯৭৭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৩০১২৩৩৭৯৭৭</w:t>
      </w:r>
    </w:p>
    <w:p>
      <w:r>
        <w:rPr>
          <w:rFonts w:ascii="Tiro Bangla" w:hAnsi="Tiro Bangla" w:eastAsia="Tiro Bangla"/>
          <w:sz w:val="22"/>
        </w:rPr>
        <w:t xml:space="preserve">৫৪.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দেশীয়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আন্তর্জাতিক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এককের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সম্পর্ক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অনুসারে</w:t>
      </w:r>
      <w:r>
        <w:rPr>
          <w:rFonts w:ascii="Tiro Bangla" w:hAnsi="Tiro Bangla" w:eastAsia="Tiro Bangla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৫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২০০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১৩২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মিলিয়ন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লক্ষ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হাজার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r>
        <w:rPr>
          <w:rFonts w:ascii="Tiro Bangla" w:hAnsi="Tiro Bangla" w:eastAsia="Tiro Bangla"/>
          <w:sz w:val="22"/>
        </w:rPr>
        <w:t xml:space="preserve">৫৫.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৬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বৃহত্তম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হতে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বেশি</w:t>
      </w:r>
      <w:r>
        <w:rPr>
          <w:rFonts w:ascii="Tiro Bangla" w:hAnsi="Tiro Bangla" w:eastAsia="Tiro Bangla"/>
          <w:sz w:val="22"/>
        </w:rPr>
        <w:t xml:space="preserve">? 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১০০০০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১০০০০০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১০০০০০০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১০০০০০০০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১০০০০০০</w:t>
      </w:r>
    </w:p>
    <w:p>
      <w:r>
        <w:rPr>
          <w:rFonts w:ascii="Tiro Bangla" w:hAnsi="Tiro Bangla" w:eastAsia="Tiro Bangla"/>
          <w:sz w:val="22"/>
        </w:rPr>
        <w:t xml:space="preserve">৫৬.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একটি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ছয়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অঙ্কবিশিষ্ট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অযুত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লক্ষের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ঘরে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যথাক্রমে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এবং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বাকি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অঙ্কগুলো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শূন্য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আন্তর্জাতিক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রীতিতে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কিভাবে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পড়তে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হবে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আটশ পঞ্চাশ হাজার</w:t>
      </w:r>
    </w:p>
    <w:p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আট লক্ষ পঞ্চাশ হাজার</w:t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পঁচাশি লক্ষ</w:t>
      </w:r>
    </w:p>
    <w:p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আট মিলিয়ন পাঁচশ হাজার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আটশ পঞ্চাশ হাজার</w:t>
      </w:r>
    </w:p>
    <w:p>
      <w:r>
        <w:rPr>
          <w:rFonts w:ascii="Tiro Bangla" w:hAnsi="Tiro Bangla" w:eastAsia="Tiro Bangla"/>
          <w:sz w:val="22"/>
        </w:rPr>
        <w:t xml:space="preserve">৫৭.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গঠিত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সংখ্যাগুলোর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মধ্যে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ক্ষুদ্রতম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 xml:space="preserve">? 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২০৫৬৮৯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২০৫৬৯৮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২০৫৮৬৯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২০৬৫৮৯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২০৫৬৮৯</w:t>
      </w:r>
    </w:p>
    <w:p>
      <w:r>
        <w:rPr>
          <w:rFonts w:ascii="Tiro Bangla" w:hAnsi="Tiro Bangla" w:eastAsia="Tiro Bangla"/>
          <w:sz w:val="22"/>
        </w:rPr>
        <w:t xml:space="preserve">৫৮.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গঠিত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সংখ্যাগুলোর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মধ্যে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দিয়ে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শুরু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বৃহত্তম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 xml:space="preserve">? 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৫০৮৯৬২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৫৮৯৬২০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৫৯৮৫৬০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৫৯৮৬২০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৫৯৮৬২০</w:t>
      </w:r>
    </w:p>
    <w:p>
      <w:r>
        <w:rPr>
          <w:rFonts w:ascii="Tiro Bangla" w:hAnsi="Tiro Bangla" w:eastAsia="Tiro Bangla"/>
          <w:sz w:val="22"/>
        </w:rPr>
        <w:t xml:space="preserve">৫৯.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৮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১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৬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৫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৭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অঙ্কগুলো</w:t>
      </w:r>
      <w:r>
        <w:rPr>
          <w:rFonts w:ascii="Tiro Bangla" w:hAnsi="Tiro Bangla" w:eastAsia="Tiro Bangla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১০৫৬৭৮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ছয়টি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সার্থক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বিদ্যমান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পাঁচটি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বিদ্যমান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i ও iii</w:t>
      </w:r>
    </w:p>
    <w:p>
      <w:r>
        <w:rPr>
          <w:rFonts w:ascii="Tiro Bangla" w:hAnsi="Tiro Bangla" w:eastAsia="Tiro Bangla"/>
          <w:sz w:val="22"/>
        </w:rPr>
        <w:t xml:space="preserve">৬০.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৫০০০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অপেক্ষা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বড়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কিন্তু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৫০০০০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অপেক্ষা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ছোট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সংখ্যাগুলোর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মধ্যে</w:t>
      </w:r>
      <w:r>
        <w:rPr>
          <w:rFonts w:ascii="Tiro Bangla" w:hAnsi="Tiro Bangla" w:eastAsia="Tiro Bangla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চার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৯৯৯৯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পাঁচ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৪৯৯৯৯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চার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r>
        <w:rPr>
          <w:rFonts w:ascii="Tiro Bangla" w:hAnsi="Tiro Bangla" w:eastAsia="Tiro Bangla"/>
          <w:sz w:val="22"/>
        </w:rPr>
        <w:t xml:space="preserve">৬১.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কোম্পানির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আয়কে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দেশীয়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রীতিতে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প্রকাশ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হবে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২১৩৩ কোটি ৬৩ লক্ষ ৫৭ হাজার ৯৮২</w:t>
      </w:r>
    </w:p>
    <w:p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২১৩৩ কোটি ৩ লক্ষ ৫৭ হাজার ৯৮২</w:t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২১৩ কোটি ৩৬ লক্ষ ৫৭ হাজার ৯৮২</w:t>
      </w:r>
    </w:p>
    <w:p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২১৩ কোটি ৩ লক্ষ ৫৭ হাজার ৯৮২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২১৩৩ কোটি ৬৩ লক্ষ ৫৭ হাজার ৯৮২</w:t>
      </w:r>
    </w:p>
    <w:p>
      <w:r>
        <w:rPr>
          <w:rFonts w:ascii="Tiro Bangla" w:hAnsi="Tiro Bangla" w:eastAsia="Tiro Bangla"/>
          <w:sz w:val="22"/>
        </w:rPr>
        <w:t xml:space="preserve">৬২.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আন্তর্জাতিক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রীতিতে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কোম্পানির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আয়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কিভাবে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পড়তে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হবে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 বিলিয়ন ৩৩৬ কোটি ৩৫৭ হাজার ৯৮২</w:t>
      </w:r>
    </w:p>
    <w:p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 বিলিয়ন ১৩৩৬ মিলিয়ন ৩৫৭ হাজার ৯৮২</w:t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২১ বিলিয়ন ৩৩৬ মিলিয়ন ৩৫৭ হাজার ৯৮২</w:t>
      </w:r>
    </w:p>
    <w:p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২১ বিলিয়ন ৩৩৬৩ মিলিয়ন ৫৭ হাজার ৯৮২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২১ বিলিয়ন ৩৩৬ মিলিয়ন ৩৫৭ হাজার ৯৮২</w:t>
      </w:r>
    </w:p>
    <w:p>
      <w:r>
        <w:rPr>
          <w:rFonts w:ascii="Tiro Bangla" w:hAnsi="Tiro Bangla" w:eastAsia="Tiro Bangla"/>
          <w:sz w:val="22"/>
        </w:rPr>
        <w:t xml:space="preserve">৬৩.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দশ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লক্ষ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অপেক্ষা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বড়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কিন্তু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অপেক্ষা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ছোট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সর্বনিম্ন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কয়টি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স্বাভাবিক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থাকতে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পারে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৪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</w:t>
      </w:r>
    </w:p>
    <w:p>
      <w:r>
        <w:rPr>
          <w:rFonts w:ascii="Tiro Bangla" w:hAnsi="Tiro Bangla" w:eastAsia="Tiro Bangla"/>
          <w:sz w:val="22"/>
        </w:rPr>
        <w:t xml:space="preserve">৬৪. </w:t>
      </w:r>
      <w:r>
        <w:rPr>
          <w:rFonts w:ascii="Tiro Bangla" w:hAnsi="Tiro Bangla" w:eastAsia="Tiro Bangla"/>
          <w:sz w:val="22"/>
        </w:rPr>
        <w:t>২</w:t>
      </w:r>
      <w:r>
        <w:rPr>
          <w:rFonts w:ascii="Tiro Bangla" w:hAnsi="Tiro Bangla" w:eastAsia="Tiro Bangla"/>
          <w:sz w:val="22"/>
        </w:rPr>
        <w:t>কোটিতে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লক্ষ</w:t>
      </w:r>
      <w:r>
        <w:rPr>
          <w:rFonts w:ascii="Tiro Bangla" w:hAnsi="Tiro Bangla" w:eastAsia="Tiro Bangla"/>
          <w:sz w:val="22"/>
        </w:rPr>
        <w:t xml:space="preserve">? 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৫০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১০০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২০০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২০০</w:t>
      </w:r>
    </w:p>
    <w:p>
      <w:r>
        <w:rPr>
          <w:rFonts w:ascii="Tiro Bangla" w:hAnsi="Tiro Bangla" w:eastAsia="Tiro Bangla"/>
          <w:sz w:val="22"/>
        </w:rPr>
        <w:t xml:space="preserve">১.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একমাত্র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জোড়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মৌলিক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>?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 xml:space="preserve"> 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৭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</w:t>
      </w:r>
    </w:p>
    <w:p>
      <w:r>
        <w:rPr>
          <w:rFonts w:ascii="Tiro Bangla" w:hAnsi="Tiro Bangla" w:eastAsia="Tiro Bangla"/>
          <w:sz w:val="22"/>
        </w:rPr>
        <w:t xml:space="preserve">২.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৭০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থেকে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৮০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পর্যন্ত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মৌলিক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কয়টি</w:t>
      </w:r>
      <w:r>
        <w:rPr>
          <w:rFonts w:ascii="Tiro Bangla" w:hAnsi="Tiro Bangla" w:eastAsia="Tiro Bangla"/>
          <w:sz w:val="22"/>
        </w:rPr>
        <w:t>?</w:t>
      </w:r>
      <w:r>
        <w:rPr>
          <w:rFonts w:ascii="Tiro Bangla" w:hAnsi="Tiro Bangla" w:eastAsia="Tiro Bangla"/>
          <w:sz w:val="22"/>
        </w:rPr>
        <w:t xml:space="preserve">  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৪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</w:t>
      </w:r>
    </w:p>
    <w:p>
      <w:r>
        <w:rPr>
          <w:rFonts w:ascii="Tiro Bangla" w:hAnsi="Tiro Bangla" w:eastAsia="Tiro Bangla"/>
          <w:sz w:val="22"/>
        </w:rPr>
        <w:t xml:space="preserve">৩.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সবচেয়ে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ছোট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বিজোড়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মৌলিক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>?</w:t>
      </w:r>
      <w:r>
        <w:rPr>
          <w:rFonts w:ascii="Tiro Bangla" w:hAnsi="Tiro Bangla" w:eastAsia="Tiro Bangla"/>
          <w:sz w:val="22"/>
        </w:rPr>
        <w:t xml:space="preserve"> 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৫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</w:t>
      </w:r>
    </w:p>
    <w:p>
      <w:r>
        <w:rPr>
          <w:rFonts w:ascii="Tiro Bangla" w:hAnsi="Tiro Bangla" w:eastAsia="Tiro Bangla"/>
          <w:sz w:val="22"/>
        </w:rPr>
        <w:t xml:space="preserve">৪.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১০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থেকে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২০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পর্যন্ত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মৌলিক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কয়টি</w:t>
      </w:r>
      <w:r>
        <w:rPr>
          <w:rFonts w:ascii="Tiro Bangla" w:hAnsi="Tiro Bangla" w:eastAsia="Tiro Bangla"/>
          <w:sz w:val="22"/>
        </w:rPr>
        <w:t>?</w:t>
      </w:r>
      <w:r>
        <w:rPr>
          <w:rFonts w:ascii="Tiro Bangla" w:hAnsi="Tiro Bangla" w:eastAsia="Tiro Bangla"/>
          <w:sz w:val="22"/>
        </w:rPr>
        <w:t xml:space="preserve"> 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৩টি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৪টি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৫টি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৬টি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৪টি</w:t>
      </w:r>
    </w:p>
    <w:p>
      <w:r>
        <w:rPr>
          <w:rFonts w:ascii="Tiro Bangla" w:hAnsi="Tiro Bangla" w:eastAsia="Tiro Bangla"/>
          <w:sz w:val="22"/>
        </w:rPr>
        <w:t xml:space="preserve">৫.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মৌলিক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নয়</w:t>
      </w:r>
      <w:r>
        <w:rPr>
          <w:rFonts w:ascii="Tiro Bangla" w:hAnsi="Tiro Bangla" w:eastAsia="Tiro Bangla"/>
          <w:sz w:val="22"/>
        </w:rPr>
        <w:t>?</w:t>
      </w:r>
      <w:r>
        <w:rPr>
          <w:rFonts w:ascii="Tiro Bangla" w:hAnsi="Tiro Bangla" w:eastAsia="Tiro Bangla"/>
          <w:sz w:val="22"/>
        </w:rPr>
        <w:t xml:space="preserve"> 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১৯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২৯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৩৭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৪৯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৪৯</w:t>
      </w:r>
    </w:p>
    <w:p>
      <w:r>
        <w:rPr>
          <w:rFonts w:ascii="Tiro Bangla" w:hAnsi="Tiro Bangla" w:eastAsia="Tiro Bangla"/>
          <w:sz w:val="22"/>
        </w:rPr>
        <w:t xml:space="preserve">৬.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গুণনীয়ককে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কী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বলা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হয়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গুণফল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গুণ্য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গুণক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উৎপাদক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উৎপাদক</w:t>
      </w:r>
    </w:p>
    <w:p>
      <w:r>
        <w:rPr>
          <w:rFonts w:ascii="Tiro Bangla" w:hAnsi="Tiro Bangla" w:eastAsia="Tiro Bangla"/>
          <w:sz w:val="22"/>
        </w:rPr>
        <w:t xml:space="preserve">৭.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মৌলিক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গুণনীয়ক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কয়টি</w:t>
      </w:r>
      <w:r>
        <w:rPr>
          <w:rFonts w:ascii="Tiro Bangla" w:hAnsi="Tiro Bangla" w:eastAsia="Tiro Bangla"/>
          <w:sz w:val="22"/>
        </w:rPr>
        <w:t>?</w:t>
      </w:r>
      <w:r>
        <w:rPr>
          <w:rFonts w:ascii="Tiro Bangla" w:hAnsi="Tiro Bangla" w:eastAsia="Tiro Bangla"/>
          <w:sz w:val="22"/>
        </w:rPr>
        <w:t xml:space="preserve"> 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৪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২</w:t>
      </w:r>
    </w:p>
    <w:p>
      <w:r>
        <w:rPr>
          <w:rFonts w:ascii="Tiro Bangla" w:hAnsi="Tiro Bangla" w:eastAsia="Tiro Bangla"/>
          <w:sz w:val="22"/>
        </w:rPr>
        <w:t xml:space="preserve">৮.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২৫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গুণনীয়কগুলোর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যোগফল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  <w:r>
        <w:rPr>
          <w:rFonts w:ascii="Tiro Bangla" w:hAnsi="Tiro Bangla" w:eastAsia="Tiro Bangla"/>
          <w:sz w:val="22"/>
        </w:rPr>
        <w:t xml:space="preserve"> 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৭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২৫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৩১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৭৩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৩১</w:t>
      </w:r>
    </w:p>
    <w:p>
      <w:r>
        <w:rPr>
          <w:rFonts w:ascii="Tiro Bangla" w:hAnsi="Tiro Bangla" w:eastAsia="Tiro Bangla"/>
          <w:sz w:val="22"/>
        </w:rPr>
        <w:t xml:space="preserve">৯.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৩৫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গুণনীয়ক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কয়টি</w:t>
      </w:r>
      <w:r>
        <w:rPr>
          <w:rFonts w:ascii="Tiro Bangla" w:hAnsi="Tiro Bangla" w:eastAsia="Tiro Bangla"/>
          <w:sz w:val="22"/>
        </w:rPr>
        <w:t>?</w:t>
      </w:r>
      <w:r>
        <w:rPr>
          <w:rFonts w:ascii="Tiro Bangla" w:hAnsi="Tiro Bangla" w:eastAsia="Tiro Bangla"/>
          <w:sz w:val="22"/>
        </w:rPr>
        <w:t xml:space="preserve"> 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৪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৪</w:t>
      </w:r>
    </w:p>
    <w:p>
      <w:r>
        <w:rPr>
          <w:rFonts w:ascii="Tiro Bangla" w:hAnsi="Tiro Bangla" w:eastAsia="Tiro Bangla"/>
          <w:sz w:val="22"/>
        </w:rPr>
        <w:t xml:space="preserve">১০.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৬০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থেকে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১০০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মধ্যে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কয়টি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মৌলিক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আছে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৮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১২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৮</w:t>
      </w:r>
    </w:p>
    <w:p>
      <w:r>
        <w:rPr>
          <w:rFonts w:ascii="Tiro Bangla" w:hAnsi="Tiro Bangla" w:eastAsia="Tiro Bangla"/>
          <w:sz w:val="22"/>
        </w:rPr>
        <w:t xml:space="preserve">১১.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৬৩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মৌলিক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উৎপাদক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কয়টি</w:t>
      </w:r>
      <w:r>
        <w:rPr>
          <w:rFonts w:ascii="Tiro Bangla" w:hAnsi="Tiro Bangla" w:eastAsia="Tiro Bangla"/>
          <w:sz w:val="22"/>
        </w:rPr>
        <w:t>?</w:t>
      </w:r>
      <w:r>
        <w:rPr>
          <w:rFonts w:ascii="Tiro Bangla" w:hAnsi="Tiro Bangla" w:eastAsia="Tiro Bangla"/>
          <w:sz w:val="22"/>
        </w:rPr>
        <w:t xml:space="preserve">  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৪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</w:t>
      </w:r>
    </w:p>
    <w:p>
      <w:r>
        <w:rPr>
          <w:rFonts w:ascii="Tiro Bangla" w:hAnsi="Tiro Bangla" w:eastAsia="Tiro Bangla"/>
          <w:sz w:val="22"/>
        </w:rPr>
        <w:t xml:space="preserve">১২.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যৌগিক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>?</w:t>
      </w:r>
      <w:r>
        <w:rPr>
          <w:rFonts w:ascii="Tiro Bangla" w:hAnsi="Tiro Bangla" w:eastAsia="Tiro Bangla"/>
          <w:sz w:val="22"/>
        </w:rPr>
        <w:t xml:space="preserve"> 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৪১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৪৭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৫৯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৬৩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৬৩</w:t>
      </w:r>
    </w:p>
    <w:p>
      <w:r>
        <w:rPr>
          <w:rFonts w:ascii="Tiro Bangla" w:hAnsi="Tiro Bangla" w:eastAsia="Tiro Bangla"/>
          <w:sz w:val="22"/>
        </w:rPr>
        <w:t xml:space="preserve">১৩.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দুই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বিশিষ্ট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বৃহত্তম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মৌলিক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>?</w:t>
      </w:r>
      <w:r>
        <w:rPr>
          <w:rFonts w:ascii="Tiro Bangla" w:hAnsi="Tiro Bangla" w:eastAsia="Tiro Bangla"/>
          <w:sz w:val="22"/>
        </w:rPr>
        <w:t xml:space="preserve"> 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৯৭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৯৮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৯৯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৯৭</w:t>
      </w:r>
    </w:p>
    <w:p>
      <w:r>
        <w:rPr>
          <w:rFonts w:ascii="Tiro Bangla" w:hAnsi="Tiro Bangla" w:eastAsia="Tiro Bangla"/>
          <w:sz w:val="22"/>
        </w:rPr>
        <w:t xml:space="preserve">১৪.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মৌলিক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বৃহত্তর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প্রথমটি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ব্যতীত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সকল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যৌগিক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ii 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r>
        <w:rPr>
          <w:rFonts w:ascii="Tiro Bangla" w:hAnsi="Tiro Bangla" w:eastAsia="Tiro Bangla"/>
          <w:sz w:val="22"/>
        </w:rPr>
        <w:t xml:space="preserve">১৫.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মৌলিক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যৌগিক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ক্ষেত্রে</w:t>
      </w:r>
      <w:r>
        <w:rPr>
          <w:rFonts w:ascii="Tiro Bangla" w:hAnsi="Tiro Bangla" w:eastAsia="Tiro Bangla"/>
          <w:sz w:val="22"/>
        </w:rPr>
        <w:t>-</w:t>
      </w:r>
      <w:r>
        <w:rPr>
          <w:rFonts w:ascii="Tiro Bangla" w:hAnsi="Tiro Bangla" w:eastAsia="Tiro Bangla"/>
          <w:sz w:val="22"/>
        </w:rPr>
        <w:t xml:space="preserve"> 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যৌগিক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যৌগিক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পার্থক্য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ii 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ii ও iii</w:t>
      </w:r>
    </w:p>
    <w:p>
      <w:r>
        <w:rPr>
          <w:rFonts w:ascii="Tiro Bangla" w:hAnsi="Tiro Bangla" w:eastAsia="Tiro Bangla"/>
          <w:sz w:val="22"/>
        </w:rPr>
        <w:t xml:space="preserve">১৬.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৩৫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মৌলিক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গুণনীয়কগুলোর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সমষ্টি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  <w:r>
        <w:rPr>
          <w:rFonts w:ascii="Tiro Bangla" w:hAnsi="Tiro Bangla" w:eastAsia="Tiro Bangla"/>
          <w:sz w:val="22"/>
        </w:rPr>
        <w:t xml:space="preserve"> 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৭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১৩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১২</w:t>
      </w:r>
    </w:p>
    <w:p>
      <w:r>
        <w:rPr>
          <w:rFonts w:ascii="Tiro Bangla" w:hAnsi="Tiro Bangla" w:eastAsia="Tiro Bangla"/>
          <w:sz w:val="22"/>
        </w:rPr>
        <w:t xml:space="preserve">১৭.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৩০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থেকে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৫০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মধ্যে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অবস্থিত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বৃহত্তম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ক্ষুদ্রতম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মৌলিক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সংখ্যাদ্বয়ের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পার্থক্য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  <w:r>
        <w:rPr>
          <w:rFonts w:ascii="Tiro Bangla" w:hAnsi="Tiro Bangla" w:eastAsia="Tiro Bangla"/>
          <w:sz w:val="22"/>
        </w:rPr>
        <w:t xml:space="preserve">  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১৬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১৭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১৮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১৬</w:t>
      </w:r>
    </w:p>
    <w:p>
      <w:r>
        <w:rPr>
          <w:rFonts w:ascii="Tiro Bangla" w:hAnsi="Tiro Bangla" w:eastAsia="Tiro Bangla"/>
          <w:sz w:val="22"/>
        </w:rPr>
        <w:t xml:space="preserve">১৮.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দুই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ততোধিক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সাধারণ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গুণনীয়ক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সংখ্যাগুলো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পরস্পর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সহমৌলিক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হয়</w:t>
      </w:r>
      <w:r>
        <w:rPr>
          <w:rFonts w:ascii="Tiro Bangla" w:hAnsi="Tiro Bangla" w:eastAsia="Tiro Bangla"/>
          <w:sz w:val="22"/>
        </w:rPr>
        <w:t>?</w:t>
      </w:r>
      <w:r>
        <w:rPr>
          <w:rFonts w:ascii="Tiro Bangla" w:hAnsi="Tiro Bangla" w:eastAsia="Tiro Bangla"/>
          <w:sz w:val="22"/>
        </w:rPr>
        <w:t xml:space="preserve">  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৫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৭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৮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</w:t>
      </w:r>
    </w:p>
    <w:p>
      <w:r>
        <w:rPr>
          <w:rFonts w:ascii="Tiro Bangla" w:hAnsi="Tiro Bangla" w:eastAsia="Tiro Bangla"/>
          <w:sz w:val="22"/>
        </w:rPr>
        <w:t xml:space="preserve">১৯.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কোন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জোড়াটি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সহমৌলিক</w:t>
      </w:r>
      <w:r>
        <w:rPr>
          <w:rFonts w:ascii="Tiro Bangla" w:hAnsi="Tiro Bangla" w:eastAsia="Tiro Bangla"/>
          <w:sz w:val="22"/>
        </w:rPr>
        <w:t>?</w:t>
      </w:r>
      <w:r>
        <w:rPr>
          <w:rFonts w:ascii="Tiro Bangla" w:hAnsi="Tiro Bangla" w:eastAsia="Tiro Bangla"/>
          <w:sz w:val="22"/>
        </w:rPr>
        <w:t xml:space="preserve"> 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২৫, ৩৫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৮, ৫৬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৩৮, ৬৮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২১, ২৫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২১, ২৫</w:t>
      </w:r>
    </w:p>
    <w:p>
      <w:r>
        <w:rPr>
          <w:rFonts w:ascii="Tiro Bangla" w:hAnsi="Tiro Bangla" w:eastAsia="Tiro Bangla"/>
          <w:sz w:val="22"/>
        </w:rPr>
        <w:t xml:space="preserve">২০. </w:t>
      </w:r>
      <w:r>
        <w:rPr>
          <w:rFonts w:ascii="Tiro Bangla" w:hAnsi="Tiro Bangla" w:eastAsia="Tiro Bangla"/>
          <w:sz w:val="22"/>
        </w:rPr>
        <w:t>২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জোড়া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সংখ্যাগুলোর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কোনগুলো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সহমৌলিক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নয়</w:t>
      </w:r>
      <w:r>
        <w:rPr>
          <w:rFonts w:ascii="Tiro Bangla" w:hAnsi="Tiro Bangla" w:eastAsia="Tiro Bangla"/>
          <w:sz w:val="22"/>
        </w:rPr>
        <w:t>?</w:t>
      </w:r>
      <w:r>
        <w:rPr>
          <w:rFonts w:ascii="Tiro Bangla" w:hAnsi="Tiro Bangla" w:eastAsia="Tiro Bangla"/>
          <w:sz w:val="22"/>
        </w:rPr>
        <w:t xml:space="preserve"> 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১২, ১৫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১৯, ২০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২৩, ২৭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২৯, ৩১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১২, ১৫</w:t>
      </w:r>
    </w:p>
    <w:p>
      <w:r>
        <w:rPr>
          <w:rFonts w:ascii="Tiro Bangla" w:hAnsi="Tiro Bangla" w:eastAsia="Tiro Bangla"/>
          <w:sz w:val="22"/>
        </w:rPr>
        <w:t xml:space="preserve">২১. </w:t>
      </w:r>
      <w:r>
        <w:rPr>
          <w:rFonts w:ascii="Tiro Bangla" w:hAnsi="Tiro Bangla" w:eastAsia="Tiro Bangla"/>
          <w:sz w:val="22"/>
        </w:rPr>
        <w:t>২</w:t>
      </w:r>
      <w:r>
        <w:rPr>
          <w:rFonts w:ascii="Tiro Bangla" w:hAnsi="Tiro Bangla" w:eastAsia="Tiro Bangla"/>
          <w:sz w:val="22"/>
        </w:rPr>
        <w:t>১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৩০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মোট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গুণনীয়ক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কতটি</w:t>
      </w:r>
      <w:r>
        <w:rPr>
          <w:rFonts w:ascii="Tiro Bangla" w:hAnsi="Tiro Bangla" w:eastAsia="Tiro Bangla"/>
          <w:sz w:val="22"/>
        </w:rPr>
        <w:t>?</w:t>
      </w:r>
      <w:r>
        <w:rPr>
          <w:rFonts w:ascii="Tiro Bangla" w:hAnsi="Tiro Bangla" w:eastAsia="Tiro Bangla"/>
          <w:sz w:val="22"/>
        </w:rPr>
        <w:t xml:space="preserve"> 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৭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৮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৯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৮</w:t>
      </w:r>
    </w:p>
    <w:p>
      <w:r>
        <w:rPr>
          <w:rFonts w:ascii="Tiro Bangla" w:hAnsi="Tiro Bangla" w:eastAsia="Tiro Bangla"/>
          <w:sz w:val="22"/>
        </w:rPr>
        <w:t xml:space="preserve">২২. </w:t>
      </w:r>
      <w:r>
        <w:rPr>
          <w:rFonts w:ascii="Tiro Bangla" w:hAnsi="Tiro Bangla" w:eastAsia="Tiro Bangla"/>
          <w:sz w:val="22"/>
        </w:rPr>
        <w:t>২</w:t>
      </w:r>
      <w:r>
        <w:rPr>
          <w:rFonts w:ascii="Tiro Bangla" w:hAnsi="Tiro Bangla" w:eastAsia="Tiro Bangla"/>
          <w:sz w:val="22"/>
        </w:rPr>
        <w:t>২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উদ্দীপকের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আলোকে</w:t>
      </w:r>
      <w:r>
        <w:rPr>
          <w:rFonts w:ascii="Tiro Bangla" w:hAnsi="Tiro Bangla" w:eastAsia="Tiro Bangla"/>
          <w:sz w:val="22"/>
        </w:rPr>
        <w:t>-</w:t>
      </w:r>
      <w:r>
        <w:rPr>
          <w:rFonts w:ascii="Tiro Bangla" w:hAnsi="Tiro Bangla" w:eastAsia="Tiro Bangla"/>
          <w:sz w:val="22"/>
        </w:rPr>
        <w:t xml:space="preserve"> 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নয়।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২৩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সহমৌলিক।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৩০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নয়।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ii ও iii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ii ও iii</w:t>
      </w:r>
    </w:p>
    <w:p>
      <w:r>
        <w:rPr>
          <w:rFonts w:ascii="Tiro Bangla" w:hAnsi="Tiro Bangla" w:eastAsia="Tiro Bangla"/>
          <w:sz w:val="22"/>
        </w:rPr>
        <w:t xml:space="preserve">২৩. </w:t>
      </w:r>
      <w:r>
        <w:rPr>
          <w:rFonts w:ascii="Tiro Bangla" w:hAnsi="Tiro Bangla" w:eastAsia="Tiro Bangla"/>
          <w:sz w:val="22"/>
        </w:rPr>
        <w:t>২</w:t>
      </w:r>
      <w:r>
        <w:rPr>
          <w:rFonts w:ascii="Tiro Bangla" w:hAnsi="Tiro Bangla" w:eastAsia="Tiro Bangla"/>
          <w:sz w:val="22"/>
        </w:rPr>
        <w:t>৩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কোনো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একক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স্থানীয়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হলে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সংখ্যাটি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দ্বারা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বিভাজ্য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হবে</w:t>
      </w:r>
      <w:r>
        <w:rPr>
          <w:rFonts w:ascii="Tiro Bangla" w:hAnsi="Tiro Bangla" w:eastAsia="Tiro Bangla"/>
          <w:sz w:val="22"/>
        </w:rPr>
        <w:t>?</w:t>
      </w:r>
      <w:r>
        <w:rPr>
          <w:rFonts w:ascii="Tiro Bangla" w:hAnsi="Tiro Bangla" w:eastAsia="Tiro Bangla"/>
          <w:sz w:val="22"/>
        </w:rPr>
        <w:t xml:space="preserve">  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৯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৫</w:t>
      </w:r>
    </w:p>
    <w:p>
      <w:r>
        <w:rPr>
          <w:rFonts w:ascii="Tiro Bangla" w:hAnsi="Tiro Bangla" w:eastAsia="Tiro Bangla"/>
          <w:sz w:val="22"/>
        </w:rPr>
        <w:t xml:space="preserve">২৪. </w:t>
      </w:r>
      <w:r>
        <w:rPr>
          <w:rFonts w:ascii="Tiro Bangla" w:hAnsi="Tiro Bangla" w:eastAsia="Tiro Bangla"/>
          <w:sz w:val="22"/>
        </w:rPr>
        <w:t>২</w:t>
      </w:r>
      <w:r>
        <w:rPr>
          <w:rFonts w:ascii="Tiro Bangla" w:hAnsi="Tiro Bangla" w:eastAsia="Tiro Bangla"/>
          <w:sz w:val="22"/>
        </w:rPr>
        <w:t>৪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৪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দ্বারা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বিভাজ্য</w:t>
      </w:r>
      <w:r>
        <w:rPr>
          <w:rFonts w:ascii="Tiro Bangla" w:hAnsi="Tiro Bangla" w:eastAsia="Tiro Bangla"/>
          <w:sz w:val="22"/>
        </w:rPr>
        <w:t>?</w:t>
      </w:r>
      <w:r>
        <w:rPr>
          <w:rFonts w:ascii="Tiro Bangla" w:hAnsi="Tiro Bangla" w:eastAsia="Tiro Bangla"/>
          <w:sz w:val="22"/>
        </w:rPr>
        <w:t xml:space="preserve"> 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২৫৫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৫৩০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৬৬৪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৯০০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৯০০</w:t>
      </w:r>
    </w:p>
    <w:p>
      <w:r>
        <w:rPr>
          <w:rFonts w:ascii="Tiro Bangla" w:hAnsi="Tiro Bangla" w:eastAsia="Tiro Bangla"/>
          <w:sz w:val="22"/>
        </w:rPr>
        <w:t xml:space="preserve">২৫. </w:t>
      </w:r>
      <w:r>
        <w:rPr>
          <w:rFonts w:ascii="Tiro Bangla" w:hAnsi="Tiro Bangla" w:eastAsia="Tiro Bangla"/>
          <w:sz w:val="22"/>
        </w:rPr>
        <w:t>২</w:t>
      </w:r>
      <w:r>
        <w:rPr>
          <w:rFonts w:ascii="Tiro Bangla" w:hAnsi="Tiro Bangla" w:eastAsia="Tiro Bangla"/>
          <w:sz w:val="22"/>
        </w:rPr>
        <w:t>৫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কোন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দ্বারা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বিভাজ্য</w:t>
      </w:r>
      <w:r>
        <w:rPr>
          <w:rFonts w:ascii="Tiro Bangla" w:hAnsi="Tiro Bangla" w:eastAsia="Tiro Bangla"/>
          <w:sz w:val="22"/>
        </w:rPr>
        <w:t>?</w:t>
      </w:r>
      <w:r>
        <w:rPr>
          <w:rFonts w:ascii="Tiro Bangla" w:hAnsi="Tiro Bangla" w:eastAsia="Tiro Bangla"/>
          <w:sz w:val="22"/>
        </w:rPr>
        <w:t xml:space="preserve"> 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১২৩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১২৬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১২৯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৩২৯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১২৬</w:t>
      </w:r>
    </w:p>
    <w:p>
      <w:r>
        <w:rPr>
          <w:rFonts w:ascii="Tiro Bangla" w:hAnsi="Tiro Bangla" w:eastAsia="Tiro Bangla"/>
          <w:sz w:val="22"/>
        </w:rPr>
        <w:t xml:space="preserve">২৬. </w:t>
      </w:r>
      <w:r>
        <w:rPr>
          <w:rFonts w:ascii="Tiro Bangla" w:hAnsi="Tiro Bangla" w:eastAsia="Tiro Bangla"/>
          <w:sz w:val="22"/>
        </w:rPr>
        <w:t>২</w:t>
      </w:r>
      <w:r>
        <w:rPr>
          <w:rFonts w:ascii="Tiro Bangla" w:hAnsi="Tiro Bangla" w:eastAsia="Tiro Bangla"/>
          <w:sz w:val="22"/>
        </w:rPr>
        <w:t>৬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যেকোনো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দ্বারা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গুণফলের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একক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স্থানীয়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হবে</w:t>
      </w:r>
      <w:r>
        <w:rPr>
          <w:rFonts w:ascii="Tiro Bangla" w:hAnsi="Tiro Bangla" w:eastAsia="Tiro Bangla"/>
          <w:sz w:val="22"/>
        </w:rPr>
        <w:t>?</w:t>
      </w:r>
      <w:r>
        <w:rPr>
          <w:rFonts w:ascii="Tiro Bangla" w:hAnsi="Tiro Bangla" w:eastAsia="Tiro Bangla"/>
          <w:sz w:val="22"/>
        </w:rPr>
        <w:t xml:space="preserve"> 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 বা 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০, ২, ৪ বা ৯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০, ২, ৪, ৬ বা ৮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০, ২, ৪, ৮ বা ৯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০, ২, ৪, ৬ বা ৮</w:t>
      </w:r>
    </w:p>
    <w:p>
      <w:r>
        <w:rPr>
          <w:rFonts w:ascii="Tiro Bangla" w:hAnsi="Tiro Bangla" w:eastAsia="Tiro Bangla"/>
          <w:sz w:val="22"/>
        </w:rPr>
        <w:t xml:space="preserve">২৭. </w:t>
      </w:r>
      <w:r>
        <w:rPr>
          <w:rFonts w:ascii="Tiro Bangla" w:hAnsi="Tiro Bangla" w:eastAsia="Tiro Bangla"/>
          <w:sz w:val="22"/>
        </w:rPr>
        <w:t>২</w:t>
      </w:r>
      <w:r>
        <w:rPr>
          <w:rFonts w:ascii="Tiro Bangla" w:hAnsi="Tiro Bangla" w:eastAsia="Tiro Bangla"/>
          <w:sz w:val="22"/>
        </w:rPr>
        <w:t>৭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একটি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শেষ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দুটি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শূন্য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সেটি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দ্বারা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বিভাজ্য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হবে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না</w:t>
      </w:r>
      <w:r>
        <w:rPr>
          <w:rFonts w:ascii="Tiro Bangla" w:hAnsi="Tiro Bangla" w:eastAsia="Tiro Bangla"/>
          <w:sz w:val="22"/>
        </w:rPr>
        <w:t>?</w:t>
      </w:r>
      <w:r>
        <w:rPr>
          <w:rFonts w:ascii="Tiro Bangla" w:hAnsi="Tiro Bangla" w:eastAsia="Tiro Bangla"/>
          <w:sz w:val="22"/>
        </w:rPr>
        <w:t xml:space="preserve"> 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 ও 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 ও ৪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৪ ও 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৪ ও ৬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৪ ও ৬</w:t>
      </w:r>
    </w:p>
    <w:p>
      <w:r>
        <w:rPr>
          <w:rFonts w:ascii="Tiro Bangla" w:hAnsi="Tiro Bangla" w:eastAsia="Tiro Bangla"/>
          <w:sz w:val="22"/>
        </w:rPr>
        <w:t xml:space="preserve">২৮. </w:t>
      </w:r>
      <w:r>
        <w:rPr>
          <w:rFonts w:ascii="Tiro Bangla" w:hAnsi="Tiro Bangla" w:eastAsia="Tiro Bangla"/>
          <w:sz w:val="22"/>
        </w:rPr>
        <w:t>২</w:t>
      </w:r>
      <w:r>
        <w:rPr>
          <w:rFonts w:ascii="Tiro Bangla" w:hAnsi="Tiro Bangla" w:eastAsia="Tiro Bangla"/>
          <w:sz w:val="22"/>
        </w:rPr>
        <w:t>৮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৩৫৭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 xml:space="preserve">    </w:t>
      </w:r>
      <w:r>
        <w:rPr>
          <w:rFonts w:ascii="Tiro Bangla" w:hAnsi="Tiro Bangla" w:eastAsia="Tiro Bangla"/>
          <w:sz w:val="22"/>
        </w:rPr>
        <w:t>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 xml:space="preserve">    </w:t>
      </w:r>
      <w:r>
        <w:rPr>
          <w:rFonts w:ascii="Tiro Bangla" w:hAnsi="Tiro Bangla" w:eastAsia="Tiro Bangla"/>
          <w:sz w:val="22"/>
        </w:rPr>
        <w:t>চিহ্নিত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স্থানে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বসলে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তা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৬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দ্বারা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বিভাজ্য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হবে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</w:t>
      </w:r>
    </w:p>
    <w:p>
      <w:r>
        <w:rPr>
          <w:rFonts w:ascii="Tiro Bangla" w:hAnsi="Tiro Bangla" w:eastAsia="Tiro Bangla"/>
          <w:sz w:val="22"/>
        </w:rPr>
        <w:t xml:space="preserve">২৯. </w:t>
      </w:r>
      <w:r>
        <w:rPr>
          <w:rFonts w:ascii="Tiro Bangla" w:hAnsi="Tiro Bangla" w:eastAsia="Tiro Bangla"/>
          <w:sz w:val="22"/>
        </w:rPr>
        <w:t>২</w:t>
      </w:r>
      <w:r>
        <w:rPr>
          <w:rFonts w:ascii="Tiro Bangla" w:hAnsi="Tiro Bangla" w:eastAsia="Tiro Bangla"/>
          <w:sz w:val="22"/>
        </w:rPr>
        <w:t>৯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কোনো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৩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৪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দ্বারা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বিভাজ্য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দ্বারা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নিঃশেষ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বিভাজ্য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হবে</w:t>
      </w:r>
      <w:r>
        <w:rPr>
          <w:rFonts w:ascii="Tiro Bangla" w:hAnsi="Tiro Bangla" w:eastAsia="Tiro Bangla"/>
          <w:sz w:val="22"/>
        </w:rPr>
        <w:t>?</w:t>
      </w:r>
      <w:r>
        <w:rPr>
          <w:rFonts w:ascii="Tiro Bangla" w:hAnsi="Tiro Bangla" w:eastAsia="Tiro Bangla"/>
          <w:sz w:val="22"/>
        </w:rPr>
        <w:t xml:space="preserve"> 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৭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৮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৯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১২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১২</w:t>
      </w:r>
    </w:p>
    <w:p>
      <w:r>
        <w:rPr>
          <w:rFonts w:ascii="Tiro Bangla" w:hAnsi="Tiro Bangla" w:eastAsia="Tiro Bangla"/>
          <w:sz w:val="22"/>
        </w:rPr>
        <w:t xml:space="preserve">৩০.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দ্বারা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বিভাজ্য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নয়</w:t>
      </w:r>
      <w:r>
        <w:rPr>
          <w:rFonts w:ascii="Tiro Bangla" w:hAnsi="Tiro Bangla" w:eastAsia="Tiro Bangla"/>
          <w:sz w:val="22"/>
        </w:rPr>
        <w:t>?</w:t>
      </w:r>
      <w:r>
        <w:rPr>
          <w:rFonts w:ascii="Tiro Bangla" w:hAnsi="Tiro Bangla" w:eastAsia="Tiro Bangla"/>
          <w:sz w:val="22"/>
        </w:rPr>
        <w:t xml:space="preserve">  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৯৬৩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৮৭৩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৭১১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৫১৪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৫১৪</w:t>
      </w:r>
    </w:p>
    <w:p>
      <w:r>
        <w:rPr>
          <w:rFonts w:ascii="Tiro Bangla" w:hAnsi="Tiro Bangla" w:eastAsia="Tiro Bangla"/>
          <w:sz w:val="22"/>
        </w:rPr>
        <w:t xml:space="preserve">৩১.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৩৫৬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দ্বারা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বিভাজ্য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৪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৯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৪</w:t>
      </w:r>
    </w:p>
    <w:p>
      <w:r>
        <w:rPr>
          <w:rFonts w:ascii="Tiro Bangla" w:hAnsi="Tiro Bangla" w:eastAsia="Tiro Bangla"/>
          <w:sz w:val="22"/>
        </w:rPr>
        <w:t xml:space="preserve">৩২.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৩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দ্বারা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নিঃশেষে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বিভাজ্য</w:t>
      </w:r>
      <w:r>
        <w:rPr>
          <w:rFonts w:ascii="Tiro Bangla" w:hAnsi="Tiro Bangla" w:eastAsia="Tiro Bangla"/>
          <w:sz w:val="22"/>
        </w:rPr>
        <w:t>?</w:t>
      </w:r>
      <w:r>
        <w:rPr>
          <w:rFonts w:ascii="Tiro Bangla" w:hAnsi="Tiro Bangla" w:eastAsia="Tiro Bangla"/>
          <w:sz w:val="22"/>
        </w:rPr>
        <w:t xml:space="preserve"> 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২৭৩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২৯৫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৩১৭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৩২৫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২৭৩</w:t>
      </w:r>
    </w:p>
    <w:p>
      <w:r>
        <w:rPr>
          <w:rFonts w:ascii="Tiro Bangla" w:hAnsi="Tiro Bangla" w:eastAsia="Tiro Bangla"/>
          <w:sz w:val="22"/>
        </w:rPr>
        <w:t xml:space="preserve">৩৩.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কোনো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এবং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৩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দ্বারা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বিভাজ্য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দ্বারা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নিঃশেষে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বিভাজ্য</w:t>
      </w:r>
      <w:r>
        <w:rPr>
          <w:rFonts w:ascii="Tiro Bangla" w:hAnsi="Tiro Bangla" w:eastAsia="Tiro Bangla"/>
          <w:sz w:val="22"/>
        </w:rPr>
        <w:t>?</w:t>
      </w:r>
      <w:r>
        <w:rPr>
          <w:rFonts w:ascii="Tiro Bangla" w:hAnsi="Tiro Bangla" w:eastAsia="Tiro Bangla"/>
          <w:sz w:val="22"/>
        </w:rPr>
        <w:t xml:space="preserve">  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৬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৭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৮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৬</w:t>
      </w:r>
    </w:p>
    <w:p>
      <w:r>
        <w:rPr>
          <w:rFonts w:ascii="Tiro Bangla" w:hAnsi="Tiro Bangla" w:eastAsia="Tiro Bangla"/>
          <w:sz w:val="22"/>
        </w:rPr>
        <w:t xml:space="preserve">৩৪.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৩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দ্বারা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বিভাজ্য</w:t>
      </w:r>
      <w:r>
        <w:rPr>
          <w:rFonts w:ascii="Tiro Bangla" w:hAnsi="Tiro Bangla" w:eastAsia="Tiro Bangla"/>
          <w:sz w:val="22"/>
        </w:rPr>
        <w:t>?</w:t>
      </w:r>
      <w:r>
        <w:rPr>
          <w:rFonts w:ascii="Tiro Bangla" w:hAnsi="Tiro Bangla" w:eastAsia="Tiro Bangla"/>
          <w:sz w:val="22"/>
        </w:rPr>
        <w:t xml:space="preserve"> 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২১৮৪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৫২৭৩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৭৮৩২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৮৫৪২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২১৮৪</w:t>
      </w:r>
    </w:p>
    <w:p>
      <w:r>
        <w:rPr>
          <w:rFonts w:ascii="Tiro Bangla" w:hAnsi="Tiro Bangla" w:eastAsia="Tiro Bangla"/>
          <w:sz w:val="22"/>
        </w:rPr>
        <w:t xml:space="preserve">৩৫.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২৩৫২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দ্বারা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অবিভাজ্য</w:t>
      </w:r>
      <w:r>
        <w:rPr>
          <w:rFonts w:ascii="Tiro Bangla" w:hAnsi="Tiro Bangla" w:eastAsia="Tiro Bangla"/>
          <w:sz w:val="22"/>
        </w:rPr>
        <w:t>?</w:t>
      </w:r>
      <w:r>
        <w:rPr>
          <w:rFonts w:ascii="Tiro Bangla" w:hAnsi="Tiro Bangla" w:eastAsia="Tiro Bangla"/>
          <w:sz w:val="22"/>
        </w:rPr>
        <w:t xml:space="preserve"> 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৪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৯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৯</w:t>
      </w:r>
    </w:p>
    <w:p>
      <w:r>
        <w:rPr>
          <w:rFonts w:ascii="Tiro Bangla" w:hAnsi="Tiro Bangla" w:eastAsia="Tiro Bangla"/>
          <w:sz w:val="22"/>
        </w:rPr>
        <w:t xml:space="preserve">৩৬.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দুই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বৃহত্তম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ক্ষুদ্রতম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মৌলিক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সংখ্যাদ্বয়ের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বিয়োগফল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সর্বদাই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দ্বারা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বিভাজ্য</w:t>
      </w:r>
      <w:r>
        <w:rPr>
          <w:rFonts w:ascii="Tiro Bangla" w:hAnsi="Tiro Bangla" w:eastAsia="Tiro Bangla"/>
          <w:sz w:val="22"/>
        </w:rPr>
        <w:t>?</w:t>
      </w:r>
      <w:r>
        <w:rPr>
          <w:rFonts w:ascii="Tiro Bangla" w:hAnsi="Tiro Bangla" w:eastAsia="Tiro Bangla"/>
          <w:sz w:val="22"/>
        </w:rPr>
        <w:t xml:space="preserve"> 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৪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৯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</w:t>
      </w:r>
    </w:p>
    <w:p>
      <w:r>
        <w:rPr>
          <w:rFonts w:ascii="Tiro Bangla" w:hAnsi="Tiro Bangla" w:eastAsia="Tiro Bangla"/>
          <w:sz w:val="22"/>
        </w:rPr>
        <w:t xml:space="preserve">৩৭.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১৫২৪৬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</w:t>
      </w:r>
      <w:r>
        <w:rPr>
          <w:rFonts w:ascii="Tiro Bangla" w:hAnsi="Tiro Bangla" w:eastAsia="Tiro Bangla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ii ও iii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r>
        <w:rPr>
          <w:rFonts w:ascii="Tiro Bangla" w:hAnsi="Tiro Bangla" w:eastAsia="Tiro Bangla"/>
          <w:sz w:val="22"/>
        </w:rPr>
        <w:t xml:space="preserve">৩৮.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কোনো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সংখ্যার</w:t>
      </w:r>
      <w:r>
        <w:rPr>
          <w:rFonts w:ascii="Tiro Bangla" w:hAnsi="Tiro Bangla" w:eastAsia="Tiro Bangla"/>
          <w:sz w:val="22"/>
        </w:rPr>
        <w:t xml:space="preserve"> –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শূন্য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অথবা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জোড়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প্রদত্ত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হবে।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ঐ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হবে।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উভয়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হবে।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ii 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r>
        <w:rPr>
          <w:rFonts w:ascii="Tiro Bangla" w:hAnsi="Tiro Bangla" w:eastAsia="Tiro Bangla"/>
          <w:sz w:val="22"/>
        </w:rPr>
        <w:t xml:space="preserve">৩৯.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৬০০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–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ii 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r>
        <w:rPr>
          <w:rFonts w:ascii="Tiro Bangla" w:hAnsi="Tiro Bangla" w:eastAsia="Tiro Bangla"/>
          <w:sz w:val="22"/>
        </w:rPr>
        <w:t xml:space="preserve">৪০.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৬০২৪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</w:t>
      </w:r>
      <w:r>
        <w:rPr>
          <w:rFonts w:ascii="Tiro Bangla" w:hAnsi="Tiro Bangla" w:eastAsia="Tiro Bangla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ii 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r>
        <w:rPr>
          <w:rFonts w:ascii="Tiro Bangla" w:hAnsi="Tiro Bangla" w:eastAsia="Tiro Bangla"/>
          <w:sz w:val="22"/>
        </w:rPr>
        <w:t xml:space="preserve">৪১.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১২৫</w:t>
      </w:r>
      <w:r>
        <w:rPr>
          <w:rFonts w:ascii="Tiro Bangla" w:hAnsi="Tiro Bangla" w:eastAsia="Tiro Bangla"/>
          <w:sz w:val="22"/>
        </w:rPr>
        <w:t xml:space="preserve">    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৮</w:t>
      </w:r>
      <w:r>
        <w:rPr>
          <w:rFonts w:ascii="Tiro Bangla" w:hAnsi="Tiro Bangla" w:eastAsia="Tiro Bangla"/>
          <w:sz w:val="22"/>
        </w:rPr>
        <w:t>-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 xml:space="preserve">     </w:t>
      </w:r>
      <w:r>
        <w:rPr>
          <w:rFonts w:ascii="Tiro Bangla" w:hAnsi="Tiro Bangla" w:eastAsia="Tiro Bangla"/>
          <w:sz w:val="22"/>
        </w:rPr>
        <w:t>চিহ্নিত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স্থানে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বসালে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–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ii 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r>
        <w:rPr>
          <w:rFonts w:ascii="Tiro Bangla" w:hAnsi="Tiro Bangla" w:eastAsia="Tiro Bangla"/>
          <w:sz w:val="22"/>
        </w:rPr>
        <w:t xml:space="preserve">৪২.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একটি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একক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স্থানীয়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শূন্য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হলে</w:t>
      </w:r>
      <w:r>
        <w:rPr>
          <w:rFonts w:ascii="Tiro Bangla" w:hAnsi="Tiro Bangla" w:eastAsia="Tiro Bangla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বিভাজ্য।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বিভাজ্য।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ii 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ii ও iii</w:t>
      </w:r>
    </w:p>
    <w:p>
      <w:r>
        <w:rPr>
          <w:rFonts w:ascii="Tiro Bangla" w:hAnsi="Tiro Bangla" w:eastAsia="Tiro Bangla"/>
          <w:sz w:val="22"/>
        </w:rPr>
        <w:t xml:space="preserve">৪৩.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অঙ্কগুলি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দ্বারা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গঠিত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পাঁচ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ক্ষুদ্রতম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>?</w:t>
      </w:r>
      <w:r>
        <w:rPr>
          <w:rFonts w:ascii="Tiro Bangla" w:hAnsi="Tiro Bangla" w:eastAsia="Tiro Bangla"/>
          <w:sz w:val="22"/>
        </w:rPr>
        <w:t xml:space="preserve">  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৫১৭৮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১০৫৭৮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৫১৭৮০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৮৭১৫০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১০৫৭৮</w:t>
      </w:r>
    </w:p>
    <w:p>
      <w:r>
        <w:rPr>
          <w:rFonts w:ascii="Tiro Bangla" w:hAnsi="Tiro Bangla" w:eastAsia="Tiro Bangla"/>
          <w:sz w:val="22"/>
        </w:rPr>
        <w:t xml:space="preserve">৪৪.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গঠিত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ক্ষুদ্রতম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দ্বারা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অবিভাজ্য</w:t>
      </w:r>
      <w:r>
        <w:rPr>
          <w:rFonts w:ascii="Tiro Bangla" w:hAnsi="Tiro Bangla" w:eastAsia="Tiro Bangla"/>
          <w:sz w:val="22"/>
        </w:rPr>
        <w:t>?</w:t>
      </w:r>
      <w:r>
        <w:rPr>
          <w:rFonts w:ascii="Tiro Bangla" w:hAnsi="Tiro Bangla" w:eastAsia="Tiro Bangla"/>
          <w:sz w:val="22"/>
        </w:rPr>
        <w:t xml:space="preserve"> 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৯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৯</w:t>
      </w:r>
    </w:p>
    <w:p>
      <w:r>
        <w:rPr>
          <w:rFonts w:ascii="Tiro Bangla" w:hAnsi="Tiro Bangla" w:eastAsia="Tiro Bangla"/>
          <w:sz w:val="22"/>
        </w:rPr>
        <w:t xml:space="preserve">৪৫.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 xml:space="preserve">       </w:t>
      </w:r>
      <w:r>
        <w:rPr>
          <w:rFonts w:ascii="Tiro Bangla" w:hAnsi="Tiro Bangla" w:eastAsia="Tiro Bangla"/>
          <w:sz w:val="22"/>
        </w:rPr>
        <w:t>চিহ্নিত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স্থানে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৪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দ্বারা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বিভাজ্য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হবে</w:t>
      </w:r>
      <w:r>
        <w:rPr>
          <w:rFonts w:ascii="Tiro Bangla" w:hAnsi="Tiro Bangla" w:eastAsia="Tiro Bangla"/>
          <w:sz w:val="22"/>
        </w:rPr>
        <w:t>?</w:t>
      </w:r>
      <w:r>
        <w:rPr>
          <w:rFonts w:ascii="Tiro Bangla" w:hAnsi="Tiro Bangla" w:eastAsia="Tiro Bangla"/>
          <w:sz w:val="22"/>
        </w:rPr>
        <w:t xml:space="preserve">  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৪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৯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৪</w:t>
      </w:r>
    </w:p>
    <w:p>
      <w:r>
        <w:rPr>
          <w:rFonts w:ascii="Tiro Bangla" w:hAnsi="Tiro Bangla" w:eastAsia="Tiro Bangla"/>
          <w:sz w:val="22"/>
        </w:rPr>
        <w:t xml:space="preserve">৪৬.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 xml:space="preserve">   </w:t>
      </w:r>
      <w:r>
        <w:rPr>
          <w:rFonts w:ascii="Tiro Bangla" w:hAnsi="Tiro Bangla" w:eastAsia="Tiro Bangla"/>
          <w:sz w:val="22"/>
        </w:rPr>
        <w:t>চিহ্নিত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স্থানে</w:t>
      </w:r>
      <w:r>
        <w:rPr>
          <w:rFonts w:ascii="Tiro Bangla" w:hAnsi="Tiro Bangla" w:eastAsia="Tiro Bangla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ii 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r>
        <w:rPr>
          <w:rFonts w:ascii="Tiro Bangla" w:hAnsi="Tiro Bangla" w:eastAsia="Tiro Bangla"/>
          <w:sz w:val="22"/>
        </w:rPr>
        <w:t xml:space="preserve">৪৭.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২০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থেকে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৪০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মধ্যে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মৌলিক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কতটি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৪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৫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৭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৪</w:t>
      </w:r>
    </w:p>
    <w:p>
      <w:r>
        <w:rPr>
          <w:rFonts w:ascii="Tiro Bangla" w:hAnsi="Tiro Bangla" w:eastAsia="Tiro Bangla"/>
          <w:sz w:val="22"/>
        </w:rPr>
        <w:t xml:space="preserve">৪৮.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জোড়া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সহমৌলিক</w:t>
      </w:r>
      <w:r>
        <w:rPr>
          <w:rFonts w:ascii="Tiro Bangla" w:hAnsi="Tiro Bangla" w:eastAsia="Tiro Bangla"/>
          <w:sz w:val="22"/>
        </w:rPr>
        <w:t>?</w:t>
      </w:r>
      <w:r>
        <w:rPr>
          <w:rFonts w:ascii="Tiro Bangla" w:hAnsi="Tiro Bangla" w:eastAsia="Tiro Bangla"/>
          <w:sz w:val="22"/>
        </w:rPr>
        <w:t xml:space="preserve">  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১৫, ৩০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৪, ৫০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৩১, ৯৩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৪, ৯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৪, ৯</w:t>
      </w:r>
    </w:p>
    <w:p>
      <w:r>
        <w:rPr>
          <w:rFonts w:ascii="Tiro Bangla" w:hAnsi="Tiro Bangla" w:eastAsia="Tiro Bangla"/>
          <w:sz w:val="22"/>
        </w:rPr>
        <w:t xml:space="preserve">৪৯.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৩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দ্বারা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বিভাজ্য</w:t>
      </w:r>
      <w:r>
        <w:rPr>
          <w:rFonts w:ascii="Tiro Bangla" w:hAnsi="Tiro Bangla" w:eastAsia="Tiro Bangla"/>
          <w:sz w:val="22"/>
        </w:rPr>
        <w:t>?</w:t>
      </w:r>
      <w:r>
        <w:rPr>
          <w:rFonts w:ascii="Tiro Bangla" w:hAnsi="Tiro Bangla" w:eastAsia="Tiro Bangla"/>
          <w:sz w:val="22"/>
        </w:rPr>
        <w:t xml:space="preserve">  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১৭৩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২১৮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২৮৩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৭৬২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৭৬২</w:t>
      </w:r>
    </w:p>
    <w:p>
      <w:r>
        <w:rPr>
          <w:rFonts w:ascii="Tiro Bangla" w:hAnsi="Tiro Bangla" w:eastAsia="Tiro Bangla"/>
          <w:sz w:val="22"/>
        </w:rPr>
        <w:t xml:space="preserve">৫০.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পাঁচ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বৃহত্তম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ii ও iii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 ও iii</w:t>
      </w:r>
    </w:p>
    <w:p>
      <w:r>
        <w:rPr>
          <w:rFonts w:ascii="Tiro Bangla" w:hAnsi="Tiro Bangla" w:eastAsia="Tiro Bangla"/>
          <w:sz w:val="22"/>
        </w:rPr>
        <w:t xml:space="preserve">৫১.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গুণনীয়কগুলোর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গুণফল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  <w:r>
        <w:rPr>
          <w:rFonts w:ascii="Tiro Bangla" w:hAnsi="Tiro Bangla" w:eastAsia="Tiro Bangla"/>
          <w:sz w:val="22"/>
        </w:rPr>
        <w:t xml:space="preserve"> 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৮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১৬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৩২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৬৪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৬৪</w:t>
      </w:r>
    </w:p>
    <w:p>
      <w:r>
        <w:rPr>
          <w:rFonts w:ascii="Tiro Bangla" w:hAnsi="Tiro Bangla" w:eastAsia="Tiro Bangla"/>
          <w:sz w:val="22"/>
        </w:rPr>
        <w:t xml:space="preserve">৫২.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দ্বারা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বিভাজ্য</w:t>
      </w:r>
      <w:r>
        <w:rPr>
          <w:rFonts w:ascii="Tiro Bangla" w:hAnsi="Tiro Bangla" w:eastAsia="Tiro Bangla"/>
          <w:sz w:val="22"/>
        </w:rPr>
        <w:t>?</w:t>
      </w:r>
      <w:r>
        <w:rPr>
          <w:rFonts w:ascii="Tiro Bangla" w:hAnsi="Tiro Bangla" w:eastAsia="Tiro Bangla"/>
          <w:sz w:val="22"/>
        </w:rPr>
        <w:t xml:space="preserve"> 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৯৮৭৩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৯৬৭৮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৭৩৫৯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৬৭৩৯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৯৮৭৩</w:t>
      </w:r>
    </w:p>
    <w:p>
      <w:r>
        <w:rPr>
          <w:rFonts w:ascii="Tiro Bangla" w:hAnsi="Tiro Bangla" w:eastAsia="Tiro Bangla"/>
          <w:sz w:val="22"/>
        </w:rPr>
        <w:t xml:space="preserve">৫৩.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দুইটি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বৃহত্তম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গুণনীয়কদ্বয়ের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পার্থক্য</w:t>
      </w:r>
      <w:r>
        <w:rPr>
          <w:rFonts w:ascii="Tiro Bangla" w:hAnsi="Tiro Bangla" w:eastAsia="Tiro Bangla"/>
          <w:sz w:val="22"/>
        </w:rPr>
        <w:t>-</w:t>
      </w:r>
      <w:r>
        <w:rPr>
          <w:rFonts w:ascii="Tiro Bangla" w:hAnsi="Tiro Bangla" w:eastAsia="Tiro Bangla"/>
          <w:sz w:val="22"/>
        </w:rPr>
        <w:t xml:space="preserve"> 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সংখ্যাদ্বয়ের যোগফলের সমান</w:t>
      </w:r>
    </w:p>
    <w:p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সংখ্যাদ্বয়ের পার্থক্যের সমান</w:t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সংখ্যাদ্বয়ের গুণফলের সমান</w:t>
      </w:r>
    </w:p>
    <w:p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শূন্য (০)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সংখ্যাদ্বয়ের পার্থক্যের সমান</w:t>
      </w:r>
    </w:p>
    <w:p>
      <w:r>
        <w:rPr>
          <w:rFonts w:ascii="Tiro Bangla" w:hAnsi="Tiro Bangla" w:eastAsia="Tiro Bangla"/>
          <w:sz w:val="22"/>
        </w:rPr>
        <w:t xml:space="preserve">৫৪.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৩৮৭৫৪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বিভাজ্য</w:t>
      </w:r>
      <w:r>
        <w:rPr>
          <w:rFonts w:ascii="Tiro Bangla" w:hAnsi="Tiro Bangla" w:eastAsia="Tiro Bangla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ii 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r>
        <w:rPr>
          <w:rFonts w:ascii="Tiro Bangla" w:hAnsi="Tiro Bangla" w:eastAsia="Tiro Bangla"/>
          <w:sz w:val="22"/>
        </w:rPr>
        <w:t xml:space="preserve">৫৫.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অঙ্কগুলি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দ্বারা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গঠিত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ক্ষুদ্রতম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 xml:space="preserve">? </w:t>
      </w:r>
      <w:r>
        <w:rPr>
          <w:rFonts w:ascii="Tiro Bangla" w:hAnsi="Tiro Bangla" w:eastAsia="Tiro Bangla"/>
          <w:sz w:val="22"/>
        </w:rPr>
        <w:t xml:space="preserve">  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৫৬৭৮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৫০৬৭৮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৫৬৭৮০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৮৭৬৫০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৫০৬৭৮</w:t>
      </w:r>
    </w:p>
    <w:p>
      <w:r>
        <w:rPr>
          <w:rFonts w:ascii="Tiro Bangla" w:hAnsi="Tiro Bangla" w:eastAsia="Tiro Bangla"/>
          <w:sz w:val="22"/>
        </w:rPr>
        <w:t xml:space="preserve">৫৬.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গঠিত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ক্ষুদ্রতম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দ্বারা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বিভাজ্য</w:t>
      </w:r>
      <w:r>
        <w:rPr>
          <w:rFonts w:ascii="Tiro Bangla" w:hAnsi="Tiro Bangla" w:eastAsia="Tiro Bangla"/>
          <w:sz w:val="22"/>
        </w:rPr>
        <w:t>?</w:t>
      </w:r>
      <w:r>
        <w:rPr>
          <w:rFonts w:ascii="Tiro Bangla" w:hAnsi="Tiro Bangla" w:eastAsia="Tiro Bangla"/>
          <w:sz w:val="22"/>
        </w:rPr>
        <w:t xml:space="preserve"> 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৯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</w:t>
      </w:r>
    </w:p>
    <w:p>
      <w:r>
        <w:rPr>
          <w:rFonts w:ascii="Tiro Bangla" w:hAnsi="Tiro Bangla" w:eastAsia="Tiro Bangla"/>
          <w:sz w:val="22"/>
        </w:rPr>
        <w:t xml:space="preserve">৫৭.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গুণনীয়কগুলোর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সমষ্টি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  <w:r>
        <w:rPr>
          <w:rFonts w:ascii="Tiro Bangla" w:hAnsi="Tiro Bangla" w:eastAsia="Tiro Bangla"/>
          <w:sz w:val="22"/>
        </w:rPr>
        <w:t xml:space="preserve">  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২৮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২৭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২৪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১৬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২৮</w:t>
      </w:r>
    </w:p>
    <w:p>
      <w:r>
        <w:rPr>
          <w:rFonts w:ascii="Tiro Bangla" w:hAnsi="Tiro Bangla" w:eastAsia="Tiro Bangla"/>
          <w:sz w:val="22"/>
        </w:rPr>
        <w:t xml:space="preserve">৫৮.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১০০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থেকে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১১০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পর্যন্ত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মৌলিক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কতটি</w:t>
      </w:r>
      <w:r>
        <w:rPr>
          <w:rFonts w:ascii="Tiro Bangla" w:hAnsi="Tiro Bangla" w:eastAsia="Tiro Bangla"/>
          <w:sz w:val="22"/>
        </w:rPr>
        <w:t>?</w:t>
      </w:r>
      <w:r>
        <w:rPr>
          <w:rFonts w:ascii="Tiro Bangla" w:hAnsi="Tiro Bangla" w:eastAsia="Tiro Bangla"/>
          <w:sz w:val="22"/>
        </w:rPr>
        <w:t xml:space="preserve"> 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৪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৫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৪</w:t>
      </w:r>
    </w:p>
    <w:p>
      <w:r>
        <w:rPr>
          <w:rFonts w:ascii="Tiro Bangla" w:hAnsi="Tiro Bangla" w:eastAsia="Tiro Bangla"/>
          <w:sz w:val="22"/>
        </w:rPr>
        <w:t xml:space="preserve">৫৯.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৭৫২৪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 xml:space="preserve">    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 xml:space="preserve">  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চিহ্নিত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স্থানে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বসালে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দ্বারা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বিভাজ্য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হবে</w:t>
      </w:r>
      <w:r>
        <w:rPr>
          <w:rFonts w:ascii="Tiro Bangla" w:hAnsi="Tiro Bangla" w:eastAsia="Tiro Bangla"/>
          <w:sz w:val="22"/>
        </w:rPr>
        <w:t>?</w:t>
      </w:r>
      <w:r>
        <w:rPr>
          <w:rFonts w:ascii="Tiro Bangla" w:hAnsi="Tiro Bangla" w:eastAsia="Tiro Bangla"/>
          <w:sz w:val="22"/>
        </w:rPr>
        <w:t xml:space="preserve">  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৫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০</w:t>
      </w:r>
    </w:p>
    <w:p>
      <w:r>
        <w:rPr>
          <w:rFonts w:ascii="Tiro Bangla" w:hAnsi="Tiro Bangla" w:eastAsia="Tiro Bangla"/>
          <w:sz w:val="22"/>
        </w:rPr>
        <w:t xml:space="preserve">৬০.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১০৫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মৌলিক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উৎপাদক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কতটি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৪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</w:t>
      </w:r>
    </w:p>
    <w:p>
      <w:r>
        <w:rPr>
          <w:rFonts w:ascii="Tiro Bangla" w:hAnsi="Tiro Bangla" w:eastAsia="Tiro Bangla"/>
          <w:sz w:val="22"/>
        </w:rPr>
        <w:t xml:space="preserve">৬১.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দ্বারা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বিভাজ্য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কোনো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অবশ্যই</w:t>
      </w:r>
      <w:r>
        <w:rPr>
          <w:rFonts w:ascii="Tiro Bangla" w:hAnsi="Tiro Bangla" w:eastAsia="Tiro Bangla"/>
          <w:sz w:val="22"/>
        </w:rPr>
        <w:t xml:space="preserve">- </w:t>
      </w:r>
      <w:r>
        <w:rPr>
          <w:rFonts w:ascii="Tiro Bangla" w:hAnsi="Tiro Bangla" w:eastAsia="Tiro Bangla"/>
          <w:sz w:val="22"/>
        </w:rPr>
        <w:t>দ্বারা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নিঃশেষে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বিভাজ্য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হবে</w:t>
      </w:r>
      <w:r>
        <w:rPr>
          <w:rFonts w:ascii="Tiro Bangla" w:hAnsi="Tiro Bangla" w:eastAsia="Tiro Bangla"/>
          <w:sz w:val="22"/>
        </w:rPr>
        <w:t>?</w:t>
      </w:r>
      <w:r>
        <w:rPr>
          <w:rFonts w:ascii="Tiro Bangla" w:hAnsi="Tiro Bangla" w:eastAsia="Tiro Bangla"/>
          <w:sz w:val="22"/>
        </w:rPr>
        <w:t xml:space="preserve"> 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৬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৩</w:t>
      </w:r>
    </w:p>
    <w:p>
      <w:r>
        <w:rPr>
          <w:rFonts w:ascii="Tiro Bangla" w:hAnsi="Tiro Bangla" w:eastAsia="Tiro Bangla"/>
          <w:sz w:val="22"/>
        </w:rPr>
        <w:t xml:space="preserve">১.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কোন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বৃহত্তম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দ্বারা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১০০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১৮৪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ভাগ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প্রত্যেকবার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ভাগশেষ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৪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থাকবে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৬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৮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১৬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৬</w:t>
      </w:r>
    </w:p>
    <w:p>
      <w:r>
        <w:rPr>
          <w:rFonts w:ascii="Tiro Bangla" w:hAnsi="Tiro Bangla" w:eastAsia="Tiro Bangla"/>
          <w:sz w:val="22"/>
        </w:rPr>
        <w:t xml:space="preserve">২.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২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৪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৬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৪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২</w:t>
      </w:r>
    </w:p>
    <w:p>
      <w:r>
        <w:rPr>
          <w:rFonts w:ascii="Tiro Bangla" w:hAnsi="Tiro Bangla" w:eastAsia="Tiro Bangla"/>
          <w:sz w:val="22"/>
        </w:rPr>
        <w:t xml:space="preserve">৩.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২৫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৩৫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৮৫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সংখ্যাসমূহের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৪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৮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১৫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৫</w:t>
      </w:r>
    </w:p>
    <w:p>
      <w:r>
        <w:rPr>
          <w:rFonts w:ascii="Tiro Bangla" w:hAnsi="Tiro Bangla" w:eastAsia="Tiro Bangla"/>
          <w:sz w:val="22"/>
        </w:rPr>
        <w:t xml:space="preserve">৪.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৭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২১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৭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২১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৭</w:t>
      </w:r>
    </w:p>
    <w:p>
      <w:r>
        <w:rPr>
          <w:rFonts w:ascii="Tiro Bangla" w:hAnsi="Tiro Bangla" w:eastAsia="Tiro Bangla"/>
          <w:sz w:val="22"/>
        </w:rPr>
        <w:t xml:space="preserve">৫.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২৮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৪৮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৭২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৯৬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৪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৮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৪</w:t>
      </w:r>
    </w:p>
    <w:p>
      <w:r>
        <w:rPr>
          <w:rFonts w:ascii="Tiro Bangla" w:hAnsi="Tiro Bangla" w:eastAsia="Tiro Bangla"/>
          <w:sz w:val="22"/>
        </w:rPr>
        <w:t xml:space="preserve">৬.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৪২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৪৮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৫৬</w:t>
      </w:r>
      <w:r>
        <w:rPr>
          <w:rFonts w:ascii="Tiro Bangla" w:hAnsi="Tiro Bangla" w:eastAsia="Tiro Bangla"/>
          <w:sz w:val="22"/>
        </w:rPr>
        <w:t>-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৪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৪২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</w:t>
      </w:r>
    </w:p>
    <w:p>
      <w:r>
        <w:rPr>
          <w:rFonts w:ascii="Tiro Bangla" w:hAnsi="Tiro Bangla" w:eastAsia="Tiro Bangla"/>
          <w:sz w:val="22"/>
        </w:rPr>
        <w:t xml:space="preserve">৭.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৩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১২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১৫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২১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সাধারণ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গুণনীয়ক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৪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৫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</w:t>
      </w:r>
    </w:p>
    <w:p>
      <w:r>
        <w:rPr>
          <w:rFonts w:ascii="Tiro Bangla" w:hAnsi="Tiro Bangla" w:eastAsia="Tiro Bangla"/>
          <w:sz w:val="22"/>
        </w:rPr>
        <w:t xml:space="preserve">৮.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দুইটি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গুণফল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১০৮।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একটি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দুটির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৯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</w:t>
      </w:r>
    </w:p>
    <w:p>
      <w:r>
        <w:rPr>
          <w:rFonts w:ascii="Tiro Bangla" w:hAnsi="Tiro Bangla" w:eastAsia="Tiro Bangla"/>
          <w:sz w:val="22"/>
        </w:rPr>
        <w:t xml:space="preserve">৯.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গ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পূর্ণরূপ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কী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লঘিষ্ঠ সাধারণ গুণিতক</w:t>
      </w:r>
    </w:p>
    <w:p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গরিষ্ঠ সাধারণ গুণনীয়ক</w:t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গরিষ্ঠ সাধারণ গুণিতক</w:t>
      </w:r>
    </w:p>
    <w:p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লঘিষ্ঠ সাধারণ গুণনীয়ক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গরিষ্ঠ সাধারণ গুণনীয়ক</w:t>
      </w:r>
    </w:p>
    <w:p>
      <w:r>
        <w:rPr>
          <w:rFonts w:ascii="Tiro Bangla" w:hAnsi="Tiro Bangla" w:eastAsia="Tiro Bangla"/>
          <w:sz w:val="22"/>
        </w:rPr>
        <w:t xml:space="preserve">১০.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দুই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ততোধিক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সাধারণ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গুণনীয়ক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যদি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হয়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তবে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সংখ্যাদ্বয়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পরস্পর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কীরূপ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জোড় সংখ্যা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বিজোড় সংখ্যা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ভগ্নাংশ সংখ্যা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সহমৌলিক সংখ্যা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সহমৌলিক সংখ্যা</w:t>
      </w:r>
    </w:p>
    <w:p>
      <w:r>
        <w:rPr>
          <w:rFonts w:ascii="Tiro Bangla" w:hAnsi="Tiro Bangla" w:eastAsia="Tiro Bangla"/>
          <w:sz w:val="22"/>
        </w:rPr>
        <w:t xml:space="preserve">১১.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১২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৩০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গরিষ্ঠ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সাধারণ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গুণনীয়ক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১২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৬</w:t>
      </w:r>
    </w:p>
    <w:p>
      <w:r>
        <w:rPr>
          <w:rFonts w:ascii="Tiro Bangla" w:hAnsi="Tiro Bangla" w:eastAsia="Tiro Bangla"/>
          <w:sz w:val="22"/>
        </w:rPr>
        <w:t xml:space="preserve">১২.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দুইটি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সাধারণ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মৌলিক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গুণনীয়ক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থাকলে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তাদের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</w:t>
      </w:r>
    </w:p>
    <w:p>
      <w:r>
        <w:rPr>
          <w:rFonts w:ascii="Tiro Bangla" w:hAnsi="Tiro Bangla" w:eastAsia="Tiro Bangla"/>
          <w:sz w:val="22"/>
        </w:rPr>
        <w:t xml:space="preserve">১৩.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১২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১৮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এবং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৪৮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৬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৮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১২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৬</w:t>
      </w:r>
    </w:p>
    <w:p>
      <w:r>
        <w:rPr>
          <w:rFonts w:ascii="Tiro Bangla" w:hAnsi="Tiro Bangla" w:eastAsia="Tiro Bangla"/>
          <w:sz w:val="22"/>
        </w:rPr>
        <w:t xml:space="preserve">১৪.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১৫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২১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কোনটিই নয়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</w:t>
      </w:r>
    </w:p>
    <w:p>
      <w:r>
        <w:rPr>
          <w:rFonts w:ascii="Tiro Bangla" w:hAnsi="Tiro Bangla" w:eastAsia="Tiro Bangla"/>
          <w:sz w:val="22"/>
        </w:rPr>
        <w:t xml:space="preserve">১৫.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দুইটি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১৩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১৮২, ১৯৪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৩২৩,৪৩৭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১১৭, ২২১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১৬৯, ১৯৬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১১৭, ২২১</w:t>
      </w:r>
    </w:p>
    <w:p>
      <w:r>
        <w:rPr>
          <w:rFonts w:ascii="Tiro Bangla" w:hAnsi="Tiro Bangla" w:eastAsia="Tiro Bangla"/>
          <w:sz w:val="22"/>
        </w:rPr>
        <w:t xml:space="preserve">১৬.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কোন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বৃহত্তম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দ্বারী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৩৬৫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৪৬৩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ভাগ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ভাগশেষ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যথাক্রমে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৭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থাকে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৪২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২৮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২৪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৩৫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২৪</w:t>
      </w:r>
    </w:p>
    <w:p>
      <w:r>
        <w:rPr>
          <w:rFonts w:ascii="Tiro Bangla" w:hAnsi="Tiro Bangla" w:eastAsia="Tiro Bangla"/>
          <w:sz w:val="22"/>
        </w:rPr>
        <w:t xml:space="preserve">১৭.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১০০৮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৯৯৮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সাধারণ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মৌলিক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গুণণীয়ক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৪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৭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</w:t>
      </w:r>
    </w:p>
    <w:p>
      <w:r>
        <w:rPr>
          <w:rFonts w:ascii="Tiro Bangla" w:hAnsi="Tiro Bangla" w:eastAsia="Tiro Bangla"/>
          <w:sz w:val="22"/>
        </w:rPr>
        <w:t xml:space="preserve">১৮.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১৮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কয়টি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গুণনীয়ক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আছে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৪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৬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৬</w:t>
      </w:r>
    </w:p>
    <w:p>
      <w:r>
        <w:rPr>
          <w:rFonts w:ascii="Tiro Bangla" w:hAnsi="Tiro Bangla" w:eastAsia="Tiro Bangla"/>
          <w:sz w:val="22"/>
        </w:rPr>
        <w:t xml:space="preserve">১৯.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দ্বারা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এবং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৩৩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ভাগ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প্রতিক্ষেত্রে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৩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অবশিষ্ট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থাকে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২০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৫</w:t>
      </w:r>
    </w:p>
    <w:p>
      <w:r>
        <w:rPr>
          <w:rFonts w:ascii="Tiro Bangla" w:hAnsi="Tiro Bangla" w:eastAsia="Tiro Bangla"/>
          <w:sz w:val="22"/>
        </w:rPr>
        <w:t xml:space="preserve">২০.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ভিন্ন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আকৃতির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তিনটি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ড্রামে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যথাক্রমে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১২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১৫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২১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লিটার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পানি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ধরে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সর্বাধিক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লিটারের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জগ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দ্বারা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পাত্র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তিনটি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পূরণ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যাবে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৪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৮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৩</w:t>
      </w:r>
    </w:p>
    <w:p>
      <w:r>
        <w:rPr>
          <w:rFonts w:ascii="Tiro Bangla" w:hAnsi="Tiro Bangla" w:eastAsia="Tiro Bangla"/>
          <w:sz w:val="22"/>
        </w:rPr>
        <w:t xml:space="preserve">২১.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একটি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লোহার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পাত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তামার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পাতের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দৈর্ঘ্য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যথাক্রমে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১২৬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সে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মি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এবং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১৬২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সে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মি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পাত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দুইটি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থেকে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কেটে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নেওয়া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একই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মাপের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সবচেয়ে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বড়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টুকরাটি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দৈর্ঘ্যের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৭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৮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৯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১৮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১৮</w:t>
      </w:r>
    </w:p>
    <w:p>
      <w:r>
        <w:rPr>
          <w:rFonts w:ascii="Tiro Bangla" w:hAnsi="Tiro Bangla" w:eastAsia="Tiro Bangla"/>
          <w:sz w:val="22"/>
        </w:rPr>
        <w:t xml:space="preserve">২২.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৬৪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মৌলিক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গুণনীয়কে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জোড়া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বিদ্যমান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৪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</w:t>
      </w:r>
    </w:p>
    <w:p>
      <w:r>
        <w:rPr>
          <w:rFonts w:ascii="Tiro Bangla" w:hAnsi="Tiro Bangla" w:eastAsia="Tiro Bangla"/>
          <w:sz w:val="22"/>
        </w:rPr>
        <w:t xml:space="preserve">২৩.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কোন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বৃহত্তম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দ্বারা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৬৩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১৪৭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২৩১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ভাগ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কোনো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ভাগশেষ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থাকবে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না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৭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১৪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২১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২৮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২১</w:t>
      </w:r>
    </w:p>
    <w:p>
      <w:r>
        <w:rPr>
          <w:rFonts w:ascii="Tiro Bangla" w:hAnsi="Tiro Bangla" w:eastAsia="Tiro Bangla"/>
          <w:sz w:val="22"/>
        </w:rPr>
        <w:t xml:space="preserve">২৪.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একটি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বৃহত্তম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'</w:t>
      </w:r>
      <w:r>
        <w:rPr>
          <w:rFonts w:ascii="Tiro Bangla" w:hAnsi="Tiro Bangla" w:eastAsia="Tiro Bangla"/>
          <w:sz w:val="22"/>
        </w:rPr>
        <w:t>ক</w:t>
      </w:r>
      <w:r>
        <w:rPr>
          <w:rFonts w:ascii="Tiro Bangla" w:hAnsi="Tiro Bangla" w:eastAsia="Tiro Bangla"/>
          <w:sz w:val="22"/>
        </w:rPr>
        <w:t xml:space="preserve">' </w:t>
      </w:r>
      <w:r>
        <w:rPr>
          <w:rFonts w:ascii="Tiro Bangla" w:hAnsi="Tiro Bangla" w:eastAsia="Tiro Bangla"/>
          <w:sz w:val="22"/>
        </w:rPr>
        <w:t>দ্বারা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১১০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১৯৪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ভাগ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যদি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প্রত্যেকবার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ভাগশেষ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থাকে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তবে</w:t>
      </w:r>
      <w:r>
        <w:rPr>
          <w:rFonts w:ascii="Tiro Bangla" w:hAnsi="Tiro Bangla" w:eastAsia="Tiro Bangla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‘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’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১৯০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‘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’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১৯২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‘ক’ = 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ii ও iii</w:t>
      </w:r>
    </w:p>
    <w:p>
      <w:r>
        <w:rPr>
          <w:rFonts w:ascii="Tiro Bangla" w:hAnsi="Tiro Bangla" w:eastAsia="Tiro Bangla"/>
          <w:sz w:val="22"/>
        </w:rPr>
        <w:t xml:space="preserve">২৫.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৪৮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৭২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r>
        <w:rPr>
          <w:rFonts w:ascii="Tiro Bangla" w:hAnsi="Tiro Bangla" w:eastAsia="Tiro Bangla"/>
          <w:sz w:val="22"/>
        </w:rPr>
        <w:t xml:space="preserve">২৬.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৬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গুণনীয়কগুলো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গুণনীয়কগুলোর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r>
        <w:rPr>
          <w:rFonts w:ascii="Tiro Bangla" w:hAnsi="Tiro Bangla" w:eastAsia="Tiro Bangla"/>
          <w:sz w:val="22"/>
        </w:rPr>
        <w:t xml:space="preserve">২৭.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সবচেয়ে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বেশি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কয়জন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ছাত্রের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মধ্যে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ঐ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ফলগুলো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সমানভাবে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ভাগ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দেওয়া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যাবে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৩</w:t>
      </w:r>
    </w:p>
    <w:p>
      <w:r>
        <w:rPr>
          <w:rFonts w:ascii="Tiro Bangla" w:hAnsi="Tiro Bangla" w:eastAsia="Tiro Bangla"/>
          <w:sz w:val="22"/>
        </w:rPr>
        <w:t xml:space="preserve">২৮.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প্রত্যেক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ছাত্র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কয়টি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লিচু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পাবে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১টি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২টি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৪টি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৫টি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৪টি</w:t>
      </w:r>
    </w:p>
    <w:p>
      <w:r>
        <w:rPr>
          <w:rFonts w:ascii="Tiro Bangla" w:hAnsi="Tiro Bangla" w:eastAsia="Tiro Bangla"/>
          <w:sz w:val="22"/>
        </w:rPr>
        <w:t xml:space="preserve">২৯.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তৃতীয়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মৌলিক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উৎপাদক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কয়টি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৪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৬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৪</w:t>
      </w:r>
    </w:p>
    <w:p>
      <w:r>
        <w:rPr>
          <w:rFonts w:ascii="Tiro Bangla" w:hAnsi="Tiro Bangla" w:eastAsia="Tiro Bangla"/>
          <w:sz w:val="22"/>
        </w:rPr>
        <w:t xml:space="preserve">৩০.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দ্বিতীয়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সর্বোচ্চ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মৌলিক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উৎপাদক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৫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১৯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১১</w:t>
      </w:r>
    </w:p>
    <w:p>
      <w:r>
        <w:rPr>
          <w:rFonts w:ascii="Tiro Bangla" w:hAnsi="Tiro Bangla" w:eastAsia="Tiro Bangla"/>
          <w:sz w:val="22"/>
        </w:rPr>
        <w:t xml:space="preserve">৩১.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তিনটির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১৫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২৫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৩৫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১৫</w:t>
      </w:r>
    </w:p>
    <w:p>
      <w:r>
        <w:rPr>
          <w:rFonts w:ascii="Tiro Bangla" w:hAnsi="Tiro Bangla" w:eastAsia="Tiro Bangla"/>
          <w:sz w:val="22"/>
        </w:rPr>
        <w:t xml:space="preserve">৩২.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তিনটির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৪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</w:t>
      </w:r>
    </w:p>
    <w:p>
      <w:r>
        <w:rPr>
          <w:rFonts w:ascii="Tiro Bangla" w:hAnsi="Tiro Bangla" w:eastAsia="Tiro Bangla"/>
          <w:sz w:val="22"/>
        </w:rPr>
        <w:t xml:space="preserve">৩৩.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ঘণ্টা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ঘণ্টাগুলো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আবার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একত্রে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বাজবে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খ.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৩</m:t>
          </m:r>
          <m:f>
            <m:f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</m:t>
              </m:r>
            </m:num>
            <m:den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২</m:t>
              </m:r>
            </m:den>
          </m:f>
        </m:oMath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ঘ.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w:rPr>
              <w:rFonts w:ascii="Nirmala UI" w:eastAsia="Vrinda" w:hAnsi="Nirmala UI" w:cs="Nirmala UI"/>
              <w:sz w:val="22"/>
              <w:szCs w:val="22"/>
            </w:rPr>
            <m:t>৪</m:t>
          </m:r>
          <m:f>
            <m:fPr>
              <m:ctrlPr>
                <w:rPr>
                  <w:rFonts w:ascii="Cambria Math" w:eastAsia="Vrinda" w:hAnsi="Cambria Math" w:cs="Kalpurush"/>
                  <w:bCs/>
                  <w:i/>
                  <w:sz w:val="22"/>
                  <w:szCs w:val="22"/>
                </w:rPr>
              </m:ctrlPr>
            </m:fPr>
            <m:num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১</m:t>
              </m:r>
            </m:num>
            <m:den>
              <m:r>
                <w:rPr>
                  <w:rFonts w:ascii="Nirmala UI" w:eastAsia="Vrinda" w:hAnsi="Nirmala UI" w:cs="Nirmala UI"/>
                  <w:sz w:val="22"/>
                  <w:szCs w:val="22"/>
                </w:rPr>
                <m:t>২</m:t>
              </m:r>
            </m:den>
          </m:f>
        </m:oMath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</w:p>
    <w:p>
      <w:r>
        <w:rPr>
          <w:rFonts w:ascii="Tiro Bangla" w:hAnsi="Tiro Bangla" w:eastAsia="Tiro Bangla"/>
          <w:sz w:val="22"/>
        </w:rPr>
        <w:t xml:space="preserve">৩৪.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ইউক্লিডীয়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প্রক্রিয়ায়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নির্ণয়ের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ক্ষেত্রে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কমপক্ষে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কয়টি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সাধারণ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গুণনীয়ক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দ্বারা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ভাগ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করতে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হয়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২টি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৩টি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সব সংখ্যার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১টি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২টি</w:t>
      </w:r>
    </w:p>
    <w:p>
      <w:r>
        <w:rPr>
          <w:rFonts w:ascii="Tiro Bangla" w:hAnsi="Tiro Bangla" w:eastAsia="Tiro Bangla"/>
          <w:sz w:val="22"/>
        </w:rPr>
        <w:t xml:space="preserve">৩৫.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ল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পূর্ণ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অর্থ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লঘিষ্ঠ সাধারণ গুণিতক</w:t>
      </w:r>
    </w:p>
    <w:p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লঘিষ্ঠ সাধারণ গুণনীয়ক</w:t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গরিষ্ঠ সাধারণ গুণিতক</w:t>
      </w:r>
    </w:p>
    <w:p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গরিষ্ঠ সাধারণ গুণনীয়ক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লঘিষ্ঠ সাধারণ গুণিতক</w:t>
      </w:r>
    </w:p>
    <w:p>
      <w:r>
        <w:rPr>
          <w:rFonts w:ascii="Tiro Bangla" w:hAnsi="Tiro Bangla" w:eastAsia="Tiro Bangla"/>
          <w:sz w:val="22"/>
        </w:rPr>
        <w:t xml:space="preserve">৩৬.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কোনগুলো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৪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গুণিতক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২, ৪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৪, ৬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৮, ১৪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৮, ১৬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৮, ১৬</w:t>
      </w:r>
    </w:p>
    <w:p>
      <w:r>
        <w:rPr>
          <w:rFonts w:ascii="Tiro Bangla" w:hAnsi="Tiro Bangla" w:eastAsia="Tiro Bangla"/>
          <w:sz w:val="22"/>
        </w:rPr>
        <w:t xml:space="preserve">৩৭.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৩০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৩৬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৪০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 xml:space="preserve">? 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৪০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৮০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১২০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৩৬০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৩৬০</w:t>
      </w:r>
    </w:p>
    <w:p>
      <w:r>
        <w:rPr>
          <w:rFonts w:ascii="Tiro Bangla" w:hAnsi="Tiro Bangla" w:eastAsia="Tiro Bangla"/>
          <w:sz w:val="22"/>
        </w:rPr>
        <w:t xml:space="preserve">৩৮.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৮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১২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১৮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৩৬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৭২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৯৬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৭২</w:t>
      </w:r>
    </w:p>
    <w:p>
      <w:r>
        <w:rPr>
          <w:rFonts w:ascii="Tiro Bangla" w:hAnsi="Tiro Bangla" w:eastAsia="Tiro Bangla"/>
          <w:sz w:val="22"/>
        </w:rPr>
        <w:t xml:space="preserve">৩৯.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লঘিষ্ঠ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গুণিতক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২৪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৩২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৩০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১৬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১৬</w:t>
      </w:r>
    </w:p>
    <w:p>
      <w:r>
        <w:rPr>
          <w:rFonts w:ascii="Tiro Bangla" w:hAnsi="Tiro Bangla" w:eastAsia="Tiro Bangla"/>
          <w:sz w:val="22"/>
        </w:rPr>
        <w:t xml:space="preserve">৪০.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১৬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২৩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১৮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১৯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৩৬৮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৩৬৮</w:t>
      </w:r>
    </w:p>
    <w:p>
      <w:r>
        <w:rPr>
          <w:rFonts w:ascii="Tiro Bangla" w:hAnsi="Tiro Bangla" w:eastAsia="Tiro Bangla"/>
          <w:sz w:val="22"/>
        </w:rPr>
        <w:t xml:space="preserve">৪১.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সংখ্যাগুলোর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৬০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১৫, ১৬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১২, ১৫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১২, ১৮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১৮, ২৪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১২, ১৫</w:t>
      </w:r>
    </w:p>
    <w:p>
      <w:r>
        <w:rPr>
          <w:rFonts w:ascii="Tiro Bangla" w:hAnsi="Tiro Bangla" w:eastAsia="Tiro Bangla"/>
          <w:sz w:val="22"/>
        </w:rPr>
        <w:t xml:space="preserve">৪২.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১২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২৪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৩২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৬০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৭২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১২০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৯৬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৯৬</w:t>
      </w:r>
    </w:p>
    <w:p>
      <w:r>
        <w:rPr>
          <w:rFonts w:ascii="Tiro Bangla" w:hAnsi="Tiro Bangla" w:eastAsia="Tiro Bangla"/>
          <w:sz w:val="22"/>
        </w:rPr>
        <w:t xml:space="preserve">৪৩.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ইউক্লিডীয়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পদ্ধতিতে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৩০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৩৫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১৪০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২১০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৩৩০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৮৩১৫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২১০</w:t>
      </w:r>
    </w:p>
    <w:p>
      <w:r>
        <w:rPr>
          <w:rFonts w:ascii="Tiro Bangla" w:hAnsi="Tiro Bangla" w:eastAsia="Tiro Bangla"/>
          <w:sz w:val="22"/>
        </w:rPr>
        <w:t xml:space="preserve">৪৪.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কোন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ক্ষুদ্রতম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সাথে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যোগ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যোগফল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৩২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৩৬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দ্বারা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নিঃশেষে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বিভাজ্য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হবে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১৬০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২৪০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২৭৬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৪৮০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২৭৬</w:t>
      </w:r>
    </w:p>
    <w:p>
      <w:r>
        <w:rPr>
          <w:rFonts w:ascii="Tiro Bangla" w:hAnsi="Tiro Bangla" w:eastAsia="Tiro Bangla"/>
          <w:sz w:val="22"/>
        </w:rPr>
        <w:t xml:space="preserve">৪৫.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৬৩৯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৩৬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দ্বিগুণ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৩৬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ii ও iii</w:t>
      </w:r>
    </w:p>
    <w:p>
      <w:r>
        <w:rPr>
          <w:rFonts w:ascii="Tiro Bangla" w:hAnsi="Tiro Bangla" w:eastAsia="Tiro Bangla"/>
          <w:sz w:val="22"/>
        </w:rPr>
        <w:t xml:space="preserve">৪৬.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৪৮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৫৬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৭২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সংখ্যাগুলোতে</w:t>
      </w:r>
      <w:r>
        <w:rPr>
          <w:rFonts w:ascii="Tiro Bangla" w:hAnsi="Tiro Bangla" w:eastAsia="Tiro Bangla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×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×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×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×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অধিক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১০০৮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i ও iii</w:t>
      </w:r>
    </w:p>
    <w:p>
      <w:r>
        <w:rPr>
          <w:rFonts w:ascii="Tiro Bangla" w:hAnsi="Tiro Bangla" w:eastAsia="Tiro Bangla"/>
          <w:sz w:val="22"/>
        </w:rPr>
        <w:t xml:space="preserve">৪৭.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৩৫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১৫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২০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তিনটি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পূর্ণসংখ্যা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হলে</w:t>
      </w:r>
      <w:r>
        <w:rPr>
          <w:rFonts w:ascii="Tiro Bangla" w:hAnsi="Tiro Bangla" w:eastAsia="Tiro Bangla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৪০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ii ও iii</w:t>
      </w:r>
    </w:p>
    <w:p>
      <w:r>
        <w:rPr>
          <w:rFonts w:ascii="Tiro Bangla" w:hAnsi="Tiro Bangla" w:eastAsia="Tiro Bangla"/>
          <w:sz w:val="22"/>
        </w:rPr>
        <w:t xml:space="preserve">৪৮.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ইউক্লিডীয়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প্রক্রিয়ায়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নির্ণয়ের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ক্ষেত্রে</w:t>
      </w:r>
      <w:r>
        <w:rPr>
          <w:rFonts w:ascii="Tiro Bangla" w:hAnsi="Tiro Bangla" w:eastAsia="Tiro Bangla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সারির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সহমৌলিকগুলোর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ধারাবাহিক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নির্ণেয়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সহমৌলিকগুলো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ভাজকগুলোর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ধারাবাহিক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নির্ণেয়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i ও iii</w:t>
      </w:r>
    </w:p>
    <w:p>
      <w:r>
        <w:rPr>
          <w:rFonts w:ascii="Tiro Bangla" w:hAnsi="Tiro Bangla" w:eastAsia="Tiro Bangla"/>
          <w:sz w:val="22"/>
        </w:rPr>
        <w:t xml:space="preserve">৪৯.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৩০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মৌলিক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গুণনীয়কের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কতটি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৮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৭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৩</w:t>
      </w:r>
    </w:p>
    <w:p>
      <w:r>
        <w:rPr>
          <w:rFonts w:ascii="Tiro Bangla" w:hAnsi="Tiro Bangla" w:eastAsia="Tiro Bangla"/>
          <w:sz w:val="22"/>
        </w:rPr>
        <w:t xml:space="preserve">৫০.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দুটির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পার্থক্য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৭৫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৯০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১০৫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৭৫</w:t>
      </w:r>
    </w:p>
    <w:p>
      <w:r>
        <w:rPr>
          <w:rFonts w:ascii="Tiro Bangla" w:hAnsi="Tiro Bangla" w:eastAsia="Tiro Bangla"/>
          <w:sz w:val="22"/>
        </w:rPr>
        <w:t xml:space="preserve">৫১.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দুইটির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গরিষ্ঠ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সাধারণ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গুণনীয়ক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৮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১৬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২৪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৩২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১৬</w:t>
      </w:r>
    </w:p>
    <w:p>
      <w:r>
        <w:rPr>
          <w:rFonts w:ascii="Tiro Bangla" w:hAnsi="Tiro Bangla" w:eastAsia="Tiro Bangla"/>
          <w:sz w:val="22"/>
        </w:rPr>
        <w:t xml:space="preserve">৫২.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বৃহত্তম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গুণিতক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৪৮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৩২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৪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৪৮</w:t>
      </w:r>
    </w:p>
    <w:p>
      <w:r>
        <w:rPr>
          <w:rFonts w:ascii="Tiro Bangla" w:hAnsi="Tiro Bangla" w:eastAsia="Tiro Bangla"/>
          <w:sz w:val="22"/>
        </w:rPr>
        <w:t xml:space="preserve">৫৩.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গুণিতক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১৯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৩৮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১৩</w:t>
      </w:r>
    </w:p>
    <w:p>
      <w:r>
        <w:rPr>
          <w:rFonts w:ascii="Tiro Bangla" w:hAnsi="Tiro Bangla" w:eastAsia="Tiro Bangla"/>
          <w:sz w:val="22"/>
        </w:rPr>
        <w:t xml:space="preserve">৫৪.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সংখ্যাগুলোর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১০৪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১৬৯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১৫৬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১৫৬</w:t>
      </w:r>
    </w:p>
    <w:p>
      <w:r>
        <w:rPr>
          <w:rFonts w:ascii="Tiro Bangla" w:hAnsi="Tiro Bangla" w:eastAsia="Tiro Bangla"/>
          <w:sz w:val="22"/>
        </w:rPr>
        <w:t xml:space="preserve">৫৫.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দুইটি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গুণফল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১০৮।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একটি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অপর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? 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৯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১২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১৮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৯</w:t>
      </w:r>
    </w:p>
    <w:p>
      <w:r>
        <w:rPr>
          <w:rFonts w:ascii="Tiro Bangla" w:hAnsi="Tiro Bangla" w:eastAsia="Tiro Bangla"/>
          <w:sz w:val="22"/>
        </w:rPr>
        <w:t xml:space="preserve">৫৬.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দুইটি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গুণফল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৭২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এদের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৮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৯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৭২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৭২</w:t>
      </w:r>
    </w:p>
    <w:p>
      <w:r>
        <w:rPr>
          <w:rFonts w:ascii="Tiro Bangla" w:hAnsi="Tiro Bangla" w:eastAsia="Tiro Bangla"/>
          <w:sz w:val="22"/>
        </w:rPr>
        <w:t xml:space="preserve">৫৭.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দুইটি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২৪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এবং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৪।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দুইটির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গুণফল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৪৮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৭২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৯৬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১২০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৯৬</w:t>
      </w:r>
    </w:p>
    <w:p>
      <w:r>
        <w:rPr>
          <w:rFonts w:ascii="Tiro Bangla" w:hAnsi="Tiro Bangla" w:eastAsia="Tiro Bangla"/>
          <w:sz w:val="22"/>
        </w:rPr>
        <w:t xml:space="preserve">৫৮.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দুইটি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 xml:space="preserve">p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q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এবং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সংখ্যাদ্বয়ের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যথাক্রমে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 xml:space="preserve">c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d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সত্য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cp =dq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c × d = p × q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C + p = d + q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=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p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d</m:t>
              </m:r>
            </m:den>
          </m:f>
        </m:oMath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p</m:t>
              </m:r>
            </m:num>
            <m:den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>q</m:t>
              </m:r>
            </m:den>
          </m:f>
        </m:oMath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c × d = p × q</w:t>
      </w:r>
    </w:p>
    <w:p>
      <w:r>
        <w:rPr>
          <w:rFonts w:ascii="Tiro Bangla" w:hAnsi="Tiro Bangla" w:eastAsia="Tiro Bangla"/>
          <w:sz w:val="22"/>
        </w:rPr>
        <w:t xml:space="preserve">৫৯.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দুইটি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গুণফল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৫২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এবং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৪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১৩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৭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৪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১৩</w:t>
      </w:r>
    </w:p>
    <w:p>
      <w:r>
        <w:rPr>
          <w:rFonts w:ascii="Tiro Bangla" w:hAnsi="Tiro Bangla" w:eastAsia="Tiro Bangla"/>
          <w:sz w:val="22"/>
        </w:rPr>
        <w:t xml:space="preserve">৬০.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দুইটি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১২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এবং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৮০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দুটির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গুণফল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৯৬০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৮৬০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৭৬০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৮৭০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৯৬০</w:t>
      </w:r>
    </w:p>
    <w:p>
      <w:r>
        <w:rPr>
          <w:rFonts w:ascii="Tiro Bangla" w:hAnsi="Tiro Bangla" w:eastAsia="Tiro Bangla"/>
          <w:sz w:val="22"/>
        </w:rPr>
        <w:t xml:space="preserve">৬১.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দুটি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গুণফল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৫৬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গ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১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দুটির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৭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৮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৫৬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৫৬</w:t>
      </w:r>
    </w:p>
    <w:p>
      <w:r>
        <w:rPr>
          <w:rFonts w:ascii="Tiro Bangla" w:hAnsi="Tiro Bangla" w:eastAsia="Tiro Bangla"/>
          <w:sz w:val="22"/>
        </w:rPr>
        <w:t xml:space="preserve">৬২.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দুইটি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গুণফল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৪২।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একটি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৬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হলে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দুইটির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৮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</w:t>
      </w:r>
    </w:p>
    <w:p>
      <w:r>
        <w:rPr>
          <w:rFonts w:ascii="Tiro Bangla" w:hAnsi="Tiro Bangla" w:eastAsia="Tiro Bangla"/>
          <w:sz w:val="22"/>
        </w:rPr>
        <w:t xml:space="preserve">৬৩.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এবং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৬৪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যথাক্রমে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৩২০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মান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৩০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৪০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৬০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৪০</w:t>
      </w:r>
    </w:p>
    <w:p>
      <w:r>
        <w:rPr>
          <w:rFonts w:ascii="Tiro Bangla" w:hAnsi="Tiro Bangla" w:eastAsia="Tiro Bangla"/>
          <w:sz w:val="22"/>
        </w:rPr>
        <w:t xml:space="preserve">৬৪.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দুইটি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১৪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সংখ্যাদ্বয়ের</w:t>
      </w:r>
      <w:r>
        <w:rPr>
          <w:rFonts w:ascii="Tiro Bangla" w:hAnsi="Tiro Bangla" w:eastAsia="Tiro Bangla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= </w:t>
      </w:r>
      <w:r>
        <w:rPr>
          <w:rFonts w:ascii="Tiro Bangla" w:hAnsi="Tiro Bangla" w:eastAsia="Tiro Bangla"/>
          <w:b w:val="0"/>
          <w:sz w:val="22"/>
        </w:rPr>
        <w:t>৮৪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৪৮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i ও iii</w:t>
      </w:r>
    </w:p>
    <w:p>
      <w:r>
        <w:rPr>
          <w:rFonts w:ascii="Tiro Bangla" w:hAnsi="Tiro Bangla" w:eastAsia="Tiro Bangla"/>
          <w:sz w:val="22"/>
        </w:rPr>
        <w:t xml:space="preserve">৬৫.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তথ্যগুলো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লক্ষ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</w:t>
      </w:r>
      <w:r>
        <w:rPr>
          <w:rFonts w:ascii="Tiro Bangla" w:hAnsi="Tiro Bangla" w:eastAsia="Tiro Bangla"/>
          <w:sz w:val="22"/>
        </w:rPr>
        <w:t>: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লঘু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অনুপাত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অনুপাত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অনুপাত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সরল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অনুপাত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নাও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r>
        <w:rPr>
          <w:rFonts w:ascii="Tiro Bangla" w:hAnsi="Tiro Bangla" w:eastAsia="Tiro Bangla"/>
          <w:sz w:val="22"/>
        </w:rPr>
        <w:t xml:space="preserve">৬৬.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তথ্যগুলো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লক্ষ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</w:t>
      </w:r>
      <w:r>
        <w:rPr>
          <w:rFonts w:ascii="Tiro Bangla" w:hAnsi="Tiro Bangla" w:eastAsia="Tiro Bangla"/>
          <w:sz w:val="22"/>
        </w:rPr>
        <w:t>: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ii ও iii</w:t>
      </w:r>
    </w:p>
    <w:p>
      <w:r>
        <w:rPr>
          <w:rFonts w:ascii="Tiro Bangla" w:hAnsi="Tiro Bangla" w:eastAsia="Tiro Bangla"/>
          <w:sz w:val="22"/>
        </w:rPr>
        <w:t xml:space="preserve">৬৭.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উদ্দীপকের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তিনটি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৮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৪৮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৪৮০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৪৮০</w:t>
      </w:r>
    </w:p>
    <w:p>
      <w:r>
        <w:rPr>
          <w:rFonts w:ascii="Tiro Bangla" w:hAnsi="Tiro Bangla" w:eastAsia="Tiro Bangla"/>
          <w:sz w:val="22"/>
        </w:rPr>
        <w:t xml:space="preserve">৬৮.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মেঝেটি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বাধাই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টাইলসের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কতগুলো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সারি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কলাম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হবে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৬০ ও ৮০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খ. ৪৮ ও ৬০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৪২ ও ৪৮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৩৬ ও ৪২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৬০ ও ৮০</w:t>
      </w:r>
    </w:p>
    <w:p>
      <w:r>
        <w:rPr>
          <w:rFonts w:ascii="Tiro Bangla" w:hAnsi="Tiro Bangla" w:eastAsia="Tiro Bangla"/>
          <w:sz w:val="22"/>
        </w:rPr>
        <w:t xml:space="preserve">৬৯.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মেঝেটি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বাধাই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করতে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কতগুলো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টাইলস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লাগবে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৪৮০০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৫২০০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৫৪০০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৬০০০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৪৮০০</w:t>
      </w:r>
    </w:p>
    <w:p>
      <w:r>
        <w:rPr>
          <w:rFonts w:ascii="Tiro Bangla" w:hAnsi="Tiro Bangla" w:eastAsia="Tiro Bangla"/>
          <w:sz w:val="22"/>
        </w:rPr>
        <w:t xml:space="preserve">৭০.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শেষ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তিনটি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৩২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৬৪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৯৬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৯৬</w:t>
      </w:r>
    </w:p>
    <w:p>
      <w:r>
        <w:rPr>
          <w:rFonts w:ascii="Tiro Bangla" w:hAnsi="Tiro Bangla" w:eastAsia="Tiro Bangla"/>
          <w:sz w:val="22"/>
        </w:rPr>
        <w:t xml:space="preserve">৭১.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ক্ষুদ্রতম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৯১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৯৬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১০১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১৯২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৯১</w:t>
      </w:r>
    </w:p>
    <w:p>
      <w:r>
        <w:rPr>
          <w:rFonts w:ascii="Tiro Bangla" w:hAnsi="Tiro Bangla" w:eastAsia="Tiro Bangla"/>
          <w:sz w:val="22"/>
        </w:rPr>
        <w:t xml:space="preserve">৭২.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তথ্যগুলো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লক্ষ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</w:t>
      </w:r>
      <w:r>
        <w:rPr>
          <w:rFonts w:ascii="Tiro Bangla" w:hAnsi="Tiro Bangla" w:eastAsia="Tiro Bangla"/>
          <w:sz w:val="22"/>
        </w:rPr>
        <w:t>:</w:t>
      </w:r>
      <w:r>
        <w:rPr>
          <w:rFonts w:ascii="Tiro Bangla" w:hAnsi="Tiro Bangla" w:eastAsia="Tiro Bangla"/>
          <w:sz w:val="22"/>
        </w:rPr>
        <w:t xml:space="preserve"> 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r>
        <w:rPr>
          <w:rFonts w:ascii="Tiro Bangla" w:hAnsi="Tiro Bangla" w:eastAsia="Tiro Bangla"/>
          <w:sz w:val="22"/>
        </w:rPr>
        <w:t xml:space="preserve">৭৩.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তিনটি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ঘণ্টা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প্রথমে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একত্রে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বেজে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প্রতি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৬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সেকেন্ড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অন্তর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বাজতে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লাগল।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ন্যূনতম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সেকেন্ড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ঘণ্টাগুলো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পুনরায়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আবার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একত্রে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বাজবে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১৮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৩৬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৪৮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৭২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৩৬</w:t>
      </w:r>
    </w:p>
    <w:p>
      <w:r>
        <w:rPr>
          <w:rFonts w:ascii="Tiro Bangla" w:hAnsi="Tiro Bangla" w:eastAsia="Tiro Bangla"/>
          <w:sz w:val="22"/>
        </w:rPr>
        <w:t xml:space="preserve">৭৪.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দুইটি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এবং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৩০।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একটি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হলে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অপর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৬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২০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৬</w:t>
      </w:r>
    </w:p>
    <w:p>
      <w:r>
        <w:rPr>
          <w:rFonts w:ascii="Tiro Bangla" w:hAnsi="Tiro Bangla" w:eastAsia="Tiro Bangla"/>
          <w:sz w:val="22"/>
        </w:rPr>
        <w:t xml:space="preserve">৭৫.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কোন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বৃহত্তম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দ্বারা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৪৬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৯১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ভাগ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প্রতি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ক্ষেত্রে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অবশিষ্ট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থাকে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৯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৪৫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৪৫</w:t>
      </w:r>
    </w:p>
    <w:p>
      <w:r>
        <w:rPr>
          <w:rFonts w:ascii="Tiro Bangla" w:hAnsi="Tiro Bangla" w:eastAsia="Tiro Bangla"/>
          <w:sz w:val="22"/>
        </w:rPr>
        <w:t xml:space="preserve">৭৬.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গুণিতক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১৯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২৯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৩৮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২৯</w:t>
      </w:r>
    </w:p>
    <w:p>
      <w:r>
        <w:rPr>
          <w:rFonts w:ascii="Tiro Bangla" w:hAnsi="Tiro Bangla" w:eastAsia="Tiro Bangla"/>
          <w:sz w:val="22"/>
        </w:rPr>
        <w:t xml:space="preserve">৭৭.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সংখ্যাগুলোর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২৯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২৯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</w:t>
      </w:r>
    </w:p>
    <w:p>
      <w:r>
        <w:rPr>
          <w:rFonts w:ascii="Tiro Bangla" w:hAnsi="Tiro Bangla" w:eastAsia="Tiro Bangla"/>
          <w:sz w:val="22"/>
        </w:rPr>
        <w:t xml:space="preserve">৭৮.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১৪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২১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৫৬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১৬৮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১৫৮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১৪৮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১২৮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১৬৮</w:t>
      </w:r>
    </w:p>
    <w:p>
      <w:r>
        <w:rPr>
          <w:rFonts w:ascii="Tiro Bangla" w:hAnsi="Tiro Bangla" w:eastAsia="Tiro Bangla"/>
          <w:sz w:val="22"/>
        </w:rPr>
        <w:t xml:space="preserve">৭৯.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দুইটি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গুণফল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২০৪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এবং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২০৪</w:t>
      </w:r>
      <w:r>
        <w:rPr>
          <w:rFonts w:ascii="Tiro Bangla" w:hAnsi="Tiro Bangla" w:eastAsia="Tiro Bangla"/>
          <w:sz w:val="22"/>
        </w:rPr>
        <w:t xml:space="preserve">। </w:t>
      </w:r>
      <w:r>
        <w:rPr>
          <w:rFonts w:ascii="Tiro Bangla" w:hAnsi="Tiro Bangla" w:eastAsia="Tiro Bangla"/>
          <w:sz w:val="22"/>
        </w:rPr>
        <w:t>ছোটো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? 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১৭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১২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৮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৬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১২</w:t>
      </w:r>
    </w:p>
    <w:p>
      <w:r>
        <w:rPr>
          <w:rFonts w:ascii="Tiro Bangla" w:hAnsi="Tiro Bangla" w:eastAsia="Tiro Bangla"/>
          <w:sz w:val="22"/>
        </w:rPr>
        <w:t xml:space="preserve">৮০.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২৮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৩৮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৭এবং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১৯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মৌলিক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r>
        <w:rPr>
          <w:rFonts w:ascii="Tiro Bangla" w:hAnsi="Tiro Bangla" w:eastAsia="Tiro Bangla"/>
          <w:sz w:val="22"/>
        </w:rPr>
        <w:t xml:space="preserve">৮১.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দুইটি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১১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১০৫, ১৬৫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৮৮, ১৪৩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৩২৩, ৪৩৭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৭৭,১৩৫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৮৮, ১৪৩</w:t>
      </w:r>
    </w:p>
    <w:p>
      <w:r>
        <w:rPr>
          <w:rFonts w:ascii="Tiro Bangla" w:hAnsi="Tiro Bangla" w:eastAsia="Tiro Bangla"/>
          <w:sz w:val="22"/>
        </w:rPr>
        <w:t xml:space="preserve">৮২.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দ্বিতীয়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গুণনীয়ক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 xml:space="preserve">? 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৬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৭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৯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৯</w:t>
      </w:r>
    </w:p>
    <w:p>
      <w:r>
        <w:rPr>
          <w:rFonts w:ascii="Tiro Bangla" w:hAnsi="Tiro Bangla" w:eastAsia="Tiro Bangla"/>
          <w:sz w:val="22"/>
        </w:rPr>
        <w:t xml:space="preserve">৮৩.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কোন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প্রথম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গুণিতক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৪৫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৬৫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৭৫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৯০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৭৫</w:t>
      </w:r>
    </w:p>
    <w:p>
      <w:r>
        <w:rPr>
          <w:rFonts w:ascii="Tiro Bangla" w:hAnsi="Tiro Bangla" w:eastAsia="Tiro Bangla"/>
          <w:sz w:val="22"/>
        </w:rPr>
        <w:t xml:space="preserve">৮৪.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১৮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৭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৭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১৮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১২৬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১২৬</w:t>
      </w:r>
    </w:p>
    <w:p>
      <w:r>
        <w:rPr>
          <w:rFonts w:ascii="Tiro Bangla" w:hAnsi="Tiro Bangla" w:eastAsia="Tiro Bangla"/>
          <w:sz w:val="22"/>
        </w:rPr>
        <w:t xml:space="preserve">৮৫.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দুইটি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খ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হলে</w:t>
      </w:r>
      <w:r>
        <w:rPr>
          <w:rFonts w:ascii="Tiro Bangla" w:hAnsi="Tiro Bangla" w:eastAsia="Tiro Bangla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সংখ্যাদ্বয়ের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>=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>=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৩০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৯৬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i ও iii</w:t>
      </w:r>
    </w:p>
    <w:p>
      <w:r>
        <w:rPr>
          <w:rFonts w:ascii="Tiro Bangla" w:hAnsi="Tiro Bangla" w:eastAsia="Tiro Bangla"/>
          <w:sz w:val="22"/>
        </w:rPr>
        <w:t xml:space="preserve">৮৬.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৭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৩১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দুটি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মৌলিক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দুটির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৭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৩১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২১৭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</w:t>
      </w:r>
    </w:p>
    <w:p>
      <w:r>
        <w:rPr>
          <w:rFonts w:ascii="Tiro Bangla" w:hAnsi="Tiro Bangla" w:eastAsia="Tiro Bangla"/>
          <w:sz w:val="22"/>
        </w:rPr>
        <w:t xml:space="preserve">১.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সাধারণ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প্রকার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দুই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তিন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চার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পাঁচ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তিন</w:t>
      </w:r>
    </w:p>
    <w:p>
      <w:r>
        <w:rPr>
          <w:rFonts w:ascii="Tiro Bangla" w:hAnsi="Tiro Bangla" w:eastAsia="Tiro Bangla"/>
          <w:sz w:val="22"/>
        </w:rPr>
        <w:t xml:space="preserve">২.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প্রকৃত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</w:t>
      </w:r>
      <w:r>
        <w:rPr>
          <w:rFonts w:ascii="Tiro Bangla" w:hAnsi="Tiro Bangla" w:eastAsia="Tiro Bangla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১০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১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৮</m:t>
              </m:r>
            </m:den>
          </m:f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১০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৮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১০</m:t>
              </m:r>
            </m:den>
          </m:f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৩.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স্বাভাবিক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ক+১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ক+৩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ক-২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ক-৩</m:t>
              </m:r>
            </m:den>
          </m:f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ক+১</m:t>
              </m:r>
            </m:den>
          </m:f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ক-৩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ক-২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ক-২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ক-৩</m:t>
              </m:r>
            </m:den>
          </m:f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১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১০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৮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৫.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২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den>
          </m:f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den>
          </m:f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২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৫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২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৬.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(ভগ্নাংশের লব পূর্ণসংখ্যা)/ভগ্নাংশের হর</w:t>
      </w:r>
    </w:p>
    <w:p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(ভগ্নাংশের লব + পূর্ণসংখ্যা)/ভগ্নাংশের হর</w:t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(ভগ্নাংশের লব পূর্ণসংখ্যা)/ভগ্নাংশের হর</w:t>
      </w:r>
    </w:p>
    <w:p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(ভগ্নাংশের লব পূর্ণসংখ্যা)/ভগ্নাংশের হর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(ভগ্নাংশের লব পূর্ণসংখ্যা)/ভগ্নাংশের হর</w:t>
      </w:r>
    </w:p>
    <w:p>
      <w:r>
        <w:rPr>
          <w:rFonts w:ascii="Tiro Bangla" w:hAnsi="Tiro Bangla" w:eastAsia="Tiro Bangla"/>
          <w:sz w:val="22"/>
        </w:rPr>
        <w:t xml:space="preserve">৭.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১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অপেক্ষা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বড়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বলে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অপ্রকৃত ভগ্নাংশ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প্রকৃত ভগ্নাংশ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মিশ্র ভগ্নাংশ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অমূলদ সংখ্যা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অপ্রকৃত ভগ্নাংশ</w:t>
      </w:r>
    </w:p>
    <w:p>
      <w:r>
        <w:rPr>
          <w:rFonts w:ascii="Tiro Bangla" w:hAnsi="Tiro Bangla" w:eastAsia="Tiro Bangla"/>
          <w:sz w:val="22"/>
        </w:rPr>
        <w:t xml:space="preserve">৮.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একটি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লব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১৪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হলে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ভগ্নাংশটির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মান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৪</m:t>
              </m:r>
            </m:den>
          </m:f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৯</m:t>
              </m:r>
            </m:den>
          </m:f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৬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৬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৯.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২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     </w:t>
      </w:r>
      <w:r>
        <w:rPr>
          <w:rFonts w:ascii="Tiro Bangla" w:hAnsi="Tiro Bangla" w:eastAsia="Tiro Bangla"/>
          <w:b w:val="0"/>
          <w:sz w:val="22"/>
        </w:rPr>
        <w:t>সংখ্যাটিতে পূর্ণ অংশ 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den>
          </m:f>
        </m:oMath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৬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২</w:t>
      </w:r>
    </w:p>
    <w:p>
      <w:r>
        <w:rPr>
          <w:rFonts w:ascii="Tiro Bangla" w:hAnsi="Tiro Bangla" w:eastAsia="Tiro Bangla"/>
          <w:sz w:val="22"/>
        </w:rPr>
        <w:t xml:space="preserve">১০.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মিশ্র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</w:t>
      </w:r>
      <w:r>
        <w:rPr>
          <w:rFonts w:ascii="Tiro Bangla" w:hAnsi="Tiro Bangla" w:eastAsia="Tiro Bangla"/>
          <w:sz w:val="22"/>
        </w:rPr>
        <w:t xml:space="preserve"> = </w:t>
      </w:r>
      <w:r>
        <w:rPr>
          <w:rFonts w:ascii="Tiro Bangla" w:hAnsi="Tiro Bangla" w:eastAsia="Tiro Bangla"/>
          <w:sz w:val="22"/>
        </w:rPr>
        <w:t>কী</w:t>
      </w:r>
      <w:r>
        <w:rPr>
          <w:rFonts w:ascii="Tiro Bangla" w:hAnsi="Tiro Bangla" w:eastAsia="Tiro Bangla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পূর্ণসংখ্যা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 xml:space="preserve">×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লব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 xml:space="preserve">+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হর</m:t>
              </m:r>
            </m:num>
            <m:den>
              <m:r>
                <m:rPr>
                  <m:nor/>
                </m:rPr>
                <w:rPr>
                  <w:rFonts w:ascii="Cambria Math" w:eastAsia="Vrinda" w:hAnsi="Kalpurush" w:cs="Kalpurush" w:hint="cs"/>
                  <w:sz w:val="22"/>
                  <w:szCs w:val="22"/>
                  <w:cs/>
                  <w:lang w:bidi="bn-IN"/>
                </w:rPr>
                <m:t>হর</m:t>
              </m:r>
            </m:den>
          </m:f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পূর্ণসংখ্যা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 xml:space="preserve">×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লব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 xml:space="preserve">-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হর</m:t>
              </m:r>
            </m:num>
            <m:den>
              <m:r>
                <m:rPr>
                  <m:nor/>
                </m:rPr>
                <w:rPr>
                  <w:rFonts w:ascii="Cambria Math" w:eastAsia="Vrinda" w:hAnsi="Kalpurush" w:cs="Kalpurush" w:hint="cs"/>
                  <w:sz w:val="22"/>
                  <w:szCs w:val="22"/>
                  <w:cs/>
                  <w:lang w:bidi="bn-IN"/>
                </w:rPr>
                <m:t>হর</m:t>
              </m:r>
            </m:den>
          </m:f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পূর্ণসংখ্যা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 xml:space="preserve">× 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হর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 xml:space="preserve"> +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লব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</m:num>
            <m:den>
              <m:r>
                <m:rPr>
                  <m:nor/>
                </m:rPr>
                <w:rPr>
                  <w:rFonts w:ascii="Cambria Math" w:eastAsia="Vrinda" w:hAnsi="Kalpurush" w:cs="Kalpurush" w:hint="cs"/>
                  <w:sz w:val="22"/>
                  <w:szCs w:val="22"/>
                  <w:cs/>
                  <w:lang w:bidi="bn-IN"/>
                </w:rPr>
                <m:t>হর</m:t>
              </m:r>
            </m:den>
          </m:f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পূর্ণসংখ্যা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 xml:space="preserve">× </m:t>
              </m:r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লব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 xml:space="preserve"> +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লব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</m:num>
            <m:den>
              <m:r>
                <m:rPr>
                  <m:nor/>
                </m:rPr>
                <w:rPr>
                  <w:rFonts w:ascii="Cambria Math" w:eastAsia="Vrinda" w:hAnsi="Kalpurush" w:cs="Kalpurush" w:hint="cs"/>
                  <w:sz w:val="22"/>
                  <w:szCs w:val="22"/>
                  <w:cs/>
                  <w:lang w:bidi="bn-IN"/>
                </w:rPr>
                <m:t>হর</m:t>
              </m:r>
            </m:den>
          </m:f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গ.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পূর্ণসংখ্যা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  <m:r>
                <w:rPr>
                  <w:rFonts w:ascii="Cambria Math" w:eastAsia="Vrinda" w:hAnsi="Cambria Math" w:cs="Kalpurush"/>
                  <w:sz w:val="22"/>
                  <w:szCs w:val="22"/>
                </w:rPr>
                <m:t xml:space="preserve">× 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হর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lang w:bidi="bn-IN"/>
                </w:rPr>
                <m:t xml:space="preserve"> + </m:t>
              </m:r>
              <m:r>
                <w:rPr>
                  <w:rFonts w:ascii="Cambria Math" w:eastAsia="Vrinda" w:hAnsi="Cambria Math" w:cs="Kalpurush" w:hint="cs"/>
                  <w:sz w:val="22"/>
                  <w:szCs w:val="22"/>
                  <w:cs/>
                  <w:lang w:bidi="bn-IN"/>
                </w:rPr>
                <m:t>লব</m:t>
              </m:r>
              <m:r>
                <w:rPr>
                  <w:rFonts w:ascii="Cambria Math" w:eastAsia="Vrinda" w:hAnsi="Cambria Math" w:cs="Kalpurush"/>
                  <w:sz w:val="22"/>
                  <w:szCs w:val="22"/>
                  <w:cs/>
                  <w:lang w:bidi="bn-IN"/>
                </w:rPr>
                <m:t xml:space="preserve"> </m:t>
              </m:r>
            </m:num>
            <m:den>
              <m:r>
                <m:rPr>
                  <m:nor/>
                </m:rPr>
                <w:rPr>
                  <w:rFonts w:ascii="Cambria Math" w:eastAsia="Vrinda" w:hAnsi="Kalpurush" w:cs="Kalpurush" w:hint="cs"/>
                  <w:sz w:val="22"/>
                  <w:szCs w:val="22"/>
                  <w:cs/>
                  <w:lang w:bidi="bn-IN"/>
                </w:rPr>
                <m:t>হর</m:t>
              </m:r>
            </m:den>
          </m:f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১১.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r>
            <m:rPr>
              <m:nor/>
            </m:rPr>
            <w:rPr>
              <w:rFonts w:ascii="Kalpurush" w:eastAsia="Vrinda" w:hAnsi="Kalpurush" w:cs="Kalpurush"/>
              <w:sz w:val="22"/>
              <w:szCs w:val="22"/>
            </w:rPr>
            <m:t>১৭</m:t>
          </m:r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১৬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           </w:t>
      </w:r>
      <w:r>
        <w:rPr>
          <w:rFonts w:ascii="Tiro Bangla" w:hAnsi="Tiro Bangla" w:eastAsia="Tiro Bangla"/>
          <w:b w:val="0"/>
          <w:sz w:val="22"/>
        </w:rPr>
        <w:t>কে  অপ্রকৃত ভগ্নাংশে প্রকাশ করলে কী হবে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২০৫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১৬</m:t>
              </m:r>
            </m:den>
          </m:f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২২৫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১৬</m:t>
              </m:r>
            </m:den>
          </m:f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২৪৫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১৬</m:t>
              </m:r>
            </m:den>
          </m:f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২৭৫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১৬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২৭৫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১৬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১২.২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      </w:t>
      </w:r>
      <w:r>
        <w:rPr>
          <w:rFonts w:ascii="Tiro Bangla" w:hAnsi="Tiro Bangla" w:eastAsia="Tiro Bangla"/>
          <w:b w:val="0"/>
          <w:sz w:val="22"/>
        </w:rPr>
        <w:t>কে অপকৃত ভগ্নাংশে প্রকাশ করলে কী হবে</w:t>
      </w:r>
      <w:r>
        <w:rPr>
          <w:rFonts w:ascii="Tiro Bangla" w:hAnsi="Tiro Bangla" w:eastAsia="Tiro Bangla"/>
          <w:b w:val="0"/>
          <w:sz w:val="22"/>
        </w:rPr>
        <w:t xml:space="preserve">? 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৮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খ.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১১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ঘ.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১৪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১৩.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 × গ + খ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গ</m:t>
              </m:r>
            </m:den>
          </m:f>
        </m:oMath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ক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গ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খ</m:t>
              </m:r>
            </m:den>
          </m:f>
        </m:oMath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ক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খ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গ</m:t>
              </m:r>
            </m:den>
          </m:f>
        </m:oMath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গ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খ</m:t>
              </m:r>
            </m:den>
          </m:f>
        </m:oMath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খ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ক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গ</m:t>
              </m:r>
            </m:den>
          </m:f>
        </m:oMath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ক</w:t>
      </w:r>
    </w:p>
    <w:p>
      <w:r>
        <w:rPr>
          <w:rFonts w:ascii="Tiro Bangla" w:hAnsi="Tiro Bangla" w:eastAsia="Tiro Bangla"/>
          <w:sz w:val="22"/>
        </w:rPr>
        <w:t xml:space="preserve">১৪.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যুগল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সমতুল</w:t>
      </w:r>
      <w:r>
        <w:rPr>
          <w:rFonts w:ascii="Tiro Bangla" w:hAnsi="Tiro Bangla" w:eastAsia="Tiro Bangla"/>
          <w:sz w:val="22"/>
        </w:rPr>
        <w:t xml:space="preserve">?  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ও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২১</m:t>
              </m:r>
            </m:den>
          </m:f>
        </m:oMath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ও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৬</m:t>
              </m:r>
            </m:den>
          </m:f>
        </m:oMath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১২</m:t>
              </m:r>
            </m:den>
          </m:f>
        </m:oMath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ও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২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৪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৭</m:t>
              </m:r>
            </m:den>
          </m:f>
        </m:oMath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ও</w:t>
      </w:r>
      <w: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den>
          </m:f>
        </m:oMath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৩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১০</m:t>
              </m:r>
            </m:den>
          </m:f>
        </m:oMath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ও</w:t>
      </w:r>
    </w:p>
    <w:p>
      <w:r>
        <w:rPr>
          <w:rFonts w:ascii="Tiro Bangla" w:hAnsi="Tiro Bangla" w:eastAsia="Tiro Bangla"/>
          <w:sz w:val="22"/>
        </w:rPr>
        <w:t xml:space="preserve">১৫.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eastAsia="Vrinda" w:hAnsi="Cambria Math" w:cs="Kalpurush"/>
                  <w:i/>
                  <w:sz w:val="22"/>
                  <w:szCs w:val="22"/>
                </w:rPr>
              </m:ctrlPr>
            </m:fPr>
            <m:num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৫</m:t>
              </m:r>
            </m:num>
            <m:den>
              <m:r>
                <m:rPr>
                  <m:nor/>
                </m:rPr>
                <w:rPr>
                  <w:rFonts w:ascii="Kalpurush" w:eastAsia="Vrinda" w:hAnsi="Kalpurush" w:cs="Kalpurush"/>
                  <w:sz w:val="22"/>
                  <w:szCs w:val="22"/>
                </w:rPr>
                <m:t>৮</m:t>
              </m:r>
            </m:den>
          </m:f>
        </m:oMath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সমতুল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পরিণত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হবে</w:t>
      </w:r>
      <w:r>
        <w:rPr>
          <w:rFonts w:ascii="Tiro Bangla" w:hAnsi="Tiro Bangla" w:eastAsia="Tiro Bangla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১৬. </w:t>
      </w:r>
      <w:r>
        <w:rPr>
          <w:rFonts w:ascii="Tiro Bangla" w:hAnsi="Tiro Bangla" w:eastAsia="Tiro Bangla"/>
          <w:b w:val="0"/>
          <w:sz w:val="22"/>
        </w:rPr>
        <w:t>৪০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১৭.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৫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৩</w:t>
      </w:r>
    </w:p>
    <w:p>
      <w:r>
        <w:rPr>
          <w:rFonts w:ascii="Tiro Bangla" w:hAnsi="Tiro Bangla" w:eastAsia="Tiro Bangla"/>
          <w:sz w:val="22"/>
        </w:rPr>
        <w:t xml:space="preserve">১৮.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একটি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লব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৪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এবং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১৬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১৯. </w:t>
      </w:r>
      <w:r>
        <w:rPr>
          <w:rFonts w:ascii="Tiro Bangla" w:hAnsi="Tiro Bangla" w:eastAsia="Tiro Bangla"/>
          <w:b w:val="0"/>
          <w:sz w:val="22"/>
        </w:rPr>
        <w:t>ভগ্নাংশকে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অনুপাতে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যায়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শতকরায়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যায়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পূর্ণ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নিয়মে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বিয়োগ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ii ও iii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r>
        <w:rPr>
          <w:rFonts w:ascii="Tiro Bangla" w:hAnsi="Tiro Bangla" w:eastAsia="Tiro Bangla"/>
          <w:sz w:val="22"/>
        </w:rPr>
        <w:t xml:space="preserve">২০.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 xml:space="preserve"> দুইটি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ভগ্নাংশে</w:t>
      </w:r>
      <w:r>
        <w:rPr>
          <w:rFonts w:ascii="Tiro Bangla" w:hAnsi="Tiro Bangla" w:eastAsia="Tiro Bangla"/>
          <w:sz w:val="22"/>
        </w:rPr>
        <w:t xml:space="preserve"> –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অপ্রকৃত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দুইটিকেই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পরিণত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যায়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অসমতুল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যুগল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i ও iii</w:t>
      </w:r>
    </w:p>
    <w:p>
      <w:r>
        <w:rPr>
          <w:rFonts w:ascii="Tiro Bangla" w:hAnsi="Tiro Bangla" w:eastAsia="Tiro Bangla"/>
          <w:sz w:val="22"/>
        </w:rPr>
        <w:t xml:space="preserve">২১.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১ম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কী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ধরনের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</w:t>
      </w:r>
      <w:r>
        <w:rPr>
          <w:rFonts w:ascii="Tiro Bangla" w:hAnsi="Tiro Bangla" w:eastAsia="Tiro Bangla"/>
          <w:sz w:val="22"/>
        </w:rPr>
        <w:t xml:space="preserve">? 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প্রকৃত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অপ্রকৃত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মিশ্র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সমতুল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প্রকৃত</w:t>
      </w:r>
    </w:p>
    <w:p>
      <w:r>
        <w:rPr>
          <w:rFonts w:ascii="Tiro Bangla" w:hAnsi="Tiro Bangla" w:eastAsia="Tiro Bangla"/>
          <w:sz w:val="22"/>
        </w:rPr>
        <w:t xml:space="preserve">২২.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দ্বিতীয়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মিশ্র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প্রকাশ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কী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হবে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</w:t>
      </w:r>
    </w:p>
    <w:p>
      <w:r>
        <w:rPr>
          <w:rFonts w:ascii="Tiro Bangla" w:hAnsi="Tiro Bangla" w:eastAsia="Tiro Bangla"/>
          <w:sz w:val="22"/>
        </w:rPr>
        <w:t xml:space="preserve">২৩.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দ্বিতীয়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একটি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সমতুল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>?</w:t>
      </w:r>
      <w:r>
        <w:rPr>
          <w:rFonts w:ascii="Tiro Bangla" w:hAnsi="Tiro Bangla" w:eastAsia="Tiro Bangla"/>
          <w:sz w:val="22"/>
        </w:rPr>
        <w:t xml:space="preserve"> [পাঠ ১.১২: ভগ্নাংশের তুলনা]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২৪.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২৬.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রূপান্তর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, ,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, ,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, ,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, ,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, ,</w:t>
      </w:r>
    </w:p>
    <w:p>
      <w:r>
        <w:rPr>
          <w:rFonts w:ascii="Tiro Bangla" w:hAnsi="Tiro Bangla" w:eastAsia="Tiro Bangla"/>
          <w:sz w:val="22"/>
        </w:rPr>
        <w:t xml:space="preserve">২৭.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কোন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ছোট</w:t>
      </w:r>
      <w:r>
        <w:rPr>
          <w:rFonts w:ascii="Tiro Bangla" w:hAnsi="Tiro Bangla" w:eastAsia="Tiro Bangla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২৮.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২৯.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ভগ্নাংশগুলিকে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, ,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, ,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, ,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, ,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, ,</w:t>
      </w:r>
    </w:p>
    <w:p>
      <w:r>
        <w:rPr>
          <w:rFonts w:ascii="Tiro Bangla" w:hAnsi="Tiro Bangla" w:eastAsia="Tiro Bangla"/>
          <w:sz w:val="22"/>
        </w:rPr>
        <w:t xml:space="preserve">৩০.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 xml:space="preserve">ও </w:t>
      </w:r>
      <w:r>
        <w:rPr>
          <w:rFonts w:ascii="Tiro Bangla" w:hAnsi="Tiro Bangla" w:eastAsia="Tiro Bangla"/>
          <w:sz w:val="22"/>
        </w:rPr>
        <w:t>এই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ভগ্নাংশগুলোকে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মানের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অধঃক্রম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অনুসারে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সাজালে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সঠিক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&gt; &gt; &gt;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&gt; &gt; &gt;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&gt;  &gt;&gt;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&gt; &gt;  &gt;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&gt; &gt; &gt;</w:t>
      </w:r>
    </w:p>
    <w:p>
      <w:r>
        <w:rPr>
          <w:rFonts w:ascii="Tiro Bangla" w:hAnsi="Tiro Bangla" w:eastAsia="Tiro Bangla"/>
          <w:sz w:val="22"/>
        </w:rPr>
        <w:t xml:space="preserve">৩১.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কোন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বড়</w:t>
      </w:r>
      <w:r>
        <w:rPr>
          <w:rFonts w:ascii="Tiro Bangla" w:hAnsi="Tiro Bangla" w:eastAsia="Tiro Bangla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>ক.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৩২.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২৪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৪৮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৫৬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৯৬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৪৮</w:t>
      </w:r>
    </w:p>
    <w:p>
      <w:r>
        <w:rPr>
          <w:rFonts w:ascii="Tiro Bangla" w:hAnsi="Tiro Bangla" w:eastAsia="Tiro Bangla"/>
          <w:sz w:val="22"/>
        </w:rPr>
        <w:t xml:space="preserve">৩৩.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বড়</w:t>
      </w:r>
      <w:r>
        <w:rPr>
          <w:rFonts w:ascii="Tiro Bangla" w:hAnsi="Tiro Bangla" w:eastAsia="Tiro Bangla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৩৪.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ভগ্নাংশগুলোকে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অধঃক্রম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অনুসারে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সাজালে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&gt;   &gt;   &gt;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&gt;   &gt;   &gt;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&gt;   &gt;   &gt;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&gt;   &gt;   &gt;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&gt;   &gt;   &gt;</w:t>
      </w:r>
    </w:p>
    <w:p>
      <w:r>
        <w:rPr>
          <w:rFonts w:ascii="Tiro Bangla" w:hAnsi="Tiro Bangla" w:eastAsia="Tiro Bangla"/>
          <w:sz w:val="22"/>
        </w:rPr>
        <w:t xml:space="preserve">৩৫.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সমলব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বিশিষ্ট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যুগল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,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,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,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,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,</w:t>
      </w:r>
    </w:p>
    <w:p>
      <w:r>
        <w:rPr>
          <w:rFonts w:ascii="Tiro Bangla" w:hAnsi="Tiro Bangla" w:eastAsia="Tiro Bangla"/>
          <w:sz w:val="22"/>
        </w:rPr>
        <w:t xml:space="preserve">৩৬.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তথ্যগুলো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লক্ষ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</w:t>
      </w:r>
      <w:r>
        <w:rPr>
          <w:rFonts w:ascii="Tiro Bangla" w:hAnsi="Tiro Bangla" w:eastAsia="Tiro Bangla"/>
          <w:sz w:val="22"/>
        </w:rPr>
        <w:t>: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&lt; 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 xml:space="preserve">= 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i ও ii</w:t>
      </w:r>
    </w:p>
    <w:p>
      <w:r>
        <w:rPr>
          <w:rFonts w:ascii="Tiro Bangla" w:hAnsi="Tiro Bangla" w:eastAsia="Tiro Bangla"/>
          <w:sz w:val="22"/>
        </w:rPr>
        <w:t xml:space="preserve">৩৭.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মিশ্র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ক্ষেত্র</w:t>
      </w:r>
      <w:r>
        <w:rPr>
          <w:rFonts w:ascii="Tiro Bangla" w:hAnsi="Tiro Bangla" w:eastAsia="Tiro Bangla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সর্বদা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বড়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থাকে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মিশ্র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=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r>
        <w:rPr>
          <w:rFonts w:ascii="Tiro Bangla" w:hAnsi="Tiro Bangla" w:eastAsia="Tiro Bangla"/>
          <w:sz w:val="22"/>
        </w:rPr>
        <w:t xml:space="preserve">৩৮.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ভগ্নাংশের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হরগুলোর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৬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৯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১৮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১৮</w:t>
      </w:r>
    </w:p>
    <w:p>
      <w:r>
        <w:rPr>
          <w:rFonts w:ascii="Tiro Bangla" w:hAnsi="Tiro Bangla" w:eastAsia="Tiro Bangla"/>
          <w:sz w:val="22"/>
        </w:rPr>
        <w:t xml:space="preserve">৩৯.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ভগ্নাংশগুলোকে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সমহরবিশিষ্ট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করলে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সঠিক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, ,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, ,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, ,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, ,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, ,</w:t>
      </w:r>
    </w:p>
    <w:p>
      <w:r>
        <w:rPr>
          <w:rFonts w:ascii="Tiro Bangla" w:hAnsi="Tiro Bangla" w:eastAsia="Tiro Bangla"/>
          <w:sz w:val="22"/>
        </w:rPr>
        <w:t xml:space="preserve">৪০.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ভগ্নাংশগুলোকে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মানের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অধঃক্রমে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সাজালে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সঠিক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, ,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, ,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, ,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, ,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, ,</w:t>
      </w:r>
    </w:p>
    <w:p>
      <w:r>
        <w:rPr>
          <w:rFonts w:ascii="Tiro Bangla" w:hAnsi="Tiro Bangla" w:eastAsia="Tiro Bangla"/>
          <w:sz w:val="22"/>
        </w:rPr>
        <w:t xml:space="preserve">৪১.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ভগ্নাংশগুলিকে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অধঃক্রমে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সাজালে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সঠিক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&gt; &gt;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&gt; &gt;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&gt; &gt;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&gt; &gt;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&gt; &gt;</w:t>
      </w:r>
    </w:p>
    <w:p>
      <w:r>
        <w:rPr>
          <w:rFonts w:ascii="Tiro Bangla" w:hAnsi="Tiro Bangla" w:eastAsia="Tiro Bangla"/>
          <w:sz w:val="22"/>
        </w:rPr>
        <w:t xml:space="preserve">৪২.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ভগ্নাংশগুলো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ধরনের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সমলব বিশিষ্ট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সমহর বিশিষ্ট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মিশ্র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সমতুল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সমলব বিশিষ্ট</w:t>
      </w:r>
    </w:p>
    <w:p>
      <w:r>
        <w:rPr>
          <w:rFonts w:ascii="Tiro Bangla" w:hAnsi="Tiro Bangla" w:eastAsia="Tiro Bangla"/>
          <w:sz w:val="22"/>
        </w:rPr>
        <w:t xml:space="preserve">৪৩.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ভগ্নাংশগুলোর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হরগুলোর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ঊর্ধ্বক্রম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৩ &lt; ৩ &lt; 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৪ &lt; ৭ &lt; ১০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১০ &gt; ৭ &gt; ৪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১০ &lt; ৭ &lt; ৪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৪ &lt; ৭ &lt; ১০</w:t>
      </w:r>
    </w:p>
    <w:p>
      <w:r>
        <w:rPr>
          <w:rFonts w:ascii="Tiro Bangla" w:hAnsi="Tiro Bangla" w:eastAsia="Tiro Bangla"/>
          <w:sz w:val="22"/>
        </w:rPr>
        <w:t xml:space="preserve">৪৪.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ভগ্নাংশগুলোকে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ঊর্ধ্বক্রমে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সাজালে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সঠিক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&lt; &lt;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&lt; &lt;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&lt; &lt;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&lt; &lt;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&lt; &lt;</w:t>
      </w:r>
    </w:p>
    <w:p>
      <w:r>
        <w:rPr>
          <w:rFonts w:ascii="Tiro Bangla" w:hAnsi="Tiro Bangla" w:eastAsia="Tiro Bangla"/>
          <w:sz w:val="22"/>
        </w:rPr>
        <w:t xml:space="preserve">৪৫. </w:t>
      </w:r>
      <w:r>
        <w:rPr>
          <w:rFonts w:ascii="Tiro Bangla" w:hAnsi="Tiro Bangla" w:eastAsia="Tiro Bangla"/>
          <w:sz w:val="22"/>
        </w:rPr>
        <w:t>২ +</w:t>
      </w:r>
      <w:r>
        <w:rPr>
          <w:rFonts w:ascii="Tiro Bangla" w:hAnsi="Tiro Bangla" w:eastAsia="Tiro Bangla"/>
          <w:sz w:val="22"/>
        </w:rPr>
        <w:t xml:space="preserve"> =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?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খ.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কেজি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১২ কেজি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১২ কেজি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১২ কেজি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১২ কেজি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১২ কেজি</w:t>
      </w:r>
    </w:p>
    <w:p>
      <w:r>
        <w:rPr>
          <w:rFonts w:ascii="Tiro Bangla" w:hAnsi="Tiro Bangla" w:eastAsia="Tiro Bangla"/>
          <w:sz w:val="22"/>
        </w:rPr>
        <w:t xml:space="preserve">৪৭. </w:t>
      </w:r>
      <w:r>
        <w:rPr>
          <w:rFonts w:ascii="Tiro Bangla" w:hAnsi="Tiro Bangla" w:eastAsia="Tiro Bangla"/>
          <w:sz w:val="22"/>
        </w:rPr>
        <w:t>৪ -</w:t>
      </w:r>
      <w:r>
        <w:rPr>
          <w:rFonts w:ascii="Tiro Bangla" w:hAnsi="Tiro Bangla" w:eastAsia="Tiro Bangla"/>
          <w:sz w:val="22"/>
        </w:rPr>
        <w:t xml:space="preserve">=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?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৪৮.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ঘ.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>
      <w:r>
        <w:rPr>
          <w:rFonts w:ascii="Tiro Bangla" w:hAnsi="Tiro Bangla" w:eastAsia="Tiro Bangla"/>
          <w:sz w:val="22"/>
        </w:rPr>
        <w:t xml:space="preserve">৪৯.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সাথে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বিপরীত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যোগফল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হবে</w:t>
      </w:r>
      <w:r>
        <w:rPr>
          <w:rFonts w:ascii="Tiro Bangla" w:hAnsi="Tiro Bangla" w:eastAsia="Tiro Bangla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৫০. ২</w:t>
      </w:r>
      <w:r>
        <w:rPr>
          <w:rFonts w:ascii="Tiro Bangla" w:hAnsi="Tiro Bangla" w:eastAsia="Tiro Bangla"/>
          <w:b w:val="0"/>
          <w:sz w:val="22"/>
        </w:rPr>
        <w:t>+ ১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৫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৩</w:t>
      </w:r>
    </w:p>
    <w:p>
      <w:r>
        <w:rPr>
          <w:rFonts w:ascii="Tiro Bangla" w:hAnsi="Tiro Bangla" w:eastAsia="Tiro Bangla"/>
          <w:sz w:val="22"/>
        </w:rPr>
        <w:t xml:space="preserve">৫১.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 xml:space="preserve">+ </w:t>
      </w:r>
      <w:r>
        <w:rPr>
          <w:rFonts w:ascii="Tiro Bangla" w:hAnsi="Tiro Bangla" w:eastAsia="Tiro Bangla"/>
          <w:sz w:val="22"/>
        </w:rPr>
        <w:t xml:space="preserve">=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? 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৭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</w:t>
      </w:r>
    </w:p>
    <w:p>
      <w:r>
        <w:rPr>
          <w:rFonts w:ascii="Tiro Bangla" w:hAnsi="Tiro Bangla" w:eastAsia="Tiro Bangla"/>
          <w:sz w:val="22"/>
        </w:rPr>
        <w:t xml:space="preserve">৫২. </w:t>
      </w:r>
      <w:r>
        <w:rPr>
          <w:rFonts w:ascii="Tiro Bangla" w:hAnsi="Tiro Bangla" w:eastAsia="Tiro Bangla"/>
          <w:sz w:val="22"/>
        </w:rPr>
        <w:t>২ +</w:t>
      </w:r>
      <w:r>
        <w:rPr>
          <w:rFonts w:ascii="Tiro Bangla" w:hAnsi="Tiro Bangla" w:eastAsia="Tiro Bangla"/>
          <w:sz w:val="22"/>
        </w:rPr>
        <w:t xml:space="preserve">=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?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৫৪. ২ + ১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৫৫.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হয়েছে।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বাঁশটির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হয়নি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৩মিটার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 মিটার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২ মিটার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মিটার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৩</w:t>
        <w:tab/>
        <w:t>মিটার</w:t>
      </w:r>
    </w:p>
    <w:p>
      <w:r>
        <w:rPr>
          <w:rFonts w:ascii="Tiro Bangla" w:hAnsi="Tiro Bangla" w:eastAsia="Tiro Bangla"/>
          <w:sz w:val="22"/>
        </w:rPr>
        <w:t xml:space="preserve">৫৬.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২৫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মিটার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বাঁশের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রং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অংশের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পরিমাণ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মিটার।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বাঁশটির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অংশ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রং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বাকি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রইল</w:t>
      </w:r>
      <w:r>
        <w:rPr>
          <w:rFonts w:ascii="Tiro Bangla" w:hAnsi="Tiro Bangla" w:eastAsia="Tiro Bangla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৫৭. ১ - 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৫৯. ৩</w:t>
      </w:r>
      <w:r>
        <w:rPr>
          <w:rFonts w:ascii="Tiro Bangla" w:hAnsi="Tiro Bangla" w:eastAsia="Tiro Bangla"/>
          <w:b w:val="0"/>
          <w:sz w:val="22"/>
        </w:rPr>
        <w:t>- ১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বিয়োগফল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২</w:t>
      </w:r>
    </w:p>
    <w:p>
      <w:r>
        <w:rPr>
          <w:rFonts w:ascii="Tiro Bangla" w:hAnsi="Tiro Bangla" w:eastAsia="Tiro Bangla"/>
          <w:sz w:val="22"/>
        </w:rPr>
        <w:t xml:space="preserve">৬০.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,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 xml:space="preserve">ও </w:t>
      </w:r>
      <w:r>
        <w:rPr>
          <w:rFonts w:ascii="Tiro Bangla" w:hAnsi="Tiro Bangla" w:eastAsia="Tiro Bangla"/>
          <w:sz w:val="22"/>
        </w:rPr>
        <w:t>ভগ্নাংশগুলোর</w:t>
      </w:r>
      <w:r>
        <w:rPr>
          <w:rFonts w:ascii="Tiro Bangla" w:hAnsi="Tiro Bangla" w:eastAsia="Tiro Bangla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প্রত্যেকে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লবগুলোর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বৃহত্তম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r>
        <w:rPr>
          <w:rFonts w:ascii="Tiro Bangla" w:hAnsi="Tiro Bangla" w:eastAsia="Tiro Bangla"/>
          <w:sz w:val="22"/>
        </w:rPr>
        <w:t xml:space="preserve">৬১.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,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 xml:space="preserve">ও 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ভগ্নাংশগুলোর</w:t>
      </w:r>
      <w:r>
        <w:rPr>
          <w:rFonts w:ascii="Tiro Bangla" w:hAnsi="Tiro Bangla" w:eastAsia="Tiro Bangla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প্রত্যেকে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বিশিষ্ট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 ও iii</w:t>
      </w:r>
    </w:p>
    <w:p>
      <w:r>
        <w:rPr>
          <w:rFonts w:ascii="Tiro Bangla" w:hAnsi="Tiro Bangla" w:eastAsia="Tiro Bangla"/>
          <w:sz w:val="22"/>
        </w:rPr>
        <w:t xml:space="preserve">৬২.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,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 xml:space="preserve">ও 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ভগ্নাংশগুলোর</w:t>
      </w:r>
      <w:r>
        <w:rPr>
          <w:rFonts w:ascii="Tiro Bangla" w:hAnsi="Tiro Bangla" w:eastAsia="Tiro Bangla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হরগুলোর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 ও iii</w:t>
      </w:r>
    </w:p>
    <w:p>
      <w:r>
        <w:rPr>
          <w:rFonts w:ascii="Tiro Bangla" w:hAnsi="Tiro Bangla" w:eastAsia="Tiro Bangla"/>
          <w:sz w:val="22"/>
        </w:rPr>
        <w:t xml:space="preserve">৬৩.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ভগ্নাংশ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দুইটি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ধরনের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প্রকৃত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অপ্রকৃত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মিশ্র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দশমিক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প্রকৃত</w:t>
      </w:r>
    </w:p>
    <w:p>
      <w:r>
        <w:rPr>
          <w:rFonts w:ascii="Tiro Bangla" w:hAnsi="Tiro Bangla" w:eastAsia="Tiro Bangla"/>
          <w:sz w:val="22"/>
        </w:rPr>
        <w:t xml:space="preserve">৬৪.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প্রথম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বিপরীত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৬৫.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ধরনের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প্রকৃত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অপ্রকৃত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মিশ্র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দশমিক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অপ্রকৃত</w:t>
      </w:r>
    </w:p>
    <w:p>
      <w:r>
        <w:rPr>
          <w:rFonts w:ascii="Tiro Bangla" w:hAnsi="Tiro Bangla" w:eastAsia="Tiro Bangla"/>
          <w:sz w:val="22"/>
        </w:rPr>
        <w:t xml:space="preserve">৬৬.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মায়ের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নিকট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প্রাপ্ত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স্বর্ণের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পরিমাণকে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অপ্রকৃত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প্রকাশ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কী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হয়</w:t>
      </w:r>
      <w:r>
        <w:rPr>
          <w:rFonts w:ascii="Tiro Bangla" w:hAnsi="Tiro Bangla" w:eastAsia="Tiro Bangla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৬৭. </w:t>
      </w:r>
      <w:r>
        <w:rPr>
          <w:rFonts w:ascii="Tiro Bangla" w:hAnsi="Tiro Bangla" w:eastAsia="Tiro Bangla"/>
          <w:b w:val="0"/>
          <w:sz w:val="22"/>
        </w:rPr>
        <w:t>আমিনা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ভাইয়ের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গ্রাম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পেল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৬৮. </w:t>
      </w:r>
      <w:r>
        <w:rPr>
          <w:rFonts w:ascii="Tiro Bangla" w:hAnsi="Tiro Bangla" w:eastAsia="Tiro Bangla"/>
          <w:b w:val="0"/>
          <w:sz w:val="22"/>
        </w:rPr>
        <w:t>বাবার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কাছ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থেকে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গ্রাম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গ্রাম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স্বর্ণ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৬৯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>৭১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রহমান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সাহেব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ভাইকে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বোনকে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স্ত্রীকে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করলেন।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মূল্য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>০০০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টাকা।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৬৯. </w:t>
      </w:r>
      <w:r>
        <w:rPr>
          <w:rFonts w:ascii="Tiro Bangla" w:hAnsi="Tiro Bangla" w:eastAsia="Tiro Bangla"/>
          <w:b w:val="0"/>
          <w:sz w:val="22"/>
        </w:rPr>
        <w:t>রহমান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সাহেব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করলেন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৭০. </w:t>
      </w:r>
      <w:r>
        <w:rPr>
          <w:rFonts w:ascii="Tiro Bangla" w:hAnsi="Tiro Bangla" w:eastAsia="Tiro Bangla"/>
          <w:b w:val="0"/>
          <w:sz w:val="22"/>
        </w:rPr>
        <w:t>তাঁর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অবশিষ্ট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৭১. </w:t>
      </w:r>
      <w:r>
        <w:rPr>
          <w:rFonts w:ascii="Tiro Bangla" w:hAnsi="Tiro Bangla" w:eastAsia="Tiro Bangla"/>
          <w:b w:val="0"/>
          <w:sz w:val="22"/>
        </w:rPr>
        <w:t>তাঁর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সম্পত্তির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মূল্য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৭০.০০০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৭৫,০০০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৮০,০০০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৮৫,০০০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৮০,০০০</w:t>
      </w:r>
    </w:p>
    <w:p>
      <w:r>
        <w:rPr>
          <w:rFonts w:ascii="Tiro Bangla" w:hAnsi="Tiro Bangla" w:eastAsia="Tiro Bangla"/>
          <w:sz w:val="22"/>
        </w:rPr>
        <w:t xml:space="preserve">৭২.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 xml:space="preserve">ও </w:t>
      </w:r>
      <w:r>
        <w:rPr>
          <w:rFonts w:ascii="Tiro Bangla" w:hAnsi="Tiro Bangla" w:eastAsia="Tiro Bangla"/>
          <w:sz w:val="22"/>
        </w:rPr>
        <w:t>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সমহর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বিশিষ্ট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প্রকাশ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হবে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,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,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,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,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,</w:t>
      </w:r>
    </w:p>
    <w:p>
      <w:r>
        <w:rPr>
          <w:rFonts w:ascii="Tiro Bangla" w:hAnsi="Tiro Bangla" w:eastAsia="Tiro Bangla"/>
          <w:sz w:val="22"/>
        </w:rPr>
        <w:t xml:space="preserve">৭৩. </w:t>
      </w:r>
      <w:r>
        <w:rPr>
          <w:rFonts w:ascii="Tiro Bangla" w:hAnsi="Tiro Bangla" w:eastAsia="Tiro Bangla"/>
          <w:sz w:val="22"/>
        </w:rPr>
        <w:t>২</w:t>
      </w:r>
      <w:r>
        <w:rPr>
          <w:rFonts w:ascii="Tiro Bangla" w:hAnsi="Tiro Bangla" w:eastAsia="Tiro Bangla"/>
          <w:sz w:val="22"/>
        </w:rPr>
        <w:t>+ ১</w:t>
      </w:r>
      <w:r>
        <w:rPr>
          <w:rFonts w:ascii="Tiro Bangla" w:hAnsi="Tiro Bangla" w:eastAsia="Tiro Bangla"/>
          <w:sz w:val="22"/>
        </w:rPr>
        <w:t xml:space="preserve">=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? 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</w:t>
      </w:r>
    </w:p>
    <w:p>
      <w:r>
        <w:rPr>
          <w:rFonts w:ascii="Tiro Bangla" w:hAnsi="Tiro Bangla" w:eastAsia="Tiro Bangla"/>
          <w:sz w:val="22"/>
        </w:rPr>
        <w:t xml:space="preserve">৭৪.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একটি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লব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৪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৩২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৭৫. ১২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কী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৭৬.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এই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ভগ্নাংশগুলোকে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ঊর্ধ্বক্রম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অনুসারে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সাজালে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&gt; &gt; &gt;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&lt; &lt; &lt;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&gt; &gt; &gt;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&lt; &lt; &lt;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&lt; &lt; &lt;</w:t>
      </w:r>
    </w:p>
    <w:p>
      <w:r>
        <w:rPr>
          <w:rFonts w:ascii="Tiro Bangla" w:hAnsi="Tiro Bangla" w:eastAsia="Tiro Bangla"/>
          <w:sz w:val="22"/>
        </w:rPr>
        <w:t xml:space="preserve">৭৭.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অপ্রকৃত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</w:t>
      </w:r>
      <w:r>
        <w:rPr>
          <w:rFonts w:ascii="Tiro Bangla" w:hAnsi="Tiro Bangla" w:eastAsia="Tiro Bangla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৭৮. ২ +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৭৯.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৫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৫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৫</w:t>
      </w:r>
    </w:p>
    <w:p>
      <w:r>
        <w:rPr>
          <w:rFonts w:ascii="Tiro Bangla" w:hAnsi="Tiro Bangla" w:eastAsia="Tiro Bangla"/>
          <w:sz w:val="22"/>
        </w:rPr>
        <w:t xml:space="preserve">৮০.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রাসেল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তার</w:t>
      </w:r>
      <w:r>
        <w:rPr>
          <w:rFonts w:ascii="Tiro Bangla" w:hAnsi="Tiro Bangla" w:eastAsia="Tiro Bangla"/>
          <w:sz w:val="22"/>
        </w:rPr>
        <w:t xml:space="preserve"> ৫০</w:t>
      </w:r>
      <w:r>
        <w:rPr>
          <w:rFonts w:ascii="Tiro Bangla" w:hAnsi="Tiro Bangla" w:eastAsia="Tiro Bangla"/>
          <w:sz w:val="22"/>
        </w:rPr>
        <w:t>পৃষ্ঠা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বাড়ির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কাজের</w:t>
      </w:r>
      <w:r>
        <w:rPr>
          <w:rFonts w:ascii="Tiro Bangla" w:hAnsi="Tiro Bangla" w:eastAsia="Tiro Bangla"/>
          <w:sz w:val="22"/>
        </w:rPr>
        <w:t xml:space="preserve"> ২০</w:t>
      </w:r>
      <w:r>
        <w:rPr>
          <w:rFonts w:ascii="Tiro Bangla" w:hAnsi="Tiro Bangla" w:eastAsia="Tiro Bangla"/>
          <w:sz w:val="22"/>
        </w:rPr>
        <w:t>পৃষ্ঠা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সম্পন্ন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করেছে।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তার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আর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পৃষ্ঠা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বাড়ির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কাজ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বাকি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রইল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২৯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২৯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২৯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৩০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২৯</w:t>
      </w:r>
    </w:p>
    <w:p>
      <w:r>
        <w:rPr>
          <w:rFonts w:ascii="Tiro Bangla" w:hAnsi="Tiro Bangla" w:eastAsia="Tiro Bangla"/>
          <w:sz w:val="22"/>
        </w:rPr>
        <w:t xml:space="preserve">৮১.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 xml:space="preserve">ও </w:t>
      </w:r>
      <w:r>
        <w:rPr>
          <w:rFonts w:ascii="Tiro Bangla" w:hAnsi="Tiro Bangla" w:eastAsia="Tiro Bangla"/>
          <w:sz w:val="22"/>
        </w:rPr>
        <w:t>ভগ্নাংশের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ক্ষেত্রে</w:t>
      </w:r>
      <w:r>
        <w:rPr>
          <w:rFonts w:ascii="Tiro Bangla" w:hAnsi="Tiro Bangla" w:eastAsia="Tiro Bangla"/>
          <w:sz w:val="22"/>
        </w:rPr>
        <w:t>: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সমতুল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তৃতীয়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r>
        <w:rPr>
          <w:rFonts w:ascii="Tiro Bangla" w:hAnsi="Tiro Bangla" w:eastAsia="Tiro Bangla"/>
          <w:sz w:val="22"/>
        </w:rPr>
        <w:t xml:space="preserve">৮২.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 xml:space="preserve">ও </w:t>
      </w:r>
      <w:r>
        <w:rPr>
          <w:rFonts w:ascii="Tiro Bangla" w:hAnsi="Tiro Bangla" w:eastAsia="Tiro Bangla"/>
          <w:sz w:val="22"/>
        </w:rPr>
        <w:t>ভগ্নাংশগুলোর</w:t>
      </w:r>
      <w:r>
        <w:rPr>
          <w:rFonts w:ascii="Tiro Bangla" w:hAnsi="Tiro Bangla" w:eastAsia="Tiro Bangla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ও 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হরগুলির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১৪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=</w:t>
      </w:r>
      <w:r>
        <w:rPr>
          <w:rFonts w:ascii="Tiro Bangla" w:hAnsi="Tiro Bangla" w:eastAsia="Tiro Bangla"/>
          <w:b w:val="0"/>
          <w:sz w:val="22"/>
        </w:rPr>
        <w:t xml:space="preserve">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r>
        <w:rPr>
          <w:rFonts w:ascii="Tiro Bangla" w:hAnsi="Tiro Bangla" w:eastAsia="Tiro Bangla"/>
          <w:sz w:val="22"/>
        </w:rPr>
        <w:t xml:space="preserve">৮৩.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গণিত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এবং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ইংরেজি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অধ্যয়নে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সময়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ব্যয়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করে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১৫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১৬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১৫</w:t>
      </w:r>
    </w:p>
    <w:p>
      <w:r>
        <w:rPr>
          <w:rFonts w:ascii="Tiro Bangla" w:hAnsi="Tiro Bangla" w:eastAsia="Tiro Bangla"/>
          <w:sz w:val="22"/>
        </w:rPr>
        <w:t xml:space="preserve">৮৪.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সে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ঘন্টা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সময়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অন্য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কাজকর্ম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করে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১৫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৭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১৬</w:t>
      </w:r>
    </w:p>
    <w:p>
      <w:r>
        <w:rPr>
          <w:rFonts w:ascii="Tiro Bangla" w:hAnsi="Tiro Bangla" w:eastAsia="Tiro Bangla"/>
          <w:sz w:val="22"/>
        </w:rPr>
        <w:t xml:space="preserve">৮৫.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বোন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অপেক্ষা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ভাই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গ্রাম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স্বর্ণ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পেল</w:t>
      </w:r>
      <w:r>
        <w:rPr>
          <w:rFonts w:ascii="Tiro Bangla" w:hAnsi="Tiro Bangla" w:eastAsia="Tiro Bangla"/>
          <w:sz w:val="22"/>
        </w:rPr>
        <w:t xml:space="preserve">? 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২</w:t>
      </w:r>
    </w:p>
    <w:p>
      <w:r>
        <w:rPr>
          <w:rFonts w:ascii="Tiro Bangla" w:hAnsi="Tiro Bangla" w:eastAsia="Tiro Bangla"/>
          <w:sz w:val="22"/>
        </w:rPr>
        <w:t xml:space="preserve">৮৬.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বোন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বাবা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মোট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পরিমাণ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স্বর্ণ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পেল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৩৩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৩৩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৩৪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৩৪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৩৪</w:t>
      </w:r>
    </w:p>
    <w:p>
      <w:r>
        <w:rPr>
          <w:rFonts w:ascii="Tiro Bangla" w:hAnsi="Tiro Bangla" w:eastAsia="Tiro Bangla"/>
          <w:sz w:val="22"/>
        </w:rPr>
        <w:t xml:space="preserve">১.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 xml:space="preserve">× ৬ =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</w:t>
      </w:r>
    </w:p>
    <w:p>
      <w:r>
        <w:rPr>
          <w:rFonts w:ascii="Tiro Bangla" w:hAnsi="Tiro Bangla" w:eastAsia="Tiro Bangla"/>
          <w:sz w:val="22"/>
        </w:rPr>
        <w:t xml:space="preserve">২.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 xml:space="preserve">× ৯২ =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? 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৫২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৫৬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৬০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৬৪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৬৪</w:t>
      </w:r>
    </w:p>
    <w:p>
      <w:r>
        <w:rPr>
          <w:rFonts w:ascii="Tiro Bangla" w:hAnsi="Tiro Bangla" w:eastAsia="Tiro Bangla"/>
          <w:sz w:val="22"/>
        </w:rPr>
        <w:t xml:space="preserve">৩. </w:t>
      </w:r>
      <w:r>
        <w:rPr>
          <w:rFonts w:ascii="Tiro Bangla" w:hAnsi="Tiro Bangla" w:eastAsia="Tiro Bangla"/>
          <w:sz w:val="22"/>
        </w:rPr>
        <w:t>‘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’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গাণিতিক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প্রয়োগ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অনুরূপ</w:t>
      </w:r>
      <w:r>
        <w:rPr>
          <w:rFonts w:ascii="Tiro Bangla" w:hAnsi="Tiro Bangla" w:eastAsia="Tiro Bangla"/>
          <w:sz w:val="22"/>
        </w:rPr>
        <w:t xml:space="preserve">? 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যোগ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বিয়োগ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গুণ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ভাগ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গুণ</w:t>
      </w:r>
    </w:p>
    <w:p>
      <w:r>
        <w:rPr>
          <w:rFonts w:ascii="Tiro Bangla" w:hAnsi="Tiro Bangla" w:eastAsia="Tiro Bangla"/>
          <w:sz w:val="22"/>
        </w:rPr>
        <w:t xml:space="preserve">৪.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(</w:t>
      </w:r>
      <w:r>
        <w:rPr>
          <w:rFonts w:ascii="Tiro Bangla" w:hAnsi="Tiro Bangla" w:eastAsia="Tiro Bangla"/>
          <w:sz w:val="22"/>
        </w:rPr>
        <w:t>৬</w:t>
      </w:r>
      <w:r>
        <w:rPr>
          <w:rFonts w:ascii="Tiro Bangla" w:hAnsi="Tiro Bangla" w:eastAsia="Tiro Bangla"/>
          <w:sz w:val="22"/>
        </w:rPr>
        <w:t>এর ২</w:t>
      </w:r>
      <w:r>
        <w:rPr>
          <w:rFonts w:ascii="Tiro Bangla" w:hAnsi="Tiro Bangla" w:eastAsia="Tiro Bangla"/>
          <w:sz w:val="22"/>
        </w:rPr>
        <w:t xml:space="preserve">)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মান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৭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১৪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২২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৪৩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১৪</w:t>
      </w:r>
    </w:p>
    <w:p>
      <w:r>
        <w:rPr>
          <w:rFonts w:ascii="Tiro Bangla" w:hAnsi="Tiro Bangla" w:eastAsia="Tiro Bangla"/>
          <w:sz w:val="22"/>
        </w:rPr>
        <w:t xml:space="preserve">৫. </w:t>
      </w:r>
      <w:r>
        <w:rPr>
          <w:rFonts w:ascii="Tiro Bangla" w:hAnsi="Tiro Bangla" w:eastAsia="Tiro Bangla"/>
          <w:sz w:val="22"/>
        </w:rPr>
        <w:t>২</w:t>
      </w:r>
      <w:r>
        <w:rPr>
          <w:rFonts w:ascii="Tiro Bangla" w:hAnsi="Tiro Bangla" w:eastAsia="Tiro Bangla"/>
          <w:sz w:val="22"/>
        </w:rPr>
        <w:t>× ১</w:t>
      </w:r>
      <w:r>
        <w:rPr>
          <w:rFonts w:ascii="Tiro Bangla" w:hAnsi="Tiro Bangla" w:eastAsia="Tiro Bangla"/>
          <w:sz w:val="22"/>
        </w:rPr>
        <w:t xml:space="preserve">=?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৪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৪</w:t>
      </w:r>
    </w:p>
    <w:p>
      <w:r>
        <w:rPr>
          <w:rFonts w:ascii="Tiro Bangla" w:hAnsi="Tiro Bangla" w:eastAsia="Tiro Bangla"/>
          <w:sz w:val="22"/>
        </w:rPr>
        <w:t xml:space="preserve">৬.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২</w:t>
      </w:r>
      <w:r>
        <w:rPr>
          <w:rFonts w:ascii="Tiro Bangla" w:hAnsi="Tiro Bangla" w:eastAsia="Tiro Bangla"/>
          <w:sz w:val="22"/>
        </w:rPr>
        <w:t xml:space="preserve">=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?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৭. </w:t>
      </w:r>
      <w:r>
        <w:rPr>
          <w:rFonts w:ascii="Tiro Bangla" w:hAnsi="Tiro Bangla" w:eastAsia="Tiro Bangla"/>
          <w:b w:val="0"/>
          <w:sz w:val="22"/>
        </w:rPr>
        <w:t>× ২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৮.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৯. ২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১০. 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সরলমান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১১. 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১২.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সাথে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বিপরীত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</w:t>
      </w:r>
    </w:p>
    <w:p>
      <w:r>
        <w:rPr>
          <w:rFonts w:ascii="Tiro Bangla" w:hAnsi="Tiro Bangla" w:eastAsia="Tiro Bangla"/>
          <w:sz w:val="22"/>
        </w:rPr>
        <w:t xml:space="preserve">১৩.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একটি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বর্গক্ষেত্রের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বাহুর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দৈর্ঘ্য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মিটার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ক্ষেত্রফল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বর্গ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মিটার</w:t>
      </w:r>
      <w:r>
        <w:rPr>
          <w:rFonts w:ascii="Tiro Bangla" w:hAnsi="Tiro Bangla" w:eastAsia="Tiro Bangla"/>
          <w:sz w:val="22"/>
        </w:rPr>
        <w:t xml:space="preserve">?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১৪. ১</w:t>
      </w:r>
      <w:r>
        <w:rPr>
          <w:rFonts w:ascii="Tiro Bangla" w:hAnsi="Tiro Bangla" w:eastAsia="Tiro Bangla"/>
          <w:b w:val="0"/>
          <w:sz w:val="22"/>
        </w:rPr>
        <w:t>ও 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 xml:space="preserve">- 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প্রথমটি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৩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ii ও iii</w:t>
      </w:r>
    </w:p>
    <w:p>
      <w:r>
        <w:rPr>
          <w:rFonts w:ascii="Tiro Bangla" w:hAnsi="Tiro Bangla" w:eastAsia="Tiro Bangla"/>
          <w:sz w:val="22"/>
        </w:rPr>
        <w:t xml:space="preserve">১৫. </w:t>
      </w:r>
      <w:r>
        <w:rPr>
          <w:rFonts w:ascii="Tiro Bangla" w:hAnsi="Tiro Bangla" w:eastAsia="Tiro Bangla"/>
          <w:sz w:val="22"/>
        </w:rPr>
        <w:t>৩</w:t>
      </w:r>
      <w:r>
        <w:rPr>
          <w:rFonts w:ascii="Tiro Bangla" w:hAnsi="Tiro Bangla" w:eastAsia="Tiro Bangla"/>
          <w:sz w:val="22"/>
        </w:rPr>
        <w:t xml:space="preserve">ও </w:t>
      </w:r>
      <w:r>
        <w:rPr>
          <w:rFonts w:ascii="Tiro Bangla" w:hAnsi="Tiro Bangla" w:eastAsia="Tiro Bangla"/>
          <w:sz w:val="22"/>
        </w:rPr>
        <w:t>ভগ্নাংশদ্বয়ের</w:t>
      </w:r>
      <w:r>
        <w:rPr>
          <w:rFonts w:ascii="Tiro Bangla" w:hAnsi="Tiro Bangla" w:eastAsia="Tiro Bangla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বিয়োগফল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r>
        <w:rPr>
          <w:rFonts w:ascii="Tiro Bangla" w:hAnsi="Tiro Bangla" w:eastAsia="Tiro Bangla"/>
          <w:sz w:val="22"/>
        </w:rPr>
        <w:t xml:space="preserve">১৬.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মাঠের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ক্ষেত্রফল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বর্গমিটার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৩৮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২৮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৯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৮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৩৮</w:t>
      </w:r>
    </w:p>
    <w:p>
      <w:r>
        <w:rPr>
          <w:rFonts w:ascii="Tiro Bangla" w:hAnsi="Tiro Bangla" w:eastAsia="Tiro Bangla"/>
          <w:sz w:val="22"/>
        </w:rPr>
        <w:t xml:space="preserve">১৭.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মাঠের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পরিসীমা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মিটার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২৪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২৫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২৬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২৬</w:t>
      </w:r>
    </w:p>
    <w:p>
      <w:r>
        <w:rPr>
          <w:rFonts w:ascii="Tiro Bangla" w:hAnsi="Tiro Bangla" w:eastAsia="Tiro Bangla"/>
          <w:sz w:val="22"/>
        </w:rPr>
        <w:t xml:space="preserve">১৮.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৪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দ্বারা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ভাগ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ভাগফল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হবে</w:t>
      </w:r>
      <w:r>
        <w:rPr>
          <w:rFonts w:ascii="Tiro Bangla" w:hAnsi="Tiro Bangla" w:eastAsia="Tiro Bangla"/>
          <w:sz w:val="22"/>
        </w:rPr>
        <w:t xml:space="preserve">?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ঘ.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</w:p>
    <w:p>
      <w:r>
        <w:rPr>
          <w:rFonts w:ascii="Tiro Bangla" w:hAnsi="Tiro Bangla" w:eastAsia="Tiro Bangla"/>
          <w:sz w:val="22"/>
        </w:rPr>
        <w:t xml:space="preserve">১৯. </w:t>
      </w:r>
      <w:r>
        <w:rPr>
          <w:rFonts w:ascii="Tiro Bangla" w:hAnsi="Tiro Bangla" w:eastAsia="Tiro Bangla"/>
          <w:sz w:val="22"/>
        </w:rPr>
        <w:t>৩ ÷</w:t>
      </w:r>
      <w:r>
        <w:rPr>
          <w:rFonts w:ascii="Tiro Bangla" w:hAnsi="Tiro Bangla" w:eastAsia="Tiro Bangla"/>
          <w:sz w:val="22"/>
        </w:rPr>
        <w:t xml:space="preserve">=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? 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৪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৫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৩</w:t>
      </w:r>
    </w:p>
    <w:p>
      <w:r>
        <w:rPr>
          <w:rFonts w:ascii="Tiro Bangla" w:hAnsi="Tiro Bangla" w:eastAsia="Tiro Bangla"/>
          <w:sz w:val="22"/>
        </w:rPr>
        <w:t xml:space="preserve">২০.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 xml:space="preserve">÷ </w:t>
      </w:r>
      <w:r>
        <w:rPr>
          <w:rFonts w:ascii="Tiro Bangla" w:hAnsi="Tiro Bangla" w:eastAsia="Tiro Bangla"/>
          <w:sz w:val="22"/>
        </w:rPr>
        <w:t xml:space="preserve">=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? 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ঘ.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১৫</w:t>
      </w:r>
    </w:p>
    <w:p>
      <w:r>
        <w:rPr>
          <w:rFonts w:ascii="Tiro Bangla" w:hAnsi="Tiro Bangla" w:eastAsia="Tiro Bangla"/>
          <w:sz w:val="22"/>
        </w:rPr>
        <w:t xml:space="preserve">২১. </w:t>
      </w:r>
      <w:r>
        <w:rPr>
          <w:rFonts w:ascii="Tiro Bangla" w:hAnsi="Tiro Bangla" w:eastAsia="Tiro Bangla"/>
          <w:sz w:val="22"/>
        </w:rPr>
        <w:t>১</w:t>
      </w:r>
      <w:r>
        <w:rPr>
          <w:rFonts w:ascii="Tiro Bangla" w:hAnsi="Tiro Bangla" w:eastAsia="Tiro Bangla"/>
          <w:sz w:val="22"/>
        </w:rPr>
        <w:t>÷ ২</w:t>
      </w:r>
      <w:r>
        <w:rPr>
          <w:rFonts w:ascii="Tiro Bangla" w:hAnsi="Tiro Bangla" w:eastAsia="Tiro Bangla"/>
          <w:sz w:val="22"/>
        </w:rPr>
        <w:t xml:space="preserve">=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?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২২.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২৩. 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১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২৪. ৬</w:t>
      </w:r>
      <w:r>
        <w:rPr>
          <w:rFonts w:ascii="Tiro Bangla" w:hAnsi="Tiro Bangla" w:eastAsia="Tiro Bangla"/>
          <w:b w:val="0"/>
          <w:sz w:val="22"/>
        </w:rPr>
        <w:t>÷ ৪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২৫. </w:t>
      </w:r>
      <w:r>
        <w:rPr>
          <w:rFonts w:ascii="Tiro Bangla" w:hAnsi="Tiro Bangla" w:eastAsia="Tiro Bangla"/>
          <w:b w:val="0"/>
          <w:sz w:val="22"/>
        </w:rPr>
        <w:t>একর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২১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জমির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২৬. ১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৫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</w:t>
      </w:r>
    </w:p>
    <w:p>
      <w:r>
        <w:rPr>
          <w:rFonts w:ascii="Tiro Bangla" w:hAnsi="Tiro Bangla" w:eastAsia="Tiro Bangla"/>
          <w:sz w:val="22"/>
        </w:rPr>
        <w:t xml:space="preserve">২৭.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দুইটি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গুণফল</w:t>
      </w:r>
      <w:r>
        <w:rPr>
          <w:rFonts w:ascii="Tiro Bangla" w:hAnsi="Tiro Bangla" w:eastAsia="Tiro Bangla"/>
          <w:sz w:val="22"/>
        </w:rPr>
        <w:t xml:space="preserve"> ৮ </w:t>
      </w:r>
      <w:r>
        <w:rPr>
          <w:rFonts w:ascii="Tiro Bangla" w:hAnsi="Tiro Bangla" w:eastAsia="Tiro Bangla"/>
          <w:sz w:val="22"/>
        </w:rPr>
        <w:t xml:space="preserve">। </w:t>
      </w:r>
      <w:r>
        <w:rPr>
          <w:rFonts w:ascii="Tiro Bangla" w:hAnsi="Tiro Bangla" w:eastAsia="Tiro Bangla"/>
          <w:sz w:val="22"/>
        </w:rPr>
        <w:t>একটি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</w:t>
      </w:r>
      <w:r>
        <w:rPr>
          <w:rFonts w:ascii="Tiro Bangla" w:hAnsi="Tiro Bangla" w:eastAsia="Tiro Bangla"/>
          <w:sz w:val="22"/>
        </w:rPr>
        <w:t xml:space="preserve"> ৩</w:t>
      </w:r>
      <w:r>
        <w:rPr>
          <w:rFonts w:ascii="Tiro Bangla" w:hAnsi="Tiro Bangla" w:eastAsia="Tiro Bangla"/>
          <w:sz w:val="22"/>
        </w:rPr>
        <w:t>হলে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অপরটি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৪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৪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২</w:t>
      </w:r>
    </w:p>
    <w:p>
      <w:r>
        <w:rPr>
          <w:rFonts w:ascii="Tiro Bangla" w:hAnsi="Tiro Bangla" w:eastAsia="Tiro Bangla"/>
          <w:sz w:val="22"/>
        </w:rPr>
        <w:t xml:space="preserve">২৮.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ভাজক</w:t>
      </w:r>
      <w:r>
        <w:rPr>
          <w:rFonts w:ascii="Tiro Bangla" w:hAnsi="Tiro Bangla" w:eastAsia="Tiro Bangla"/>
          <w:sz w:val="22"/>
        </w:rPr>
        <w:t xml:space="preserve"> ১০</w:t>
      </w:r>
      <w:r>
        <w:rPr>
          <w:rFonts w:ascii="Tiro Bangla" w:hAnsi="Tiro Bangla" w:eastAsia="Tiro Bangla"/>
          <w:sz w:val="22"/>
        </w:rPr>
        <w:t>এবং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ভাগফল</w:t>
      </w:r>
      <w:r>
        <w:rPr>
          <w:rFonts w:ascii="Tiro Bangla" w:hAnsi="Tiro Bangla" w:eastAsia="Tiro Bangla"/>
          <w:sz w:val="22"/>
        </w:rPr>
        <w:t xml:space="preserve"> ৩</w:t>
      </w:r>
      <w:r>
        <w:rPr>
          <w:rFonts w:ascii="Tiro Bangla" w:hAnsi="Tiro Bangla" w:eastAsia="Tiro Bangla"/>
          <w:sz w:val="22"/>
        </w:rPr>
        <w:t>হলে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ভাজ্য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৩৫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৩৫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৩৫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৩৫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৩৫</w:t>
      </w:r>
    </w:p>
    <w:p>
      <w:r>
        <w:rPr>
          <w:rFonts w:ascii="Tiro Bangla" w:hAnsi="Tiro Bangla" w:eastAsia="Tiro Bangla"/>
          <w:sz w:val="22"/>
        </w:rPr>
        <w:t xml:space="preserve">২৯.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একটি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বর্গাকার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ইটের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ক্ষেত্রফল</w:t>
      </w:r>
      <w:r>
        <w:rPr>
          <w:rFonts w:ascii="Tiro Bangla" w:hAnsi="Tiro Bangla" w:eastAsia="Tiro Bangla"/>
          <w:sz w:val="22"/>
        </w:rPr>
        <w:t xml:space="preserve"> ২৪</w:t>
      </w:r>
      <w:r>
        <w:rPr>
          <w:rFonts w:ascii="Tiro Bangla" w:hAnsi="Tiro Bangla" w:eastAsia="Tiro Bangla"/>
          <w:sz w:val="22"/>
        </w:rPr>
        <w:t>বর্গমিটার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এবং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প্রস্থ</w:t>
      </w:r>
      <w:r>
        <w:rPr>
          <w:rFonts w:ascii="Tiro Bangla" w:hAnsi="Tiro Bangla" w:eastAsia="Tiro Bangla"/>
          <w:sz w:val="22"/>
        </w:rPr>
        <w:t xml:space="preserve"> ৫</w:t>
      </w:r>
      <w:r>
        <w:rPr>
          <w:rFonts w:ascii="Tiro Bangla" w:hAnsi="Tiro Bangla" w:eastAsia="Tiro Bangla"/>
          <w:sz w:val="22"/>
        </w:rPr>
        <w:t>মিটার।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ইটের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দৈর্ঘ্য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মিটার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৬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৯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১২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৯</w:t>
      </w:r>
    </w:p>
    <w:p>
      <w:r>
        <w:rPr>
          <w:rFonts w:ascii="Tiro Bangla" w:hAnsi="Tiro Bangla" w:eastAsia="Tiro Bangla"/>
          <w:sz w:val="22"/>
        </w:rPr>
        <w:t xml:space="preserve">৩০.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রাকিব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সাহেবের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সম্পত্তির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অংশের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মূল্য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৬০</w:t>
      </w:r>
      <w:r>
        <w:rPr>
          <w:rFonts w:ascii="Tiro Bangla" w:hAnsi="Tiro Bangla" w:eastAsia="Tiro Bangla"/>
          <w:sz w:val="22"/>
        </w:rPr>
        <w:t>,</w:t>
      </w:r>
      <w:r>
        <w:rPr>
          <w:rFonts w:ascii="Tiro Bangla" w:hAnsi="Tiro Bangla" w:eastAsia="Tiro Bangla"/>
          <w:sz w:val="22"/>
        </w:rPr>
        <w:t>০০০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টাকা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হলে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মোট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সম্পত্তির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মূল্য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টাকা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৩২০০০০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৩৫০০০০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৪২৫০০০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৪৮০০০০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৪৮০০০০</w:t>
      </w:r>
    </w:p>
    <w:p>
      <w:r>
        <w:rPr>
          <w:rFonts w:ascii="Tiro Bangla" w:hAnsi="Tiro Bangla" w:eastAsia="Tiro Bangla"/>
          <w:sz w:val="22"/>
        </w:rPr>
        <w:t xml:space="preserve">৩১. </w:t>
      </w:r>
      <w:r>
        <w:rPr>
          <w:rFonts w:ascii="Tiro Bangla" w:hAnsi="Tiro Bangla" w:eastAsia="Tiro Bangla"/>
          <w:sz w:val="22"/>
        </w:rPr>
        <w:t>ক =</w:t>
      </w:r>
      <w:r>
        <w:rPr>
          <w:rFonts w:ascii="Tiro Bangla" w:hAnsi="Tiro Bangla" w:eastAsia="Tiro Bangla"/>
          <w:sz w:val="22"/>
        </w:rPr>
        <w:t>এবং</w:t>
      </w:r>
      <w:r>
        <w:rPr>
          <w:rFonts w:ascii="Tiro Bangla" w:hAnsi="Tiro Bangla" w:eastAsia="Tiro Bangla"/>
          <w:sz w:val="22"/>
        </w:rPr>
        <w:t xml:space="preserve"> খ = ১</w:t>
      </w:r>
      <w:r>
        <w:rPr>
          <w:rFonts w:ascii="Tiro Bangla" w:hAnsi="Tiro Bangla" w:eastAsia="Tiro Bangla"/>
          <w:sz w:val="22"/>
        </w:rPr>
        <w:t xml:space="preserve">হলে- 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+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= </w:t>
      </w:r>
      <w:r>
        <w:rPr>
          <w:rFonts w:ascii="Tiro Bangla" w:hAnsi="Tiro Bangla" w:eastAsia="Tiro Bangla"/>
          <w:b w:val="0"/>
          <w:sz w:val="22"/>
        </w:rPr>
        <w:t>১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 xml:space="preserve"> ÷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=</w:t>
      </w:r>
      <w:r>
        <w:rPr>
          <w:rFonts w:ascii="Tiro Bangla" w:hAnsi="Tiro Bangla" w:eastAsia="Tiro Bangla"/>
          <w:b w:val="0"/>
          <w:sz w:val="22"/>
        </w:rPr>
        <w:t xml:space="preserve"> 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 ও iii</w:t>
      </w:r>
    </w:p>
    <w:p>
      <w:r>
        <w:rPr>
          <w:rFonts w:ascii="Tiro Bangla" w:hAnsi="Tiro Bangla" w:eastAsia="Tiro Bangla"/>
          <w:sz w:val="22"/>
        </w:rPr>
        <w:t xml:space="preserve">৩২.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ভাগফল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৩৩. </w:t>
      </w:r>
      <w:r>
        <w:rPr>
          <w:rFonts w:ascii="Tiro Bangla" w:hAnsi="Tiro Bangla" w:eastAsia="Tiro Bangla"/>
          <w:b w:val="0"/>
          <w:sz w:val="22"/>
        </w:rPr>
        <w:t>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৩</w:t>
      </w:r>
    </w:p>
    <w:p>
      <w:r>
        <w:rPr>
          <w:rFonts w:ascii="Tiro Bangla" w:hAnsi="Tiro Bangla" w:eastAsia="Tiro Bangla"/>
          <w:sz w:val="22"/>
        </w:rPr>
        <w:t xml:space="preserve">৩৪.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বাগানটির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দৈর্ঘ্য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মিটার</w:t>
      </w:r>
      <w:r>
        <w:rPr>
          <w:rFonts w:ascii="Tiro Bangla" w:hAnsi="Tiro Bangla" w:eastAsia="Tiro Bangla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৩৫. </w:t>
      </w:r>
      <w:r>
        <w:rPr>
          <w:rFonts w:ascii="Tiro Bangla" w:hAnsi="Tiro Bangla" w:eastAsia="Tiro Bangla"/>
          <w:b w:val="0"/>
          <w:sz w:val="22"/>
        </w:rPr>
        <w:t>বাগানটির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পরিসীমা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মিটার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১৩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১৩</w:t>
      </w:r>
    </w:p>
    <w:p>
      <w:r>
        <w:rPr>
          <w:rFonts w:ascii="Tiro Bangla" w:hAnsi="Tiro Bangla" w:eastAsia="Tiro Bangla"/>
          <w:sz w:val="22"/>
        </w:rPr>
        <w:t xml:space="preserve">৩৬.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একটি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অপর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একটি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দ্বারা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নিঃশেষে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বিভাজ্য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হলে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প্রথম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দ্বিতীয়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ভগ্নাংশের</w:t>
      </w:r>
      <w:r>
        <w:rPr>
          <w:rFonts w:ascii="Tiro Bangla" w:hAnsi="Tiro Bangla" w:eastAsia="Tiro Bangla"/>
          <w:sz w:val="22"/>
        </w:rPr>
        <w:t>-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গুণনীয়ক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গুণিতক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ভাজক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ভাগফল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গুণিতক</w:t>
      </w:r>
    </w:p>
    <w:p>
      <w:r>
        <w:rPr>
          <w:rFonts w:ascii="Tiro Bangla" w:hAnsi="Tiro Bangla" w:eastAsia="Tiro Bangla"/>
          <w:sz w:val="22"/>
        </w:rPr>
        <w:t xml:space="preserve">৩৭.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গুণনীয়ক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৩৮.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ঘ.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</w:p>
    <w:p>
      <w:r>
        <w:rPr>
          <w:rFonts w:ascii="Tiro Bangla" w:hAnsi="Tiro Bangla" w:eastAsia="Tiro Bangla"/>
          <w:sz w:val="22"/>
        </w:rPr>
        <w:t xml:space="preserve">৩৯.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গুণনীয়ক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৪০.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৪১. ১</w:t>
      </w:r>
      <w:r>
        <w:rPr>
          <w:rFonts w:ascii="Tiro Bangla" w:hAnsi="Tiro Bangla" w:eastAsia="Tiro Bangla"/>
          <w:b w:val="0"/>
          <w:sz w:val="22"/>
        </w:rPr>
        <w:t>, ৪</w:t>
      </w:r>
      <w:r>
        <w:rPr>
          <w:rFonts w:ascii="Tiro Bangla" w:hAnsi="Tiro Bangla" w:eastAsia="Tiro Bangla"/>
          <w:b w:val="0"/>
          <w:sz w:val="22"/>
        </w:rPr>
        <w:t>, ৩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গ.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৪২.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,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ভগ্নাংশত্রয়ের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হরগুলোর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১৯৫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সবগুলোর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r>
        <w:rPr>
          <w:rFonts w:ascii="Tiro Bangla" w:hAnsi="Tiro Bangla" w:eastAsia="Tiro Bangla"/>
          <w:sz w:val="22"/>
        </w:rPr>
        <w:t xml:space="preserve">৪৩.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উপরের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প্রদত্ত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দুইটির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গুণনীয়ক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>?</w:t>
      </w:r>
      <w:r>
        <w:rPr>
          <w:rFonts w:ascii="Tiro Bangla" w:hAnsi="Tiro Bangla" w:eastAsia="Tiro Bangla"/>
          <w:sz w:val="22"/>
        </w:rPr>
        <w:t xml:space="preserve"> [পাঠ ১.১৭: ভগ্নাংশের গ.সা.গু.]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৪৪. </w:t>
      </w:r>
      <w:r>
        <w:rPr>
          <w:rFonts w:ascii="Tiro Bangla" w:hAnsi="Tiro Bangla" w:eastAsia="Tiro Bangla"/>
          <w:b w:val="0"/>
          <w:sz w:val="22"/>
        </w:rPr>
        <w:t>উপরে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প্রদত্ত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কোনটিকঠিন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∆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তথ্যের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আলোকে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৪৫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৪৬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নং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প্রশ্নের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দাও</w:t>
      </w:r>
      <w:r>
        <w:rPr>
          <w:rFonts w:ascii="Tiro Bangla" w:hAnsi="Tiro Bangla" w:eastAsia="Tiro Bangla"/>
          <w:b w:val="0"/>
          <w:sz w:val="22"/>
        </w:rPr>
        <w:t>: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৪৫.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৪৬.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৪৭.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৭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১২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৫২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১৩</w:t>
      </w:r>
    </w:p>
    <w:p>
      <w:r>
        <w:rPr>
          <w:rFonts w:ascii="Tiro Bangla" w:hAnsi="Tiro Bangla" w:eastAsia="Tiro Bangla"/>
          <w:sz w:val="22"/>
        </w:rPr>
        <w:t xml:space="preserve">৪৮.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 xml:space="preserve">ও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বিপরীত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৪৯. </w:t>
      </w:r>
      <w:r>
        <w:rPr>
          <w:rFonts w:ascii="Tiro Bangla" w:hAnsi="Tiro Bangla" w:eastAsia="Tiro Bangla"/>
          <w:b w:val="0"/>
          <w:sz w:val="22"/>
        </w:rPr>
        <w:t xml:space="preserve">ও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৫১. ৮, ২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৫২.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২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প্রত্যেক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৫৩.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গরিষ্ঠ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সাধারণ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গুনফল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r>
        <w:rPr>
          <w:rFonts w:ascii="Tiro Bangla" w:hAnsi="Tiro Bangla" w:eastAsia="Tiro Bangla"/>
          <w:sz w:val="22"/>
        </w:rPr>
        <w:t xml:space="preserve">৫৪.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৩য়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</w:t>
      </w:r>
      <w:r>
        <w:rPr>
          <w:rFonts w:ascii="Tiro Bangla" w:hAnsi="Tiro Bangla" w:eastAsia="Tiro Bangla"/>
          <w:sz w:val="22"/>
        </w:rPr>
        <w:t xml:space="preserve"> ÷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মান</w:t>
      </w:r>
      <w:r>
        <w:rPr>
          <w:rFonts w:ascii="Tiro Bangla" w:hAnsi="Tiro Bangla" w:eastAsia="Tiro Bangla"/>
          <w:sz w:val="22"/>
        </w:rPr>
        <w:t>-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৩০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৩২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৩৩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৩৪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৩৪</w:t>
      </w:r>
    </w:p>
    <w:p>
      <w:r>
        <w:rPr>
          <w:rFonts w:ascii="Tiro Bangla" w:hAnsi="Tiro Bangla" w:eastAsia="Tiro Bangla"/>
          <w:sz w:val="22"/>
        </w:rPr>
        <w:t xml:space="preserve">৫৫.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ভগ্নাংশগুলোর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লবের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৭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৫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</w:t>
      </w:r>
    </w:p>
    <w:p>
      <w:r>
        <w:rPr>
          <w:rFonts w:ascii="Tiro Bangla" w:hAnsi="Tiro Bangla" w:eastAsia="Tiro Bangla"/>
          <w:sz w:val="22"/>
        </w:rPr>
        <w:t xml:space="preserve">৫৬.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কোন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বৃহত্তম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দিয়ে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ভগ্নাংশগুলিকে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ভাগ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করলে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প্রত্যেক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ক্ষেত্রে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ভাগফল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পূর্ণসংখ্যা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হবে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২৬০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ঘ.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>
      <w:r>
        <w:rPr>
          <w:rFonts w:ascii="Tiro Bangla" w:hAnsi="Tiro Bangla" w:eastAsia="Tiro Bangla"/>
          <w:sz w:val="22"/>
        </w:rPr>
        <w:t xml:space="preserve">৫৭. </w:t>
      </w:r>
      <w:r>
        <w:rPr>
          <w:rFonts w:ascii="Tiro Bangla" w:hAnsi="Tiro Bangla" w:eastAsia="Tiro Bangla"/>
          <w:sz w:val="22"/>
        </w:rPr>
        <w:t>৫,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৫৮.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৬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৭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১৩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৬</w:t>
      </w:r>
    </w:p>
    <w:p>
      <w:r>
        <w:rPr>
          <w:rFonts w:ascii="Tiro Bangla" w:hAnsi="Tiro Bangla" w:eastAsia="Tiro Bangla"/>
          <w:sz w:val="22"/>
        </w:rPr>
        <w:t xml:space="preserve">৫৯.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ক্ষুদ্রতম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এবং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দ্বারা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বিভাজ্য</w:t>
      </w:r>
      <w:r>
        <w:rPr>
          <w:rFonts w:ascii="Tiro Bangla" w:hAnsi="Tiro Bangla" w:eastAsia="Tiro Bangla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৬০. ৫</w:t>
      </w:r>
      <w:r>
        <w:rPr>
          <w:rFonts w:ascii="Tiro Bangla" w:hAnsi="Tiro Bangla" w:eastAsia="Tiro Bangla"/>
          <w:b w:val="0"/>
          <w:sz w:val="22"/>
        </w:rPr>
        <w:t>, ১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১৫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৫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১৫</w:t>
      </w:r>
    </w:p>
    <w:p>
      <w:r>
        <w:rPr>
          <w:rFonts w:ascii="Tiro Bangla" w:hAnsi="Tiro Bangla" w:eastAsia="Tiro Bangla"/>
          <w:sz w:val="22"/>
        </w:rPr>
        <w:t xml:space="preserve">৬১. </w:t>
      </w:r>
      <w:r>
        <w:rPr>
          <w:rFonts w:ascii="Tiro Bangla" w:hAnsi="Tiro Bangla" w:eastAsia="Tiro Bangla"/>
          <w:sz w:val="22"/>
        </w:rPr>
        <w:t>৭</w:t>
      </w:r>
      <w:r>
        <w:rPr>
          <w:rFonts w:ascii="Tiro Bangla" w:hAnsi="Tiro Bangla" w:eastAsia="Tiro Bangla"/>
          <w:sz w:val="22"/>
        </w:rPr>
        <w:t>এবং ৪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গ.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৫০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৫০</w:t>
      </w:r>
    </w:p>
    <w:p>
      <w:r>
        <w:rPr>
          <w:rFonts w:ascii="Tiro Bangla" w:hAnsi="Tiro Bangla" w:eastAsia="Tiro Bangla"/>
          <w:sz w:val="22"/>
        </w:rPr>
        <w:t xml:space="preserve">৬২.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কোন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ক্ষুদ্রতম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৭</w:t>
      </w:r>
      <w:r>
        <w:rPr>
          <w:rFonts w:ascii="Tiro Bangla" w:hAnsi="Tiro Bangla" w:eastAsia="Tiro Bangla"/>
          <w:sz w:val="22"/>
        </w:rPr>
        <w:t xml:space="preserve">ও </w:t>
      </w:r>
      <w:r>
        <w:rPr>
          <w:rFonts w:ascii="Tiro Bangla" w:hAnsi="Tiro Bangla" w:eastAsia="Tiro Bangla"/>
          <w:sz w:val="22"/>
        </w:rPr>
        <w:t>ভগ্নাংশ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দ্বারা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বিভাজ্য</w:t>
      </w:r>
      <w:r>
        <w:rPr>
          <w:rFonts w:ascii="Tiro Bangla" w:hAnsi="Tiro Bangla" w:eastAsia="Tiro Bangla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৬৩.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১০৫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</w:p>
    <w:p>
      <w:r>
        <w:rPr>
          <w:rFonts w:ascii="Tiro Bangla" w:hAnsi="Tiro Bangla" w:eastAsia="Tiro Bangla"/>
          <w:sz w:val="22"/>
        </w:rPr>
        <w:t xml:space="preserve">৬৪.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,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 ল.সা.গু. নিচের কোনটি</w:t>
      </w:r>
      <w:r>
        <w:rPr>
          <w:rFonts w:ascii="Tiro Bangla" w:hAnsi="Tiro Bangla" w:eastAsia="Tiro Bangla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৬৫.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</w:t>
      </w:r>
    </w:p>
    <w:p>
      <w:r>
        <w:rPr>
          <w:rFonts w:ascii="Tiro Bangla" w:hAnsi="Tiro Bangla" w:eastAsia="Tiro Bangla"/>
          <w:sz w:val="22"/>
        </w:rPr>
        <w:t xml:space="preserve">৬৬.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ভগ্নাংশগুলোর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হরের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বিপরীত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ঘ.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>
      <w:r>
        <w:rPr>
          <w:rFonts w:ascii="Tiro Bangla" w:hAnsi="Tiro Bangla" w:eastAsia="Tiro Bangla"/>
          <w:sz w:val="22"/>
        </w:rPr>
        <w:t xml:space="preserve">৬৭.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 xml:space="preserve">ও 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</w:t>
      </w:r>
    </w:p>
    <w:p>
      <w:r>
        <w:rPr>
          <w:rFonts w:ascii="Tiro Bangla" w:hAnsi="Tiro Bangla" w:eastAsia="Tiro Bangla"/>
          <w:sz w:val="22"/>
        </w:rPr>
        <w:t xml:space="preserve">৬৮.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৬৯.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সমূহের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৭০.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ক্ষুদ্রতম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৩</w:t>
      </w:r>
      <w:r>
        <w:rPr>
          <w:rFonts w:ascii="Tiro Bangla" w:hAnsi="Tiro Bangla" w:eastAsia="Tiro Bangla"/>
          <w:b w:val="0"/>
          <w:sz w:val="22"/>
        </w:rPr>
        <w:t>, ৪</w:t>
      </w:r>
      <w:r>
        <w:rPr>
          <w:rFonts w:ascii="Tiro Bangla" w:hAnsi="Tiro Bangla" w:eastAsia="Tiro Bangla"/>
          <w:b w:val="0"/>
          <w:sz w:val="22"/>
        </w:rPr>
        <w:t>, ১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৬৪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৩২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৮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৩২</w:t>
      </w:r>
    </w:p>
    <w:p>
      <w:r>
        <w:rPr>
          <w:rFonts w:ascii="Tiro Bangla" w:hAnsi="Tiro Bangla" w:eastAsia="Tiro Bangla"/>
          <w:sz w:val="22"/>
        </w:rPr>
        <w:t xml:space="preserve">৭১.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 xml:space="preserve">ও </w:t>
      </w:r>
      <w:r>
        <w:rPr>
          <w:rFonts w:ascii="Tiro Bangla" w:hAnsi="Tiro Bangla" w:eastAsia="Tiro Bangla"/>
          <w:sz w:val="22"/>
        </w:rPr>
        <w:t>হচ্ছে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তিনটি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ভগ্নাংশ।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=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লবের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= </w:t>
      </w:r>
      <w:r>
        <w:rPr>
          <w:rFonts w:ascii="Tiro Bangla" w:hAnsi="Tiro Bangla" w:eastAsia="Tiro Bangla"/>
          <w:b w:val="0"/>
          <w:sz w:val="22"/>
        </w:rPr>
        <w:t>২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= </w:t>
      </w:r>
      <w:r>
        <w:rPr>
          <w:rFonts w:ascii="Tiro Bangla" w:hAnsi="Tiro Bangla" w:eastAsia="Tiro Bangla"/>
          <w:b w:val="0"/>
          <w:sz w:val="22"/>
        </w:rPr>
        <w:t>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r>
        <w:rPr>
          <w:rFonts w:ascii="Tiro Bangla" w:hAnsi="Tiro Bangla" w:eastAsia="Tiro Bangla"/>
          <w:sz w:val="22"/>
        </w:rPr>
        <w:t xml:space="preserve">৭২.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ভগ্নাংশগুলোর</w:t>
      </w:r>
      <w:r>
        <w:rPr>
          <w:rFonts w:ascii="Tiro Bangla" w:hAnsi="Tiro Bangla" w:eastAsia="Tiro Bangla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r>
        <w:rPr>
          <w:rFonts w:ascii="Tiro Bangla" w:hAnsi="Tiro Bangla" w:eastAsia="Tiro Bangla"/>
          <w:sz w:val="22"/>
        </w:rPr>
        <w:t xml:space="preserve">৭৩.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প্রদত্ত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ভগ্নাংশগুলির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  <w:r>
        <w:rPr>
          <w:rFonts w:ascii="Tiro Bangla" w:hAnsi="Tiro Bangla" w:eastAsia="Tiro Bangla"/>
          <w:sz w:val="22"/>
        </w:rPr>
        <w:t xml:space="preserve"> [পাঠ ১.১৯: ভগ্নাংশের সরলীকরণ]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৭৪. </w:t>
      </w:r>
      <w:r>
        <w:rPr>
          <w:rFonts w:ascii="Tiro Bangla" w:hAnsi="Tiro Bangla" w:eastAsia="Tiro Bangla"/>
          <w:b w:val="0"/>
          <w:sz w:val="22"/>
        </w:rPr>
        <w:t>প্রদত্ত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ভগ্নাংশগুলির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৭৫. BODMAS </w:t>
      </w:r>
      <w:r>
        <w:rPr>
          <w:rFonts w:ascii="Tiro Bangla" w:hAnsi="Tiro Bangla" w:eastAsia="Tiro Bangla"/>
          <w:b w:val="0"/>
          <w:sz w:val="22"/>
        </w:rPr>
        <w:t>শব্দে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S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বুঝানো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হয়েছে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গুণ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ভাগ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বিয়োগ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যোগ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বিয়োগ</w:t>
      </w:r>
    </w:p>
    <w:p>
      <w:r>
        <w:rPr>
          <w:rFonts w:ascii="Tiro Bangla" w:hAnsi="Tiro Bangla" w:eastAsia="Tiro Bangla"/>
          <w:sz w:val="22"/>
        </w:rPr>
        <w:t xml:space="preserve">৭৬.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 xml:space="preserve">÷ 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মান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ঘ.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 খ. গ. ঘ.</w:t>
      </w:r>
    </w:p>
    <w:p>
      <w:r>
        <w:rPr>
          <w:rFonts w:ascii="Tiro Bangla" w:hAnsi="Tiro Bangla" w:eastAsia="Tiro Bangla"/>
          <w:sz w:val="22"/>
        </w:rPr>
        <w:t xml:space="preserve">৭৭.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বন্ধনীর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আগে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চিহ্ন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থাকলে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সেখানে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কী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ধরে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নিতে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হয়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যোগ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বিয়োগ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ভাগ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এর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এর</w:t>
      </w:r>
    </w:p>
    <w:p>
      <w:r>
        <w:rPr>
          <w:rFonts w:ascii="Tiro Bangla" w:hAnsi="Tiro Bangla" w:eastAsia="Tiro Bangla"/>
          <w:sz w:val="22"/>
        </w:rPr>
        <w:t xml:space="preserve">৭৮.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 xml:space="preserve">( </w:t>
      </w:r>
      <w:r>
        <w:rPr>
          <w:rFonts w:ascii="Tiro Bangla" w:hAnsi="Tiro Bangla" w:eastAsia="Tiro Bangla"/>
          <w:sz w:val="22"/>
        </w:rPr>
        <w:t xml:space="preserve">+ </w:t>
      </w:r>
      <w:r>
        <w:rPr>
          <w:rFonts w:ascii="Tiro Bangla" w:hAnsi="Tiro Bangla" w:eastAsia="Tiro Bangla"/>
          <w:sz w:val="22"/>
        </w:rPr>
        <w:t xml:space="preserve">)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সরল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মান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ঘ.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</w:p>
    <w:p>
      <w:r>
        <w:rPr>
          <w:rFonts w:ascii="Tiro Bangla" w:hAnsi="Tiro Bangla" w:eastAsia="Tiro Bangla"/>
          <w:sz w:val="22"/>
        </w:rPr>
        <w:t xml:space="preserve">৭৯.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 xml:space="preserve">÷ </w:t>
      </w:r>
      <w:r>
        <w:rPr>
          <w:rFonts w:ascii="Tiro Bangla" w:hAnsi="Tiro Bangla" w:eastAsia="Tiro Bangla"/>
          <w:sz w:val="22"/>
        </w:rPr>
        <w:t xml:space="preserve">× </w:t>
      </w:r>
      <w:r>
        <w:rPr>
          <w:rFonts w:ascii="Tiro Bangla" w:hAnsi="Tiro Bangla" w:eastAsia="Tiro Bangla"/>
          <w:sz w:val="22"/>
        </w:rPr>
        <w:t>× ১</w:t>
      </w:r>
      <w:r>
        <w:rPr>
          <w:rFonts w:ascii="Tiro Bangla" w:hAnsi="Tiro Bangla" w:eastAsia="Tiro Bangla"/>
          <w:sz w:val="22"/>
        </w:rPr>
        <w:t xml:space="preserve">=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?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৮০. </w:t>
      </w:r>
      <w:r>
        <w:rPr>
          <w:rFonts w:ascii="Tiro Bangla" w:hAnsi="Tiro Bangla" w:eastAsia="Tiro Bangla"/>
          <w:b w:val="0"/>
          <w:sz w:val="22"/>
        </w:rPr>
        <w:t>সরল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সর্বপ্রথম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কিসের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কাজ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হয়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বন্ধনী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এর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ভাগ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গুণ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বন্ধনী</w:t>
      </w:r>
    </w:p>
    <w:p>
      <w:r>
        <w:rPr>
          <w:rFonts w:ascii="Tiro Bangla" w:hAnsi="Tiro Bangla" w:eastAsia="Tiro Bangla"/>
          <w:sz w:val="22"/>
        </w:rPr>
        <w:t xml:space="preserve">৮১. </w:t>
      </w:r>
      <w:r>
        <w:rPr>
          <w:rFonts w:ascii="Tiro Bangla" w:hAnsi="Tiro Bangla" w:eastAsia="Tiro Bangla"/>
          <w:sz w:val="22"/>
        </w:rPr>
        <w:t>১</w:t>
      </w:r>
      <w:r>
        <w:rPr>
          <w:rFonts w:ascii="Tiro Bangla" w:hAnsi="Tiro Bangla" w:eastAsia="Tiro Bangla"/>
          <w:sz w:val="22"/>
        </w:rPr>
        <w:t xml:space="preserve">এর </w:t>
      </w:r>
      <w:r>
        <w:rPr>
          <w:rFonts w:ascii="Tiro Bangla" w:hAnsi="Tiro Bangla" w:eastAsia="Tiro Bangla"/>
          <w:sz w:val="22"/>
        </w:rPr>
        <w:t xml:space="preserve">÷ ৭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মান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৮২. ৩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 xml:space="preserve">(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)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? 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ঘ.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 খ. গ. ঘ.</w:t>
      </w:r>
    </w:p>
    <w:p>
      <w:r>
        <w:rPr>
          <w:rFonts w:ascii="Tiro Bangla" w:hAnsi="Tiro Bangla" w:eastAsia="Tiro Bangla"/>
          <w:sz w:val="22"/>
        </w:rPr>
        <w:t xml:space="preserve">৮৩.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 xml:space="preserve">= </w:t>
      </w:r>
      <w:r>
        <w:rPr>
          <w:rFonts w:ascii="Tiro Bangla" w:hAnsi="Tiro Bangla" w:eastAsia="Tiro Bangla"/>
          <w:sz w:val="22"/>
        </w:rPr>
        <w:t>হলে</w:t>
      </w:r>
      <w:r>
        <w:rPr>
          <w:rFonts w:ascii="Tiro Bangla" w:hAnsi="Tiro Bangla" w:eastAsia="Tiro Bangla"/>
          <w:sz w:val="22"/>
        </w:rPr>
        <w:t xml:space="preserve">, ক =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? 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৮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৩২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৬৪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৭২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৬৪</w:t>
      </w:r>
    </w:p>
    <w:p>
      <w:r>
        <w:rPr>
          <w:rFonts w:ascii="Tiro Bangla" w:hAnsi="Tiro Bangla" w:eastAsia="Tiro Bangla"/>
          <w:sz w:val="22"/>
        </w:rPr>
        <w:t xml:space="preserve">৮৪.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কোন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অংশ</w:t>
      </w:r>
      <w:r>
        <w:rPr>
          <w:rFonts w:ascii="Tiro Bangla" w:hAnsi="Tiro Bangla" w:eastAsia="Tiro Bangla"/>
          <w:sz w:val="22"/>
        </w:rPr>
        <w:t xml:space="preserve">? 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৮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৪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ঘ.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৪</w:t>
      </w:r>
    </w:p>
    <w:p>
      <w:r>
        <w:rPr>
          <w:rFonts w:ascii="Tiro Bangla" w:hAnsi="Tiro Bangla" w:eastAsia="Tiro Bangla"/>
          <w:sz w:val="22"/>
        </w:rPr>
        <w:t xml:space="preserve">৮৫.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১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বর্গ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একক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ক্ষেত্রফল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বিশিষ্ট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বর্গক্ষেত্রকে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দৈর্ঘ্য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এবং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প্র</w:t>
      </w:r>
      <w:r>
        <w:rPr>
          <w:rFonts w:ascii="Tiro Bangla" w:hAnsi="Tiro Bangla" w:eastAsia="Tiro Bangla"/>
          <w:sz w:val="22"/>
        </w:rPr>
        <w:t>স্থ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বিশিষ্ট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কয়টি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আয়তক্ষেত্রে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বিভক্ত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যাবে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৩টি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২টি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টি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৬টি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৬টি</w:t>
      </w:r>
    </w:p>
    <w:p>
      <w:r>
        <w:rPr>
          <w:rFonts w:ascii="Tiro Bangla" w:hAnsi="Tiro Bangla" w:eastAsia="Tiro Bangla"/>
          <w:sz w:val="22"/>
        </w:rPr>
        <w:t xml:space="preserve">৮৬.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দুইটি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গুণফল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 xml:space="preserve">। </w:t>
      </w:r>
      <w:r>
        <w:rPr>
          <w:rFonts w:ascii="Tiro Bangla" w:hAnsi="Tiro Bangla" w:eastAsia="Tiro Bangla"/>
          <w:sz w:val="22"/>
        </w:rPr>
        <w:t>একটি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অপরটি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৮৭.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মগের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খালি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৮৮. ৩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÷ 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৪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৫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৫</w:t>
      </w:r>
    </w:p>
    <w:p>
      <w:r>
        <w:rPr>
          <w:rFonts w:ascii="Tiro Bangla" w:hAnsi="Tiro Bangla" w:eastAsia="Tiro Bangla"/>
          <w:sz w:val="22"/>
        </w:rPr>
        <w:t xml:space="preserve">৮৯. </w:t>
      </w:r>
      <w:r>
        <w:rPr>
          <w:rFonts w:ascii="Tiro Bangla" w:hAnsi="Tiro Bangla" w:eastAsia="Tiro Bangla"/>
          <w:sz w:val="22"/>
        </w:rPr>
        <w:t>৭</w:t>
      </w:r>
      <w:r>
        <w:rPr>
          <w:rFonts w:ascii="Tiro Bangla" w:hAnsi="Tiro Bangla" w:eastAsia="Tiro Bangla"/>
          <w:sz w:val="22"/>
        </w:rPr>
        <w:t>+ ১</w:t>
      </w:r>
      <w:r>
        <w:rPr>
          <w:rFonts w:ascii="Tiro Bangla" w:hAnsi="Tiro Bangla" w:eastAsia="Tiro Bangla"/>
          <w:sz w:val="22"/>
        </w:rPr>
        <w:t xml:space="preserve">- ৩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- 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ভগ্নাংশদ্বয়ের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সরলীকৃত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৬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সরলীকৃত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প্রকাশ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r>
        <w:rPr>
          <w:rFonts w:ascii="Tiro Bangla" w:hAnsi="Tiro Bangla" w:eastAsia="Tiro Bangla"/>
          <w:sz w:val="22"/>
        </w:rPr>
        <w:t xml:space="preserve">৯০.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মিরাজ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তার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জমানো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টাকার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অংশ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দিয়ে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দিল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অংশ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অংশ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অংশ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অংশ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অংশ</w:t>
      </w:r>
    </w:p>
    <w:p>
      <w:r>
        <w:rPr>
          <w:rFonts w:ascii="Tiro Bangla" w:hAnsi="Tiro Bangla" w:eastAsia="Tiro Bangla"/>
          <w:sz w:val="22"/>
        </w:rPr>
        <w:t xml:space="preserve">৯১.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তার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অবশিষ্ট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টাকা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মোট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জমানো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টাকার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অংশ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অংশ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অংশ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অংশ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অংশ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অংশ</w:t>
      </w:r>
    </w:p>
    <w:p>
      <w:r>
        <w:rPr>
          <w:rFonts w:ascii="Tiro Bangla" w:hAnsi="Tiro Bangla" w:eastAsia="Tiro Bangla"/>
          <w:sz w:val="22"/>
        </w:rPr>
        <w:t xml:space="preserve">৯২.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তার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মোট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জমানো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টাকার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পরিমাণ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৩০০০০ টাকা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৪০০০০ টাকা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৫০০০০ টাকা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৬০০০০ টাকা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৬০০০০ টাকা</w:t>
      </w:r>
    </w:p>
    <w:p>
      <w:r>
        <w:rPr>
          <w:rFonts w:ascii="Tiro Bangla" w:hAnsi="Tiro Bangla" w:eastAsia="Tiro Bangla"/>
          <w:sz w:val="22"/>
        </w:rPr>
        <w:t xml:space="preserve">৯৩.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সাথে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বিপরীত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গুণফল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ঘ.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 গ. ঘ.</w:t>
      </w:r>
    </w:p>
    <w:p>
      <w:r>
        <w:rPr>
          <w:rFonts w:ascii="Tiro Bangla" w:hAnsi="Tiro Bangla" w:eastAsia="Tiro Bangla"/>
          <w:sz w:val="22"/>
        </w:rPr>
        <w:t xml:space="preserve">৯৪.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একটি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আয়তাকার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পাতের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ক্ষেত্রফল</w:t>
      </w:r>
      <w:r>
        <w:rPr>
          <w:rFonts w:ascii="Tiro Bangla" w:hAnsi="Tiro Bangla" w:eastAsia="Tiro Bangla"/>
          <w:sz w:val="22"/>
        </w:rPr>
        <w:t xml:space="preserve"> ১৮ </w:t>
      </w:r>
      <w:r>
        <w:rPr>
          <w:rFonts w:ascii="Tiro Bangla" w:hAnsi="Tiro Bangla" w:eastAsia="Tiro Bangla"/>
          <w:sz w:val="22"/>
        </w:rPr>
        <w:t>বর্গ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মি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এবং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প্রস্থ</w:t>
      </w:r>
      <w:r>
        <w:rPr>
          <w:rFonts w:ascii="Tiro Bangla" w:hAnsi="Tiro Bangla" w:eastAsia="Tiro Bangla"/>
          <w:sz w:val="22"/>
        </w:rPr>
        <w:t xml:space="preserve"> ৩ </w:t>
      </w:r>
      <w:r>
        <w:rPr>
          <w:rFonts w:ascii="Tiro Bangla" w:hAnsi="Tiro Bangla" w:eastAsia="Tiro Bangla"/>
          <w:sz w:val="22"/>
        </w:rPr>
        <w:t>মিটার।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পাতটির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দৈর্ঘ্য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মিটার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৪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৬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৮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১০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৬</w:t>
      </w:r>
    </w:p>
    <w:p>
      <w:r>
        <w:rPr>
          <w:rFonts w:ascii="Tiro Bangla" w:hAnsi="Tiro Bangla" w:eastAsia="Tiro Bangla"/>
          <w:sz w:val="22"/>
        </w:rPr>
        <w:t xml:space="preserve">৯৫. </w:t>
      </w:r>
      <w:r>
        <w:rPr>
          <w:rFonts w:ascii="Tiro Bangla" w:hAnsi="Tiro Bangla" w:eastAsia="Tiro Bangla"/>
          <w:sz w:val="22"/>
        </w:rPr>
        <w:t>২</w:t>
      </w:r>
      <w:r>
        <w:rPr>
          <w:rFonts w:ascii="Tiro Bangla" w:hAnsi="Tiro Bangla" w:eastAsia="Tiro Bangla"/>
          <w:sz w:val="22"/>
        </w:rPr>
        <w:t>, ১</w:t>
      </w:r>
      <w:r>
        <w:rPr>
          <w:rFonts w:ascii="Tiro Bangla" w:hAnsi="Tiro Bangla" w:eastAsia="Tiro Bangla"/>
          <w:sz w:val="22"/>
        </w:rPr>
        <w:t>, ২</w:t>
      </w:r>
      <w:r>
        <w:rPr>
          <w:rFonts w:ascii="Tiro Bangla" w:hAnsi="Tiro Bangla" w:eastAsia="Tiro Bangla"/>
          <w:sz w:val="22"/>
        </w:rPr>
        <w:t>ভগ্নাংশগুলোর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সাধারণ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গুণনীয়ক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৯৬. </w:t>
      </w:r>
      <w:r>
        <w:rPr>
          <w:rFonts w:ascii="Tiro Bangla" w:hAnsi="Tiro Bangla" w:eastAsia="Tiro Bangla"/>
          <w:b w:val="0"/>
          <w:sz w:val="22"/>
        </w:rPr>
        <w:t>কোন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বৃহত্তম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দিয়ে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এবং</w:t>
      </w:r>
      <w:r>
        <w:rPr>
          <w:rFonts w:ascii="Tiro Bangla" w:hAnsi="Tiro Bangla" w:eastAsia="Tiro Bangla"/>
          <w:b w:val="0"/>
          <w:sz w:val="22"/>
        </w:rPr>
        <w:t xml:space="preserve"> ১</w:t>
      </w:r>
      <w:r>
        <w:rPr>
          <w:rFonts w:ascii="Tiro Bangla" w:hAnsi="Tiro Bangla" w:eastAsia="Tiro Bangla"/>
          <w:b w:val="0"/>
          <w:sz w:val="22"/>
        </w:rPr>
        <w:t>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প্রত্যেক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ক্ষেত্রে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পূর্ণসংখ্যা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ঘ.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৯৭.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গুণিতকগুলোর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মধ্যে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সবচেয়ে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ছোট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৯৮. ১</w:t>
      </w:r>
      <w:r>
        <w:rPr>
          <w:rFonts w:ascii="Tiro Bangla" w:hAnsi="Tiro Bangla" w:eastAsia="Tiro Bangla"/>
          <w:b w:val="0"/>
          <w:sz w:val="22"/>
        </w:rPr>
        <w:t xml:space="preserve">এর </w:t>
      </w:r>
      <w:r>
        <w:rPr>
          <w:rFonts w:ascii="Tiro Bangla" w:hAnsi="Tiro Bangla" w:eastAsia="Tiro Bangla"/>
          <w:b w:val="0"/>
          <w:sz w:val="22"/>
        </w:rPr>
        <w:t xml:space="preserve">÷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৫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</w:t>
      </w:r>
    </w:p>
    <w:p>
      <w:r>
        <w:rPr>
          <w:rFonts w:ascii="Tiro Bangla" w:hAnsi="Tiro Bangla" w:eastAsia="Tiro Bangla"/>
          <w:sz w:val="22"/>
        </w:rPr>
        <w:t xml:space="preserve">৯৯.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৫১০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মিটার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লম্বা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ফিতাকে</w:t>
      </w:r>
      <w:r>
        <w:rPr>
          <w:rFonts w:ascii="Tiro Bangla" w:hAnsi="Tiro Bangla" w:eastAsia="Tiro Bangla"/>
          <w:sz w:val="22"/>
        </w:rPr>
        <w:t xml:space="preserve"> ৫</w:t>
      </w:r>
      <w:r>
        <w:rPr>
          <w:rFonts w:ascii="Tiro Bangla" w:hAnsi="Tiro Bangla" w:eastAsia="Tiro Bangla"/>
          <w:sz w:val="22"/>
        </w:rPr>
        <w:t>মিটার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পরিমাপের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কতগুলো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টুকরা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ফিতাটি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টুকরা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হবে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২৫০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১৫০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১০০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৭৫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১০০</w:t>
      </w:r>
    </w:p>
    <w:p>
      <w:r>
        <w:rPr>
          <w:rFonts w:ascii="Tiro Bangla" w:hAnsi="Tiro Bangla" w:eastAsia="Tiro Bangla"/>
          <w:sz w:val="22"/>
        </w:rPr>
        <w:t xml:space="preserve">১০০. </w:t>
      </w:r>
      <w:r>
        <w:rPr>
          <w:rFonts w:ascii="Tiro Bangla" w:hAnsi="Tiro Bangla" w:eastAsia="Tiro Bangla"/>
          <w:sz w:val="22"/>
        </w:rPr>
        <w:t>১</w:t>
      </w:r>
      <w:r>
        <w:rPr>
          <w:rFonts w:ascii="Tiro Bangla" w:hAnsi="Tiro Bangla" w:eastAsia="Tiro Bangla"/>
          <w:sz w:val="22"/>
        </w:rPr>
        <w:t>এর ১</w:t>
      </w:r>
      <w:r>
        <w:rPr>
          <w:rFonts w:ascii="Tiro Bangla" w:hAnsi="Tiro Bangla" w:eastAsia="Tiro Bangla"/>
          <w:sz w:val="22"/>
        </w:rPr>
        <w:t xml:space="preserve">÷ </w:t>
      </w:r>
      <w:r>
        <w:rPr>
          <w:rFonts w:ascii="Tiro Bangla" w:hAnsi="Tiro Bangla" w:eastAsia="Tiro Bangla"/>
          <w:sz w:val="22"/>
        </w:rPr>
        <w:t xml:space="preserve">=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?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১০১.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ভগ্নাংশত্রয়ের</w:t>
      </w:r>
      <w:r>
        <w:rPr>
          <w:rFonts w:ascii="Tiro Bangla" w:hAnsi="Tiro Bangla" w:eastAsia="Tiro Bangla"/>
          <w:b w:val="0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হরগুলোর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৬০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লবগুলোর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৩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গুণনীয়ক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ii ও iii</w:t>
      </w:r>
    </w:p>
    <w:p>
      <w:r>
        <w:rPr>
          <w:rFonts w:ascii="Tiro Bangla" w:hAnsi="Tiro Bangla" w:eastAsia="Tiro Bangla"/>
          <w:sz w:val="22"/>
        </w:rPr>
        <w:t xml:space="preserve">১০২. </w:t>
      </w:r>
      <w:r>
        <w:rPr>
          <w:rFonts w:ascii="Tiro Bangla" w:hAnsi="Tiro Bangla" w:eastAsia="Tiro Bangla"/>
          <w:sz w:val="22"/>
        </w:rPr>
        <w:t>২</w:t>
      </w:r>
      <w:r>
        <w:rPr>
          <w:rFonts w:ascii="Tiro Bangla" w:hAnsi="Tiro Bangla" w:eastAsia="Tiro Bangla"/>
          <w:sz w:val="22"/>
        </w:rPr>
        <w:t xml:space="preserve">এর </w:t>
      </w:r>
      <w:r>
        <w:rPr>
          <w:rFonts w:ascii="Tiro Bangla" w:hAnsi="Tiro Bangla" w:eastAsia="Tiro Bangla"/>
          <w:sz w:val="22"/>
        </w:rPr>
        <w:t>÷ ১</w:t>
      </w:r>
      <w:r>
        <w:rPr>
          <w:rFonts w:ascii="Tiro Bangla" w:hAnsi="Tiro Bangla" w:eastAsia="Tiro Bangla"/>
          <w:sz w:val="22"/>
        </w:rPr>
        <w:t>সরলীকরণের</w:t>
      </w:r>
      <w:r>
        <w:rPr>
          <w:rFonts w:ascii="Tiro Bangla" w:hAnsi="Tiro Bangla" w:eastAsia="Tiro Bangla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ভগ্নাংশগুলো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প্রকৃত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সরলীকরণের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মান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ii ও iii</w:t>
      </w:r>
    </w:p>
    <w:p>
      <w:r>
        <w:rPr>
          <w:rFonts w:ascii="Tiro Bangla" w:hAnsi="Tiro Bangla" w:eastAsia="Tiro Bangla"/>
          <w:sz w:val="22"/>
        </w:rPr>
        <w:t xml:space="preserve">১০৩.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ভগ্নাংশগুলোর</w:t>
      </w:r>
      <w:r>
        <w:rPr>
          <w:rFonts w:ascii="Tiro Bangla" w:hAnsi="Tiro Bangla" w:eastAsia="Tiro Bangla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সমহর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রূপ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=</w:t>
      </w:r>
      <w:r>
        <w:rPr>
          <w:rFonts w:ascii="Tiro Bangla" w:hAnsi="Tiro Bangla" w:eastAsia="Tiro Bangla"/>
          <w:b w:val="0"/>
          <w:sz w:val="22"/>
        </w:rPr>
        <w:t xml:space="preserve"> 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r>
        <w:rPr>
          <w:rFonts w:ascii="Tiro Bangla" w:hAnsi="Tiro Bangla" w:eastAsia="Tiro Bangla"/>
          <w:sz w:val="22"/>
        </w:rPr>
        <w:t xml:space="preserve">১০৪.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আরিফ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সাহেব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তার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সম্পত্তির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অংশ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দান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করলেন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অংশ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অংশ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অংশ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অংশ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অংশ</w:t>
      </w:r>
    </w:p>
    <w:p>
      <w:r>
        <w:rPr>
          <w:rFonts w:ascii="Tiro Bangla" w:hAnsi="Tiro Bangla" w:eastAsia="Tiro Bangla"/>
          <w:sz w:val="22"/>
        </w:rPr>
        <w:t xml:space="preserve">১০৫.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তার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মোট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সম্পত্তির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মূল্য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৪০০০০ টাকা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৬০০০০ টাকা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৮০০০০ টাকা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১০০০০০ টাকা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৮০০০০ টাকা</w:t>
      </w:r>
    </w:p>
    <w:p>
      <w:r>
        <w:rPr>
          <w:rFonts w:ascii="Tiro Bangla" w:hAnsi="Tiro Bangla" w:eastAsia="Tiro Bangla"/>
          <w:sz w:val="22"/>
        </w:rPr>
        <w:t xml:space="preserve">১০৬.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বাগানটির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দৈর্ঘ্য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মিটার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১২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১৩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১২</w:t>
      </w:r>
    </w:p>
    <w:p>
      <w:r>
        <w:rPr>
          <w:rFonts w:ascii="Tiro Bangla" w:hAnsi="Tiro Bangla" w:eastAsia="Tiro Bangla"/>
          <w:sz w:val="22"/>
        </w:rPr>
        <w:t xml:space="preserve">১০৭.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বাগানটির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পরিসীমা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মিটার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২৪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৩০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৪৪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৪৪</w:t>
      </w:r>
    </w:p>
    <w:p>
      <w:r>
        <w:rPr>
          <w:rFonts w:ascii="Tiro Bangla" w:hAnsi="Tiro Bangla" w:eastAsia="Tiro Bangla"/>
          <w:sz w:val="22"/>
        </w:rPr>
        <w:t xml:space="preserve">১.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২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০৫৬</w:t>
      </w:r>
      <w:r>
        <w:rPr>
          <w:rFonts w:ascii="Tiro Bangla" w:hAnsi="Tiro Bangla" w:eastAsia="Tiro Bangla"/>
          <w:sz w:val="22"/>
        </w:rPr>
        <w:t xml:space="preserve"> + </w:t>
      </w:r>
      <w:r>
        <w:rPr>
          <w:rFonts w:ascii="Tiro Bangla" w:hAnsi="Tiro Bangla" w:eastAsia="Tiro Bangla"/>
          <w:sz w:val="22"/>
        </w:rPr>
        <w:t>১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 xml:space="preserve">+ </w:t>
      </w:r>
      <w:r>
        <w:rPr>
          <w:rFonts w:ascii="Tiro Bangla" w:hAnsi="Tiro Bangla" w:eastAsia="Tiro Bangla"/>
          <w:sz w:val="22"/>
        </w:rPr>
        <w:t>৫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৪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মান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৮.৭৪৬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৮.৬৭৬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৮.৩৭৬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৮.৪৭৬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৮.৪৭৬</w:t>
      </w:r>
    </w:p>
    <w:p>
      <w:r>
        <w:rPr>
          <w:rFonts w:ascii="Tiro Bangla" w:hAnsi="Tiro Bangla" w:eastAsia="Tiro Bangla"/>
          <w:sz w:val="22"/>
        </w:rPr>
        <w:t xml:space="preserve">২.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১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+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০১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+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০০১</w:t>
      </w:r>
      <w:r>
        <w:rPr>
          <w:rFonts w:ascii="Tiro Bangla" w:hAnsi="Tiro Bangla" w:eastAsia="Tiro Bangla"/>
          <w:sz w:val="22"/>
        </w:rPr>
        <w:t xml:space="preserve"> =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০.১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০.১০১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০.১১০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০.১১১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০.১১১</w:t>
      </w:r>
    </w:p>
    <w:p>
      <w:r>
        <w:rPr>
          <w:rFonts w:ascii="Tiro Bangla" w:hAnsi="Tiro Bangla" w:eastAsia="Tiro Bangla"/>
          <w:sz w:val="22"/>
        </w:rPr>
        <w:t xml:space="preserve">৩.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১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লঘিষ্ঠ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রূপ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৪.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০৫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০০৫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০.৫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০.৫০৫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০.৫৫৫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০.৫৫০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০.৫৫৫</w:t>
      </w:r>
    </w:p>
    <w:p>
      <w:r>
        <w:rPr>
          <w:rFonts w:ascii="Tiro Bangla" w:hAnsi="Tiro Bangla" w:eastAsia="Tiro Bangla"/>
          <w:sz w:val="22"/>
        </w:rPr>
        <w:t xml:space="preserve">৫.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২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৭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৩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৬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দুটির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যোগফল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৪.২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৬.৩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৭.৩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৮.৫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৬.৩</w:t>
      </w:r>
    </w:p>
    <w:p>
      <w:r>
        <w:rPr>
          <w:rFonts w:ascii="Tiro Bangla" w:hAnsi="Tiro Bangla" w:eastAsia="Tiro Bangla"/>
          <w:sz w:val="22"/>
        </w:rPr>
        <w:t xml:space="preserve">৬.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৬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০০১</w:t>
      </w:r>
      <w:r>
        <w:rPr>
          <w:rFonts w:ascii="Tiro Bangla" w:hAnsi="Tiro Bangla" w:eastAsia="Tiro Bangla"/>
          <w:sz w:val="22"/>
        </w:rPr>
        <w:t xml:space="preserve"> + </w:t>
      </w:r>
      <w:r>
        <w:rPr>
          <w:rFonts w:ascii="Tiro Bangla" w:hAnsi="Tiro Bangla" w:eastAsia="Tiro Bangla"/>
          <w:sz w:val="22"/>
        </w:rPr>
        <w:t>৫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০১</w:t>
      </w:r>
      <w:r>
        <w:rPr>
          <w:rFonts w:ascii="Tiro Bangla" w:hAnsi="Tiro Bangla" w:eastAsia="Tiro Bangla"/>
          <w:sz w:val="22"/>
        </w:rPr>
        <w:t xml:space="preserve"> + </w:t>
      </w:r>
      <w:r>
        <w:rPr>
          <w:rFonts w:ascii="Tiro Bangla" w:hAnsi="Tiro Bangla" w:eastAsia="Tiro Bangla"/>
          <w:sz w:val="22"/>
        </w:rPr>
        <w:t>২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৭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মান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১৩.৭১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১৩.৭১১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১৩.৭২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১৩.৯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১৩.৭১১</w:t>
      </w:r>
    </w:p>
    <w:p>
      <w:r>
        <w:rPr>
          <w:rFonts w:ascii="Tiro Bangla" w:hAnsi="Tiro Bangla" w:eastAsia="Tiro Bangla"/>
          <w:sz w:val="22"/>
        </w:rPr>
        <w:t xml:space="preserve">৭.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১৬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৭৪৫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দশমিক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সহস্রাংশে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বিদ্যমান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৪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৭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৫</w:t>
      </w:r>
    </w:p>
    <w:p>
      <w:r>
        <w:rPr>
          <w:rFonts w:ascii="Tiro Bangla" w:hAnsi="Tiro Bangla" w:eastAsia="Tiro Bangla"/>
          <w:sz w:val="22"/>
        </w:rPr>
        <w:t xml:space="preserve">৮.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০৫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০১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০০৪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যোগফল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০.০৬৪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০.০৪৬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০.৬০৪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০.০০৬৪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০.০৬৪</w:t>
      </w:r>
    </w:p>
    <w:p>
      <w:r>
        <w:rPr>
          <w:rFonts w:ascii="Tiro Bangla" w:hAnsi="Tiro Bangla" w:eastAsia="Tiro Bangla"/>
          <w:sz w:val="22"/>
        </w:rPr>
        <w:t xml:space="preserve">৯.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০২</w:t>
      </w:r>
      <w:r>
        <w:rPr>
          <w:rFonts w:ascii="Tiro Bangla" w:hAnsi="Tiro Bangla" w:eastAsia="Tiro Bangla"/>
          <w:sz w:val="22"/>
        </w:rPr>
        <w:t xml:space="preserve"> + </w:t>
      </w:r>
      <w:r>
        <w:rPr>
          <w:rFonts w:ascii="Tiro Bangla" w:hAnsi="Tiro Bangla" w:eastAsia="Tiro Bangla"/>
          <w:sz w:val="22"/>
        </w:rPr>
        <w:t>২</w:t>
      </w:r>
      <w:r>
        <w:rPr>
          <w:rFonts w:ascii="Tiro Bangla" w:hAnsi="Tiro Bangla" w:eastAsia="Tiro Bangla"/>
          <w:sz w:val="22"/>
        </w:rPr>
        <w:t xml:space="preserve"> + 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০০১</w:t>
      </w:r>
      <w:r>
        <w:rPr>
          <w:rFonts w:ascii="Tiro Bangla" w:hAnsi="Tiro Bangla" w:eastAsia="Tiro Bangla"/>
          <w:sz w:val="22"/>
        </w:rPr>
        <w:t xml:space="preserve"> =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২.২১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২.০২১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০.২২১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০.০২১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২.০২১</w:t>
      </w:r>
    </w:p>
    <w:p>
      <w:r>
        <w:rPr>
          <w:rFonts w:ascii="Tiro Bangla" w:hAnsi="Tiro Bangla" w:eastAsia="Tiro Bangla"/>
          <w:sz w:val="22"/>
        </w:rPr>
        <w:t xml:space="preserve">১০.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২৫</w:t>
      </w:r>
      <w:r>
        <w:rPr>
          <w:rFonts w:ascii="Tiro Bangla" w:hAnsi="Tiro Bangla" w:eastAsia="Tiro Bangla"/>
          <w:sz w:val="22"/>
        </w:rPr>
        <w:t xml:space="preserve"> + 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৫৫</w:t>
      </w:r>
      <w:r>
        <w:rPr>
          <w:rFonts w:ascii="Tiro Bangla" w:hAnsi="Tiro Bangla" w:eastAsia="Tiro Bangla"/>
          <w:sz w:val="22"/>
        </w:rPr>
        <w:t xml:space="preserve"> =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ঘ.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>
      <w:r>
        <w:rPr>
          <w:rFonts w:ascii="Tiro Bangla" w:hAnsi="Tiro Bangla" w:eastAsia="Tiro Bangla"/>
          <w:sz w:val="22"/>
        </w:rPr>
        <w:t xml:space="preserve">১১.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দশমিক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ক্ষেত্রে</w:t>
      </w:r>
      <w:r>
        <w:rPr>
          <w:rFonts w:ascii="Tiro Bangla" w:hAnsi="Tiro Bangla" w:eastAsia="Tiro Bangla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সমান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দশমিক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বিন্দুর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২৩৭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সহস্রাংশের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i ও iii</w:t>
      </w:r>
    </w:p>
    <w:p>
      <w:r>
        <w:rPr>
          <w:rFonts w:ascii="Tiro Bangla" w:hAnsi="Tiro Bangla" w:eastAsia="Tiro Bangla"/>
          <w:sz w:val="22"/>
        </w:rPr>
        <w:t xml:space="preserve">১২.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২য়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৩য়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জনের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টাকার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সমষ্টি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১৫.৩৫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২১.০০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৫১.৩৫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৩৫.১৫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২১.০০</w:t>
      </w:r>
    </w:p>
    <w:p>
      <w:r>
        <w:rPr>
          <w:rFonts w:ascii="Tiro Bangla" w:hAnsi="Tiro Bangla" w:eastAsia="Tiro Bangla"/>
          <w:sz w:val="22"/>
        </w:rPr>
        <w:t xml:space="preserve">১৩.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তিন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জনের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টাকার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সমষ্টি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১২৪.৫০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১২৪.৮০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১৪০.৮০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১৫০.২৫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১৫০.২৫</w:t>
      </w:r>
    </w:p>
    <w:p>
      <w:r>
        <w:rPr>
          <w:rFonts w:ascii="Tiro Bangla" w:hAnsi="Tiro Bangla" w:eastAsia="Tiro Bangla"/>
          <w:sz w:val="22"/>
        </w:rPr>
        <w:t xml:space="preserve">১৪.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লাঠিটির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লাল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সবুজ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অংশের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মোট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পরিমাণ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০.৭৭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০.৯৫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২.৭৫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০.২৭৫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০.৯৫</w:t>
      </w:r>
    </w:p>
    <w:p>
      <w:r>
        <w:rPr>
          <w:rFonts w:ascii="Tiro Bangla" w:hAnsi="Tiro Bangla" w:eastAsia="Tiro Bangla"/>
          <w:sz w:val="22"/>
        </w:rPr>
        <w:t xml:space="preserve">১৫.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লাঠির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মোট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অংশ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রং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হলো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০.৮৭৫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০.৯৫৭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০.৯৭৫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০.৯৬৫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০.৯৭৫</w:t>
      </w:r>
    </w:p>
    <w:p>
      <w:r>
        <w:rPr>
          <w:rFonts w:ascii="Tiro Bangla" w:hAnsi="Tiro Bangla" w:eastAsia="Tiro Bangla"/>
          <w:sz w:val="22"/>
        </w:rPr>
        <w:t xml:space="preserve">১৬.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১০০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-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৯৯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৯</w:t>
      </w:r>
      <w:r>
        <w:rPr>
          <w:rFonts w:ascii="Tiro Bangla" w:hAnsi="Tiro Bangla" w:eastAsia="Tiro Bangla"/>
          <w:sz w:val="22"/>
        </w:rPr>
        <w:t xml:space="preserve"> =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০.১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০.০১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০.০০১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০.১</w:t>
      </w:r>
    </w:p>
    <w:p>
      <w:r>
        <w:rPr>
          <w:rFonts w:ascii="Tiro Bangla" w:hAnsi="Tiro Bangla" w:eastAsia="Tiro Bangla"/>
          <w:sz w:val="22"/>
        </w:rPr>
        <w:t xml:space="preserve">১৭.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১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-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০০১</w:t>
      </w:r>
      <w:r>
        <w:rPr>
          <w:rFonts w:ascii="Tiro Bangla" w:hAnsi="Tiro Bangla" w:eastAsia="Tiro Bangla"/>
          <w:sz w:val="22"/>
        </w:rPr>
        <w:t xml:space="preserve"> =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০.০০৯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০.০৯৯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০.৯৯৯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০.০০১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০.৯৯৯</w:t>
      </w:r>
    </w:p>
    <w:p>
      <w:r>
        <w:rPr>
          <w:rFonts w:ascii="Tiro Bangla" w:hAnsi="Tiro Bangla" w:eastAsia="Tiro Bangla"/>
          <w:sz w:val="22"/>
        </w:rPr>
        <w:t xml:space="preserve">১৮.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১২৫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-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৫</w:t>
      </w:r>
      <w:r>
        <w:rPr>
          <w:rFonts w:ascii="Tiro Bangla" w:hAnsi="Tiro Bangla" w:eastAsia="Tiro Bangla"/>
          <w:sz w:val="22"/>
        </w:rPr>
        <w:t xml:space="preserve"> =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১২৫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১২৪.৫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২.৫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১২৪.৫</w:t>
      </w:r>
    </w:p>
    <w:p>
      <w:r>
        <w:rPr>
          <w:rFonts w:ascii="Tiro Bangla" w:hAnsi="Tiro Bangla" w:eastAsia="Tiro Bangla"/>
          <w:sz w:val="22"/>
        </w:rPr>
        <w:t xml:space="preserve">১৯.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১৩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০০১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 xml:space="preserve">- </w:t>
      </w:r>
      <w:r>
        <w:rPr>
          <w:rFonts w:ascii="Tiro Bangla" w:hAnsi="Tiro Bangla" w:eastAsia="Tiro Bangla"/>
          <w:sz w:val="22"/>
        </w:rPr>
        <w:t>১২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০১</w:t>
      </w:r>
      <w:r>
        <w:rPr>
          <w:rFonts w:ascii="Tiro Bangla" w:hAnsi="Tiro Bangla" w:eastAsia="Tiro Bangla"/>
          <w:sz w:val="22"/>
        </w:rPr>
        <w:t xml:space="preserve"> =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০.৯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০.০৯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০.৯১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০.৯৯১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০.৯৯১</w:t>
      </w:r>
    </w:p>
    <w:p>
      <w:r>
        <w:rPr>
          <w:rFonts w:ascii="Tiro Bangla" w:hAnsi="Tiro Bangla" w:eastAsia="Tiro Bangla"/>
          <w:sz w:val="22"/>
        </w:rPr>
        <w:t xml:space="preserve">২০.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৩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১৫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 xml:space="preserve">- </w:t>
      </w:r>
      <w:r>
        <w:rPr>
          <w:rFonts w:ascii="Tiro Bangla" w:hAnsi="Tiro Bangla" w:eastAsia="Tiro Bangla"/>
          <w:sz w:val="22"/>
        </w:rPr>
        <w:t>১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৬৭৫৮</w:t>
      </w:r>
      <w:r>
        <w:rPr>
          <w:rFonts w:ascii="Tiro Bangla" w:hAnsi="Tiro Bangla" w:eastAsia="Tiro Bangla"/>
          <w:sz w:val="22"/>
        </w:rPr>
        <w:t xml:space="preserve"> =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১.৪৭৪২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১৪.৭৪২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১৪৭.৪২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১৪৭৪.২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১.৪৭৪২</w:t>
      </w:r>
    </w:p>
    <w:p>
      <w:r>
        <w:rPr>
          <w:rFonts w:ascii="Tiro Bangla" w:hAnsi="Tiro Bangla" w:eastAsia="Tiro Bangla"/>
          <w:sz w:val="22"/>
        </w:rPr>
        <w:t xml:space="preserve">২১.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৯০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৯৯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থেকে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০১০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বিয়োগফল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৯৯.৯৮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৮৯.৯৮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৮৯.৮৯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৮.৯৯৮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৮৯.৯৮</w:t>
      </w:r>
    </w:p>
    <w:p>
      <w:r>
        <w:rPr>
          <w:rFonts w:ascii="Tiro Bangla" w:hAnsi="Tiro Bangla" w:eastAsia="Tiro Bangla"/>
          <w:sz w:val="22"/>
        </w:rPr>
        <w:t xml:space="preserve">২২.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তমা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৫০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টাকা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থেকে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ছোট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দুই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ভাইকে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একত্রে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২৮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২৫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টাকা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দিলো।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তার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অবশিষ্ট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টাকার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পরিমাণ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১৯.২৫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২১.৭৫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২২.২৫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২৫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২১.৭৫</w:t>
      </w:r>
    </w:p>
    <w:p>
      <w:r>
        <w:rPr>
          <w:rFonts w:ascii="Tiro Bangla" w:hAnsi="Tiro Bangla" w:eastAsia="Tiro Bangla"/>
          <w:sz w:val="22"/>
        </w:rPr>
        <w:t xml:space="preserve">২৩.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একটি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বাঁশের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২৫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অংশ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পানিতে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২৮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অংশ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কাদায়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আছে।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বাঁশটির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অংশ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পানির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উপরে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আছে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০.৪৩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০.৪৭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০.৫৩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০.৫৭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০.৪৭</w:t>
      </w:r>
    </w:p>
    <w:p>
      <w:r>
        <w:rPr>
          <w:rFonts w:ascii="Tiro Bangla" w:hAnsi="Tiro Bangla" w:eastAsia="Tiro Bangla"/>
          <w:sz w:val="22"/>
        </w:rPr>
        <w:t xml:space="preserve">২৪.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২৫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২৫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-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১৭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২৫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-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৭৫</w:t>
      </w:r>
      <w:r>
        <w:rPr>
          <w:rFonts w:ascii="Tiro Bangla" w:hAnsi="Tiro Bangla" w:eastAsia="Tiro Bangla"/>
          <w:sz w:val="22"/>
        </w:rPr>
        <w:t xml:space="preserve"> + </w:t>
      </w:r>
      <w:r>
        <w:rPr>
          <w:rFonts w:ascii="Tiro Bangla" w:hAnsi="Tiro Bangla" w:eastAsia="Tiro Bangla"/>
          <w:sz w:val="22"/>
        </w:rPr>
        <w:t>৫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০৫</w:t>
      </w:r>
      <w:r>
        <w:rPr>
          <w:rFonts w:ascii="Tiro Bangla" w:hAnsi="Tiro Bangla" w:eastAsia="Tiro Bangla"/>
          <w:sz w:val="22"/>
        </w:rPr>
        <w:t xml:space="preserve"> = 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১২.৫০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৪.৭৫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২.৩০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৫.৩০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২.৩০</w:t>
      </w:r>
    </w:p>
    <w:p>
      <w:r>
        <w:rPr>
          <w:rFonts w:ascii="Tiro Bangla" w:hAnsi="Tiro Bangla" w:eastAsia="Tiro Bangla"/>
          <w:sz w:val="22"/>
        </w:rPr>
        <w:t xml:space="preserve">২৫.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৩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১৫৬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এবং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৬১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বিয়োগফলের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সাথে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যোগ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হবে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১.৪৫৪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২.৪৫৪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০.৪৫৪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০.৪৪৫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০.৪৫৪</w:t>
      </w:r>
    </w:p>
    <w:p>
      <w:r>
        <w:rPr>
          <w:rFonts w:ascii="Tiro Bangla" w:hAnsi="Tiro Bangla" w:eastAsia="Tiro Bangla"/>
          <w:sz w:val="22"/>
        </w:rPr>
        <w:t xml:space="preserve">২৬.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কোন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সাথে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৮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৮৯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যোগ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যোগফল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১৮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০৭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হয়।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২৬.৯৬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৯.১৮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২৫.৯৬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১০.১৮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৯.১৮</w:t>
      </w:r>
    </w:p>
    <w:p>
      <w:r>
        <w:rPr>
          <w:rFonts w:ascii="Tiro Bangla" w:hAnsi="Tiro Bangla" w:eastAsia="Tiro Bangla"/>
          <w:sz w:val="22"/>
        </w:rPr>
        <w:t xml:space="preserve">২৭.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আলিফ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১২০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২৫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টাকা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হতে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৮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৬২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টাকার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বলপেন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এবং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৫০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৭৫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টাকার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খাতা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কিনলে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তার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কাছে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টাকা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অবশিষ্ট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থাকবে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৫৬.৪৮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৫৭.৮৪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৫৯.৪৪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৬০.৮৮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৬০.৮৮</w:t>
      </w:r>
    </w:p>
    <w:p>
      <w:r>
        <w:rPr>
          <w:rFonts w:ascii="Tiro Bangla" w:hAnsi="Tiro Bangla" w:eastAsia="Tiro Bangla"/>
          <w:sz w:val="22"/>
        </w:rPr>
        <w:t xml:space="preserve">২৮.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১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৪৯৯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৮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৭৫৮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৫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৩৭৭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তিনটি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দশমিক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হলে</w:t>
      </w:r>
      <w:r>
        <w:rPr>
          <w:rFonts w:ascii="Tiro Bangla" w:hAnsi="Tiro Bangla" w:eastAsia="Tiro Bangla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+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১৪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১৩৫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২৫৯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ভগ্নাংশ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৮৪২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r>
        <w:rPr>
          <w:rFonts w:ascii="Tiro Bangla" w:hAnsi="Tiro Bangla" w:eastAsia="Tiro Bangla"/>
          <w:sz w:val="22"/>
        </w:rPr>
        <w:t xml:space="preserve">২৯.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একটি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খাতা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একটি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পেন্সিল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একটি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রাবারের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মোট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মূল্য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২১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১৫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টাকা।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খাতা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পেনসিলের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দাম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যথাক্রমে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৭৫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টাকা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৫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২৫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টাকা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হলে</w:t>
      </w:r>
      <w:r>
        <w:rPr>
          <w:rFonts w:ascii="Tiro Bangla" w:hAnsi="Tiro Bangla" w:eastAsia="Tiro Bangla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খাতার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পেন্সিল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অপেক্ষা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বেশি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খাতা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পেন্সিলের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রাবারের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ii ও iii</w:t>
      </w:r>
    </w:p>
    <w:p>
      <w:r>
        <w:rPr>
          <w:rFonts w:ascii="Tiro Bangla" w:hAnsi="Tiro Bangla" w:eastAsia="Tiro Bangla"/>
          <w:sz w:val="22"/>
        </w:rPr>
        <w:t xml:space="preserve">৩০.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 xml:space="preserve">× 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০০০৩</w:t>
      </w:r>
      <w:r>
        <w:rPr>
          <w:rFonts w:ascii="Tiro Bangla" w:hAnsi="Tiro Bangla" w:eastAsia="Tiro Bangla"/>
          <w:sz w:val="22"/>
        </w:rPr>
        <w:t xml:space="preserve"> =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০.০০০০১৫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০.০০০১৫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০.০০১৫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০.১৫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০.০০০০১৫</w:t>
      </w:r>
    </w:p>
    <w:p>
      <w:r>
        <w:rPr>
          <w:rFonts w:ascii="Tiro Bangla" w:hAnsi="Tiro Bangla" w:eastAsia="Tiro Bangla"/>
          <w:sz w:val="22"/>
        </w:rPr>
        <w:t xml:space="preserve">৩১.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৫</w:t>
      </w:r>
      <w:r>
        <w:rPr>
          <w:rFonts w:ascii="Tiro Bangla" w:hAnsi="Tiro Bangla" w:eastAsia="Tiro Bangla"/>
          <w:sz w:val="22"/>
        </w:rPr>
        <w:t xml:space="preserve"> ×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০৩</w:t>
      </w:r>
      <w:r>
        <w:rPr>
          <w:rFonts w:ascii="Tiro Bangla" w:hAnsi="Tiro Bangla" w:eastAsia="Tiro Bangla"/>
          <w:sz w:val="22"/>
        </w:rPr>
        <w:t xml:space="preserve"> ×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০০৮</w:t>
      </w:r>
      <w:r>
        <w:rPr>
          <w:rFonts w:ascii="Tiro Bangla" w:hAnsi="Tiro Bangla" w:eastAsia="Tiro Bangla"/>
          <w:sz w:val="22"/>
        </w:rPr>
        <w:t xml:space="preserve"> =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০.০০১২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০.০১২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০.০০০১২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০.০০০০১২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০.০০০১২</w:t>
      </w:r>
    </w:p>
    <w:p>
      <w:r>
        <w:rPr>
          <w:rFonts w:ascii="Tiro Bangla" w:hAnsi="Tiro Bangla" w:eastAsia="Tiro Bangla"/>
          <w:sz w:val="22"/>
        </w:rPr>
        <w:t xml:space="preserve">৩২.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০০১</w:t>
      </w:r>
      <w:r>
        <w:rPr>
          <w:rFonts w:ascii="Tiro Bangla" w:hAnsi="Tiro Bangla" w:eastAsia="Tiro Bangla"/>
          <w:sz w:val="22"/>
        </w:rPr>
        <w:t xml:space="preserve"> × 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২</w:t>
      </w:r>
      <w:r>
        <w:rPr>
          <w:rFonts w:ascii="Tiro Bangla" w:hAnsi="Tiro Bangla" w:eastAsia="Tiro Bangla"/>
          <w:sz w:val="22"/>
        </w:rPr>
        <w:t xml:space="preserve"> ×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০৫</w:t>
      </w:r>
      <w:r>
        <w:rPr>
          <w:rFonts w:ascii="Tiro Bangla" w:hAnsi="Tiro Bangla" w:eastAsia="Tiro Bangla"/>
          <w:sz w:val="22"/>
        </w:rPr>
        <w:t xml:space="preserve"> =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০.০০১০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০.০০০১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০.০০০০১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১.০০৫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০.০০০০১</w:t>
      </w:r>
    </w:p>
    <w:p>
      <w:r>
        <w:rPr>
          <w:rFonts w:ascii="Tiro Bangla" w:hAnsi="Tiro Bangla" w:eastAsia="Tiro Bangla"/>
          <w:sz w:val="22"/>
        </w:rPr>
        <w:t xml:space="preserve">৩৩.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এক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ব্যক্তি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দৈনিক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২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কিলোক্যালরির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খাবার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খায়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এবং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ব্যায়াম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৭৬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কিলোক্যালরি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শক্তি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ক্ষয়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করে।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তিন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দিন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খাওয়া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এবং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ব্যায়ামের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দরুন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শরীরে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কিলোক্যালরি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সঞ্চিত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করে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০.৭৪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১.৭৪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২.১২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২.২২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২.২২</w:t>
      </w:r>
    </w:p>
    <w:p>
      <w:r>
        <w:rPr>
          <w:rFonts w:ascii="Tiro Bangla" w:hAnsi="Tiro Bangla" w:eastAsia="Tiro Bangla"/>
          <w:sz w:val="22"/>
        </w:rPr>
        <w:t xml:space="preserve">৩৪.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০১</w:t>
      </w:r>
      <w:r>
        <w:rPr>
          <w:rFonts w:ascii="Tiro Bangla" w:hAnsi="Tiro Bangla" w:eastAsia="Tiro Bangla"/>
          <w:sz w:val="22"/>
        </w:rPr>
        <w:t xml:space="preserve"> × 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০২</w:t>
      </w:r>
      <w:r>
        <w:rPr>
          <w:rFonts w:ascii="Tiro Bangla" w:hAnsi="Tiro Bangla" w:eastAsia="Tiro Bangla"/>
          <w:sz w:val="22"/>
        </w:rPr>
        <w:t xml:space="preserve"> ×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৩</w:t>
      </w:r>
      <w:r>
        <w:rPr>
          <w:rFonts w:ascii="Tiro Bangla" w:hAnsi="Tiro Bangla" w:eastAsia="Tiro Bangla"/>
          <w:sz w:val="22"/>
        </w:rPr>
        <w:t xml:space="preserve"> =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০.০০০০৬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০.০০০০০৬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০.০০০৬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০.০০৬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০.০০০০৬</w:t>
      </w:r>
    </w:p>
    <w:p>
      <w:r>
        <w:rPr>
          <w:rFonts w:ascii="Tiro Bangla" w:hAnsi="Tiro Bangla" w:eastAsia="Tiro Bangla"/>
          <w:sz w:val="22"/>
        </w:rPr>
        <w:t xml:space="preserve">৩৫.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০৬৫৭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কে</w:t>
      </w:r>
      <w:r>
        <w:rPr>
          <w:rFonts w:ascii="Tiro Bangla" w:hAnsi="Tiro Bangla" w:eastAsia="Tiro Bangla"/>
          <w:sz w:val="22"/>
        </w:rPr>
        <w:t xml:space="preserve"> 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৭৫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দিয়ে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হবে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০.০৫৯২৭৫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০.০৪৯২৭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০.০৪৯২৭৫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০.০৪৭৫৭২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০.০৪৯২৭৫</w:t>
      </w:r>
    </w:p>
    <w:p>
      <w:r>
        <w:rPr>
          <w:rFonts w:ascii="Tiro Bangla" w:hAnsi="Tiro Bangla" w:eastAsia="Tiro Bangla"/>
          <w:sz w:val="22"/>
        </w:rPr>
        <w:t xml:space="preserve">৩৬.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এক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লোক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রিক্সায়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ঘণ্টায়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২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৫২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কি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মি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বেগে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৪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ঘণ্টা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৩০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মিনিটে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কি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মি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যেতে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পারবে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৯.৩৬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১১.৩৪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১২.৫৬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১৫.৫০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১১.৩৪</w:t>
      </w:r>
    </w:p>
    <w:p>
      <w:r>
        <w:rPr>
          <w:rFonts w:ascii="Tiro Bangla" w:hAnsi="Tiro Bangla" w:eastAsia="Tiro Bangla"/>
          <w:sz w:val="22"/>
        </w:rPr>
        <w:t xml:space="preserve">৩৭.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২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৪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১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২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তিনটি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দশমিক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প্রদত্ত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তিনটি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দশমিক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গুণফল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০.২৩০৪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২৩.৪০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২.৫২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২৫.৫২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০.২৩০৪</w:t>
      </w:r>
    </w:p>
    <w:p>
      <w:r>
        <w:rPr>
          <w:rFonts w:ascii="Tiro Bangla" w:hAnsi="Tiro Bangla" w:eastAsia="Tiro Bangla"/>
          <w:sz w:val="22"/>
        </w:rPr>
        <w:t xml:space="preserve">৩৮.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১টি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বইয়ের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দাম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৫০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২৫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টাকা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এরূপ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৪টি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বইয়ের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দাম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টাকা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২০০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২০১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২০৪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২০২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২০১</w:t>
      </w:r>
    </w:p>
    <w:p>
      <w:r>
        <w:rPr>
          <w:rFonts w:ascii="Tiro Bangla" w:hAnsi="Tiro Bangla" w:eastAsia="Tiro Bangla"/>
          <w:sz w:val="22"/>
        </w:rPr>
        <w:t xml:space="preserve">৩৯.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ফরিদের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নিকট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৪০০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টাকা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ছিল।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ঐ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টাকার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অংশ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দিয়ে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একটি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কলম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কিনল।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তার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কাছে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আর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টাকা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রইল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৩০০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৩৫০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৩৮০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৩২০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৩৮০</w:t>
      </w:r>
    </w:p>
    <w:p>
      <w:r>
        <w:rPr>
          <w:rFonts w:ascii="Tiro Bangla" w:hAnsi="Tiro Bangla" w:eastAsia="Tiro Bangla"/>
          <w:sz w:val="22"/>
        </w:rPr>
        <w:t xml:space="preserve">৪০.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০১</w:t>
      </w:r>
      <w:r>
        <w:rPr>
          <w:rFonts w:ascii="Tiro Bangla" w:hAnsi="Tiro Bangla" w:eastAsia="Tiro Bangla"/>
          <w:sz w:val="22"/>
        </w:rPr>
        <w:t xml:space="preserve"> × 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০০২</w:t>
      </w:r>
      <w:r>
        <w:rPr>
          <w:rFonts w:ascii="Tiro Bangla" w:hAnsi="Tiro Bangla" w:eastAsia="Tiro Bangla"/>
          <w:sz w:val="22"/>
        </w:rPr>
        <w:t xml:space="preserve"> × 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০০০৩</w:t>
      </w:r>
      <w:r>
        <w:rPr>
          <w:rFonts w:ascii="Tiro Bangla" w:hAnsi="Tiro Bangla" w:eastAsia="Tiro Bangla"/>
          <w:sz w:val="22"/>
        </w:rPr>
        <w:t xml:space="preserve"> =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০.০০৬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০.০০০৬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০.০০০০০৬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০.০০০০০০০০৬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০.০০০০০০০০৬</w:t>
      </w:r>
    </w:p>
    <w:p>
      <w:r>
        <w:rPr>
          <w:rFonts w:ascii="Tiro Bangla" w:hAnsi="Tiro Bangla" w:eastAsia="Tiro Bangla"/>
          <w:sz w:val="22"/>
        </w:rPr>
        <w:t xml:space="preserve">৪১.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একটি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লাঠির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দৈর্ঘ্য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২০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মিটার।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লাঠির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৬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অংশ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রং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হয়েছে।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মিটার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রং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হয়েছে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৮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১০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১৫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১২</w:t>
      </w:r>
    </w:p>
    <w:p>
      <w:r>
        <w:rPr>
          <w:rFonts w:ascii="Tiro Bangla" w:hAnsi="Tiro Bangla" w:eastAsia="Tiro Bangla"/>
          <w:sz w:val="22"/>
        </w:rPr>
        <w:t xml:space="preserve">৪২.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০২</w:t>
      </w:r>
      <w:r>
        <w:rPr>
          <w:rFonts w:ascii="Tiro Bangla" w:hAnsi="Tiro Bangla" w:eastAsia="Tiro Bangla"/>
          <w:sz w:val="22"/>
        </w:rPr>
        <w:t xml:space="preserve"> × 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০০৪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 xml:space="preserve">× 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০০০৬</w:t>
      </w:r>
      <w:r>
        <w:rPr>
          <w:rFonts w:ascii="Tiro Bangla" w:hAnsi="Tiro Bangla" w:eastAsia="Tiro Bangla"/>
          <w:sz w:val="22"/>
        </w:rPr>
        <w:t xml:space="preserve"> =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০.০০৪৮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০.০০০৪৮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০.০০০০০৪৮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০.০০০০০০০৪৮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০.০০০০০০০৪৮</w:t>
      </w:r>
    </w:p>
    <w:p>
      <w:r>
        <w:rPr>
          <w:rFonts w:ascii="Tiro Bangla" w:hAnsi="Tiro Bangla" w:eastAsia="Tiro Bangla"/>
          <w:sz w:val="22"/>
        </w:rPr>
        <w:t xml:space="preserve">৪৩.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০৫৭</w:t>
      </w:r>
      <w:r>
        <w:rPr>
          <w:rFonts w:ascii="Tiro Bangla" w:hAnsi="Tiro Bangla" w:eastAsia="Tiro Bangla"/>
          <w:sz w:val="22"/>
        </w:rPr>
        <w:t xml:space="preserve"> × 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০৩৫</w:t>
      </w:r>
      <w:r>
        <w:rPr>
          <w:rFonts w:ascii="Tiro Bangla" w:hAnsi="Tiro Bangla" w:eastAsia="Tiro Bangla"/>
          <w:sz w:val="22"/>
        </w:rPr>
        <w:t xml:space="preserve"> =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০.০১৯৫৯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০.০১৯৯৫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০.০০১৯৫৯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০.০০১৯৯৫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০.০০১৯৯৫</w:t>
      </w:r>
    </w:p>
    <w:p>
      <w:r>
        <w:rPr>
          <w:rFonts w:ascii="Tiro Bangla" w:hAnsi="Tiro Bangla" w:eastAsia="Tiro Bangla"/>
          <w:sz w:val="22"/>
        </w:rPr>
        <w:t xml:space="preserve">৪৪.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কোন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গাড়ি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মিনিটে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২৫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কি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মি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গেলে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ঘণ্টায়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দূর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যাবে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১১০.৫ কি.মি.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১১২.৫ কি.মি.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১১৪.২৫ কি.মি.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১১৬.৫ কি.মি.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১১২.৫ কি.মি.</w:t>
      </w:r>
    </w:p>
    <w:p>
      <w:r>
        <w:rPr>
          <w:rFonts w:ascii="Tiro Bangla" w:hAnsi="Tiro Bangla" w:eastAsia="Tiro Bangla"/>
          <w:sz w:val="22"/>
        </w:rPr>
        <w:t xml:space="preserve">৪৫.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এক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ব্যক্তি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মাসে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৮০৭০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৫২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টাকা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আয়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করেন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৭০৭৯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৮৯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টাকা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খরচ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করেন।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মাস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দিনে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তাঁর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সঞ্চয়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টাকা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২৪৭৬.৫৮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২৪৬৭.৮৫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২৬৪৭.৫৮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২৭৬৪.৫৮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২৪৭৬.৫৮</w:t>
      </w:r>
    </w:p>
    <w:p>
      <w:r>
        <w:rPr>
          <w:rFonts w:ascii="Tiro Bangla" w:hAnsi="Tiro Bangla" w:eastAsia="Tiro Bangla"/>
          <w:sz w:val="22"/>
        </w:rPr>
        <w:t xml:space="preserve">৪৬.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৫৮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৪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 xml:space="preserve">× 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ক্ষেত্রে</w:t>
      </w:r>
      <w:r>
        <w:rPr>
          <w:rFonts w:ascii="Tiro Bangla" w:hAnsi="Tiro Bangla" w:eastAsia="Tiro Bangla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৫৮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গুণ্য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গুণকে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দশমিকের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সার্থক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১৬৮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 ও iii</w:t>
      </w:r>
    </w:p>
    <w:p>
      <w:r>
        <w:rPr>
          <w:rFonts w:ascii="Tiro Bangla" w:hAnsi="Tiro Bangla" w:eastAsia="Tiro Bangla"/>
          <w:sz w:val="22"/>
        </w:rPr>
        <w:t xml:space="preserve">৪৭.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কোনো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দোকানে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প্রতি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বস্তা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চাল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ডাল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আলুর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ওজন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যথাক্রমে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৪৮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২৫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কেজি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৩৭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৭২৫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কেজি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এবং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৫১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২৫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কেজি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হলে</w:t>
      </w:r>
      <w:r>
        <w:rPr>
          <w:rFonts w:ascii="Tiro Bangla" w:hAnsi="Tiro Bangla" w:eastAsia="Tiro Bangla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চালের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ওজন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ডালের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চেয়ে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বেশি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চালের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+ </w:t>
      </w:r>
      <w:r>
        <w:rPr>
          <w:rFonts w:ascii="Tiro Bangla" w:hAnsi="Tiro Bangla" w:eastAsia="Tiro Bangla"/>
          <w:b w:val="0"/>
          <w:sz w:val="22"/>
        </w:rPr>
        <w:t>৪টি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৩০১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৮টি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ডালের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- </w:t>
      </w:r>
      <w:r>
        <w:rPr>
          <w:rFonts w:ascii="Tiro Bangla" w:hAnsi="Tiro Bangla" w:eastAsia="Tiro Bangla"/>
          <w:b w:val="0"/>
          <w:sz w:val="22"/>
        </w:rPr>
        <w:t>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আলুর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চালের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বস্তা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৫৫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কেজি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r>
        <w:rPr>
          <w:rFonts w:ascii="Tiro Bangla" w:hAnsi="Tiro Bangla" w:eastAsia="Tiro Bangla"/>
          <w:sz w:val="22"/>
        </w:rPr>
        <w:t xml:space="preserve">৪৮.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কাঁদায়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পানিতে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বাঁশটির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মোট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অংশ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আছে</w:t>
      </w:r>
      <w:r>
        <w:rPr>
          <w:rFonts w:ascii="Tiro Bangla" w:hAnsi="Tiro Bangla" w:eastAsia="Tiro Bangla"/>
          <w:sz w:val="22"/>
        </w:rPr>
        <w:t xml:space="preserve">? 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০.৮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০.৭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০.৫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০.১১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০.৮</w:t>
      </w:r>
    </w:p>
    <w:p>
      <w:r>
        <w:rPr>
          <w:rFonts w:ascii="Tiro Bangla" w:hAnsi="Tiro Bangla" w:eastAsia="Tiro Bangla"/>
          <w:sz w:val="22"/>
        </w:rPr>
        <w:t xml:space="preserve">৪৯.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বাঁশটির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মোট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দৈর্ঘ্য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মিটার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১২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১৮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২০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২০</w:t>
      </w:r>
    </w:p>
    <w:p>
      <w:r>
        <w:rPr>
          <w:rFonts w:ascii="Tiro Bangla" w:hAnsi="Tiro Bangla" w:eastAsia="Tiro Bangla"/>
          <w:sz w:val="22"/>
        </w:rPr>
        <w:t xml:space="preserve">১. </w:t>
      </w:r>
      <w:r>
        <w:rPr>
          <w:rFonts w:ascii="Tiro Bangla" w:hAnsi="Tiro Bangla" w:eastAsia="Tiro Bangla"/>
          <w:sz w:val="22"/>
        </w:rPr>
        <w:t>১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০০৫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১৩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৫১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৭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৫০.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গুণফল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১.৩৫৭৭৫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১৩.৫৭৭৫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১৩.৫৭৭৫৫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১৩৫.৭৭৫৫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১৩.৫৭৭৫৫</w:t>
      </w:r>
    </w:p>
    <w:p>
      <w:r>
        <w:rPr>
          <w:rFonts w:ascii="Tiro Bangla" w:hAnsi="Tiro Bangla" w:eastAsia="Tiro Bangla"/>
          <w:sz w:val="22"/>
        </w:rPr>
        <w:t xml:space="preserve">৫১.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৩য়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দুইটির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গুণফল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৭.২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৭.৩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৭.৬৩২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৭.২৩৬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৭.২৩৬</w:t>
      </w:r>
    </w:p>
    <w:p>
      <w:r>
        <w:rPr>
          <w:rFonts w:ascii="Tiro Bangla" w:hAnsi="Tiro Bangla" w:eastAsia="Tiro Bangla"/>
          <w:sz w:val="22"/>
        </w:rPr>
        <w:t xml:space="preserve">৫২.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২য়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৩য়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দুইটির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গুণফল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৯৬.৭২৭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৯৭.২৭২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৯৮.১২৫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৯৯.৭১৫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৯৭.২৭২</w:t>
      </w:r>
    </w:p>
    <w:p>
      <w:r>
        <w:rPr>
          <w:rFonts w:ascii="Tiro Bangla" w:hAnsi="Tiro Bangla" w:eastAsia="Tiro Bangla"/>
          <w:sz w:val="22"/>
        </w:rPr>
        <w:t xml:space="preserve">৫৩.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২৫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÷</w:t>
      </w:r>
      <w:r>
        <w:rPr>
          <w:rFonts w:ascii="Tiro Bangla" w:hAnsi="Tiro Bangla" w:eastAsia="Tiro Bangla"/>
          <w:sz w:val="22"/>
        </w:rPr>
        <w:t xml:space="preserve"> ০.</w:t>
      </w:r>
      <w:r>
        <w:rPr>
          <w:rFonts w:ascii="Tiro Bangla" w:hAnsi="Tiro Bangla" w:eastAsia="Tiro Bangla"/>
          <w:sz w:val="22"/>
        </w:rPr>
        <w:t>০৫</w:t>
      </w:r>
      <w:r>
        <w:rPr>
          <w:rFonts w:ascii="Tiro Bangla" w:hAnsi="Tiro Bangla" w:eastAsia="Tiro Bangla"/>
          <w:sz w:val="22"/>
        </w:rPr>
        <w:t xml:space="preserve"> =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৫০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০.৫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১২৫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৫</w:t>
      </w:r>
    </w:p>
    <w:p>
      <w:r>
        <w:rPr>
          <w:rFonts w:ascii="Tiro Bangla" w:hAnsi="Tiro Bangla" w:eastAsia="Tiro Bangla"/>
          <w:sz w:val="22"/>
        </w:rPr>
        <w:t xml:space="preserve">৫৪.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ভাগফল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২৫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এবং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ভাজ্য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৮০৮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হলে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ভাজক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৩২.৩৫৬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৩৫.০০১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৩৮.৪৫৬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৪০.১২৫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৩২.৩৫৬</w:t>
      </w:r>
    </w:p>
    <w:p>
      <w:r>
        <w:rPr>
          <w:rFonts w:ascii="Tiro Bangla" w:hAnsi="Tiro Bangla" w:eastAsia="Tiro Bangla"/>
          <w:sz w:val="22"/>
        </w:rPr>
        <w:t xml:space="preserve">৫৫.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০১</w:t>
      </w:r>
      <w:r>
        <w:rPr>
          <w:rFonts w:ascii="Tiro Bangla" w:hAnsi="Tiro Bangla" w:eastAsia="Tiro Bangla"/>
          <w:sz w:val="22"/>
        </w:rPr>
        <w:t xml:space="preserve"> × 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০০২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 xml:space="preserve">×      = 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০০০০০০০০০৬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এখানে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হবে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০.০৩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০.০০৩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০.০০০৩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০.০০০০৩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০.০০০০৩</w:t>
      </w:r>
    </w:p>
    <w:p>
      <w:r>
        <w:rPr>
          <w:rFonts w:ascii="Tiro Bangla" w:hAnsi="Tiro Bangla" w:eastAsia="Tiro Bangla"/>
          <w:sz w:val="22"/>
        </w:rPr>
        <w:t xml:space="preserve">৫৬. </w:t>
      </w:r>
      <w:r>
        <w:rPr>
          <w:rFonts w:ascii="Tiro Bangla" w:hAnsi="Tiro Bangla" w:eastAsia="Tiro Bangla"/>
          <w:sz w:val="22"/>
        </w:rPr>
        <w:t>×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০০২</w:t>
      </w:r>
      <w:r>
        <w:rPr>
          <w:rFonts w:ascii="Tiro Bangla" w:hAnsi="Tiro Bangla" w:eastAsia="Tiro Bangla"/>
          <w:sz w:val="22"/>
        </w:rPr>
        <w:t xml:space="preserve"> × 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০৩</w:t>
      </w:r>
      <w:r>
        <w:rPr>
          <w:rFonts w:ascii="Tiro Bangla" w:hAnsi="Tiro Bangla" w:eastAsia="Tiro Bangla"/>
          <w:sz w:val="22"/>
        </w:rPr>
        <w:t xml:space="preserve"> = 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০০০০০০০০৬</w:t>
      </w:r>
      <w:r>
        <w:rPr>
          <w:rFonts w:ascii="Tiro Bangla" w:hAnsi="Tiro Bangla" w:eastAsia="Tiro Bangla"/>
          <w:sz w:val="22"/>
        </w:rPr>
        <w:t xml:space="preserve">; </w:t>
      </w:r>
      <w:r>
        <w:rPr>
          <w:rFonts w:ascii="Tiro Bangla" w:hAnsi="Tiro Bangla" w:eastAsia="Tiro Bangla"/>
          <w:sz w:val="22"/>
        </w:rPr>
        <w:t>এখানে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 xml:space="preserve">             </w:t>
      </w:r>
      <w:r>
        <w:rPr>
          <w:rFonts w:ascii="Tiro Bangla" w:hAnsi="Tiro Bangla" w:eastAsia="Tiro Bangla"/>
          <w:sz w:val="22"/>
        </w:rPr>
        <w:t>কোন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বসবে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০.১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০.০১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০.০০১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০.০০০১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০.০০০১</w:t>
      </w:r>
    </w:p>
    <w:p>
      <w:r>
        <w:rPr>
          <w:rFonts w:ascii="Tiro Bangla" w:hAnsi="Tiro Bangla" w:eastAsia="Tiro Bangla"/>
          <w:sz w:val="22"/>
        </w:rPr>
        <w:t xml:space="preserve">৫৭.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৭৫৮৪</w:t>
      </w:r>
      <w:r>
        <w:rPr>
          <w:rFonts w:ascii="Tiro Bangla" w:hAnsi="Tiro Bangla" w:eastAsia="Tiro Bangla"/>
          <w:sz w:val="22"/>
        </w:rPr>
        <w:t xml:space="preserve"> ÷</w:t>
      </w:r>
      <w:r>
        <w:rPr>
          <w:rFonts w:ascii="Tiro Bangla" w:hAnsi="Tiro Bangla" w:eastAsia="Tiro Bangla"/>
          <w:sz w:val="22"/>
        </w:rPr>
        <w:t xml:space="preserve"> 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২৪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মান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৩.১৬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৩.৬১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০.৩১৬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০.৩৬১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৩.১৬</w:t>
      </w:r>
    </w:p>
    <w:p>
      <w:r>
        <w:rPr>
          <w:rFonts w:ascii="Tiro Bangla" w:hAnsi="Tiro Bangla" w:eastAsia="Tiro Bangla"/>
          <w:sz w:val="22"/>
        </w:rPr>
        <w:t xml:space="preserve">৫৮.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একটি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অটোরিক্সার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গতিবেগ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ঘণ্টায়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১৫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৪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কি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মি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হলে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৬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১৬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কি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মি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যেতে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মিনিট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লাগবে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১৮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২৪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২৮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২৪</w:t>
      </w:r>
    </w:p>
    <w:p>
      <w:r>
        <w:rPr>
          <w:rFonts w:ascii="Tiro Bangla" w:hAnsi="Tiro Bangla" w:eastAsia="Tiro Bangla"/>
          <w:sz w:val="22"/>
        </w:rPr>
        <w:t xml:space="preserve">৫৯.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১২১</w:t>
      </w:r>
      <w:r>
        <w:rPr>
          <w:rFonts w:ascii="Tiro Bangla" w:hAnsi="Tiro Bangla" w:eastAsia="Tiro Bangla"/>
          <w:sz w:val="22"/>
        </w:rPr>
        <w:t xml:space="preserve"> ÷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১১</w:t>
      </w:r>
      <w:r>
        <w:rPr>
          <w:rFonts w:ascii="Tiro Bangla" w:hAnsi="Tiro Bangla" w:eastAsia="Tiro Bangla"/>
          <w:sz w:val="22"/>
        </w:rPr>
        <w:t xml:space="preserve"> =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০.০০১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০.০১১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০.০১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০.০০১১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০.০১১</w:t>
      </w:r>
    </w:p>
    <w:p>
      <w:r>
        <w:rPr>
          <w:rFonts w:ascii="Tiro Bangla" w:hAnsi="Tiro Bangla" w:eastAsia="Tiro Bangla"/>
          <w:sz w:val="22"/>
        </w:rPr>
        <w:t xml:space="preserve">৬০.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৩৮৫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০০১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দ্বারা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ভাগ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ভাগফল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হবে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০.২৮৫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০.৩৮৫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২৮৫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৩৮৫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৩৮৫</w:t>
      </w:r>
    </w:p>
    <w:p>
      <w:r>
        <w:rPr>
          <w:rFonts w:ascii="Tiro Bangla" w:hAnsi="Tiro Bangla" w:eastAsia="Tiro Bangla"/>
          <w:sz w:val="22"/>
        </w:rPr>
        <w:t xml:space="preserve">৬১. </w:t>
      </w:r>
      <w:r>
        <w:rPr>
          <w:rFonts w:ascii="Tiro Bangla" w:hAnsi="Tiro Bangla" w:eastAsia="Tiro Bangla"/>
          <w:sz w:val="22"/>
        </w:rPr>
        <w:t>[</w:t>
      </w:r>
      <w:r>
        <w:rPr>
          <w:rFonts w:ascii="Tiro Bangla" w:hAnsi="Tiro Bangla" w:eastAsia="Tiro Bangla"/>
          <w:sz w:val="22"/>
        </w:rPr>
        <w:t>৩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২</w:t>
      </w:r>
      <w:r>
        <w:rPr>
          <w:rFonts w:ascii="Tiro Bangla" w:hAnsi="Tiro Bangla" w:eastAsia="Tiro Bangla"/>
          <w:sz w:val="22"/>
        </w:rPr>
        <w:t>]</w:t>
      </w:r>
      <w:r>
        <w:rPr>
          <w:rFonts w:ascii="Tiro Bangla" w:hAnsi="Tiro Bangla" w:eastAsia="Tiro Bangla"/>
          <w:sz w:val="22"/>
        </w:rPr>
        <w:t xml:space="preserve"> ÷ 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সরল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মান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১৪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৭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৫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১৪</w:t>
      </w:r>
    </w:p>
    <w:p>
      <w:r>
        <w:rPr>
          <w:rFonts w:ascii="Tiro Bangla" w:hAnsi="Tiro Bangla" w:eastAsia="Tiro Bangla"/>
          <w:sz w:val="22"/>
        </w:rPr>
        <w:t xml:space="preserve">৬২.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তমালের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মাসিক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আয়ের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১৭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অংশ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সমান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৮৫০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টাকা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হলে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তার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মাসিক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আয়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৫০০০ টাকা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৫১৬০ টাকা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৫৪০০ টাকা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৫৫০০ টাকা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৫০০০ টাকা</w:t>
      </w:r>
    </w:p>
    <w:p>
      <w:r>
        <w:rPr>
          <w:rFonts w:ascii="Tiro Bangla" w:hAnsi="Tiro Bangla" w:eastAsia="Tiro Bangla"/>
          <w:sz w:val="22"/>
        </w:rPr>
        <w:t xml:space="preserve">৬৩.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এক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ডজন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পেনসিলের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দাম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৭৩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৮০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টাকা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হালি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পেন্সিলের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দাম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টাকা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২৫.৮০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২৪.৬০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২৩.২০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২২.৭৫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২৪.৬০</w:t>
      </w:r>
    </w:p>
    <w:p>
      <w:r>
        <w:rPr>
          <w:rFonts w:ascii="Tiro Bangla" w:hAnsi="Tiro Bangla" w:eastAsia="Tiro Bangla"/>
          <w:sz w:val="22"/>
        </w:rPr>
        <w:t xml:space="preserve">৬৪.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পিতার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বয়স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পুত্রের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বয়সের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৪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পিতার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বয়স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৩৯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বছর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পুত্রের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বয়স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৮ বছর ৪ মাস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৮ বছর ৬ মাস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৮ বছর ৮ মাস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৮ বছর ১০ মাস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৮ বছর ৮ মাস</w:t>
      </w:r>
    </w:p>
    <w:p>
      <w:r>
        <w:rPr>
          <w:rFonts w:ascii="Tiro Bangla" w:hAnsi="Tiro Bangla" w:eastAsia="Tiro Bangla"/>
          <w:sz w:val="22"/>
        </w:rPr>
        <w:t xml:space="preserve">৬৫.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ভাইয়ের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সমানভাবে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মোট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৪৬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হেক্টর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জমি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থাকলে</w:t>
      </w:r>
      <w:r>
        <w:rPr>
          <w:rFonts w:ascii="Tiro Bangla" w:hAnsi="Tiro Bangla" w:eastAsia="Tiro Bangla"/>
          <w:sz w:val="22"/>
        </w:rPr>
        <w:t>-</w:t>
      </w:r>
      <w:r>
        <w:rPr>
          <w:rFonts w:ascii="Tiro Bangla" w:hAnsi="Tiro Bangla" w:eastAsia="Tiro Bangla"/>
          <w:sz w:val="22"/>
        </w:rPr>
        <w:t xml:space="preserve"> [</w:t>
      </w:r>
      <w:r>
        <w:rPr>
          <w:rFonts w:ascii="Tiro Bangla" w:hAnsi="Tiro Bangla" w:eastAsia="Tiro Bangla"/>
          <w:sz w:val="22"/>
        </w:rPr>
        <w:t>১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হেক্টর</w:t>
      </w:r>
      <w:r>
        <w:rPr>
          <w:rFonts w:ascii="Tiro Bangla" w:hAnsi="Tiro Bangla" w:eastAsia="Tiro Bangla"/>
          <w:sz w:val="22"/>
        </w:rPr>
        <w:t xml:space="preserve"> = </w:t>
      </w:r>
      <w:r>
        <w:rPr>
          <w:rFonts w:ascii="Tiro Bangla" w:hAnsi="Tiro Bangla" w:eastAsia="Tiro Bangla"/>
          <w:sz w:val="22"/>
        </w:rPr>
        <w:t>২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৪৭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একর</w:t>
      </w:r>
      <w:r>
        <w:rPr>
          <w:rFonts w:ascii="Tiro Bangla" w:hAnsi="Tiro Bangla" w:eastAsia="Tiro Bangla"/>
          <w:sz w:val="22"/>
        </w:rPr>
        <w:t>]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তাদের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১১৪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৮৫৫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জমি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প্রত্যেকের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হেক্টর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জমি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আছে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১৯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৭৬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একর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হেক্টর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r>
        <w:rPr>
          <w:rFonts w:ascii="Tiro Bangla" w:hAnsi="Tiro Bangla" w:eastAsia="Tiro Bangla"/>
          <w:sz w:val="22"/>
        </w:rPr>
        <w:t xml:space="preserve">৬৬.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রহিমার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বাবার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কাছ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থেকে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নেওয়া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টাকা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মায়ের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কাছ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থেকে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নেওয়া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টাকার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৬.৩৭৫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৬.৩৫৭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৫.৩৭৫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৪.৩৭৫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৬.৩৭৫</w:t>
      </w:r>
    </w:p>
    <w:p>
      <w:r>
        <w:rPr>
          <w:rFonts w:ascii="Tiro Bangla" w:hAnsi="Tiro Bangla" w:eastAsia="Tiro Bangla"/>
          <w:sz w:val="22"/>
        </w:rPr>
        <w:t xml:space="preserve">৬৭.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ভাইয়ের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কাছ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থেকে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নেওয়া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টাকা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মায়ের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কাছ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থেকে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নেওয়া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টাকার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৫.৫২৫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৪.৫৩৫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৪.৫২৬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৪.৫২৫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৪.৫২৫</w:t>
      </w:r>
    </w:p>
    <w:p>
      <w:r>
        <w:rPr>
          <w:rFonts w:ascii="Tiro Bangla" w:hAnsi="Tiro Bangla" w:eastAsia="Tiro Bangla"/>
          <w:sz w:val="22"/>
        </w:rPr>
        <w:t xml:space="preserve">৬৮.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রহিমার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বাবার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কাছ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থেকে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নেওয়া</w:t>
      </w:r>
      <w:r>
        <w:rPr>
          <w:rFonts w:ascii="Tiro Bangla" w:hAnsi="Tiro Bangla" w:eastAsia="Tiro Bangla"/>
          <w:sz w:val="22"/>
        </w:rPr>
        <w:t>-</w:t>
      </w:r>
      <w:r>
        <w:rPr>
          <w:rFonts w:ascii="Tiro Bangla" w:hAnsi="Tiro Bangla" w:eastAsia="Tiro Bangla"/>
          <w:sz w:val="22"/>
        </w:rPr>
        <w:t>টাকার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ভাগের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ভাগ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টাকা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সমান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২৫.৫০ টাকা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২৫.০৫ টাকা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৩৫.৫০ টাকা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২৫.৭৫ টাকা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২৫.৫০ টাকা</w:t>
      </w:r>
    </w:p>
    <w:p>
      <w:r>
        <w:rPr>
          <w:rFonts w:ascii="Tiro Bangla" w:hAnsi="Tiro Bangla" w:eastAsia="Tiro Bangla"/>
          <w:sz w:val="22"/>
        </w:rPr>
        <w:t xml:space="preserve">১. </w:t>
      </w:r>
      <w:r>
        <w:rPr>
          <w:rFonts w:ascii="Tiro Bangla" w:hAnsi="Tiro Bangla" w:eastAsia="Tiro Bangla"/>
          <w:sz w:val="22"/>
        </w:rPr>
        <w:t>১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০০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০০১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৬৯. </w:t>
      </w:r>
      <w:r>
        <w:rPr>
          <w:rFonts w:ascii="Tiro Bangla" w:hAnsi="Tiro Bangla" w:eastAsia="Tiro Bangla"/>
          <w:b w:val="0"/>
          <w:sz w:val="22"/>
        </w:rPr>
        <w:t>প্রথম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সংখ্যাটিকে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দ্বিতীয়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করলে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ভাগফল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১০০০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১.০০০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০.০০১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০.০০০১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১০০০</w:t>
      </w:r>
    </w:p>
    <w:p>
      <w:r>
        <w:rPr>
          <w:rFonts w:ascii="Tiro Bangla" w:hAnsi="Tiro Bangla" w:eastAsia="Tiro Bangla"/>
          <w:sz w:val="22"/>
        </w:rPr>
        <w:t xml:space="preserve">৭০.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দ্বিতীয়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তৃতীয়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দ্বারা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ভাগ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ভাগফল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০.০২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০.০৫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০.০৬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০.১০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০.০৫</w:t>
      </w:r>
    </w:p>
    <w:p>
      <w:r>
        <w:rPr>
          <w:rFonts w:ascii="Tiro Bangla" w:hAnsi="Tiro Bangla" w:eastAsia="Tiro Bangla"/>
          <w:sz w:val="22"/>
        </w:rPr>
        <w:t xml:space="preserve">৭১.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১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দুটির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১.২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০.৮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০.০৮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০.০৪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০.০৮</w:t>
      </w:r>
    </w:p>
    <w:p>
      <w:r>
        <w:rPr>
          <w:rFonts w:ascii="Tiro Bangla" w:hAnsi="Tiro Bangla" w:eastAsia="Tiro Bangla"/>
          <w:sz w:val="22"/>
        </w:rPr>
        <w:t xml:space="preserve">৭২.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২০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০.৫০১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০.০০১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ঘ.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>
      <w:r>
        <w:rPr>
          <w:rFonts w:ascii="Tiro Bangla" w:hAnsi="Tiro Bangla" w:eastAsia="Tiro Bangla"/>
          <w:sz w:val="22"/>
        </w:rPr>
        <w:t xml:space="preserve">৭৩.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২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১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৬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০১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গ.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৮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৮</w:t>
      </w:r>
    </w:p>
    <w:p>
      <w:r>
        <w:rPr>
          <w:rFonts w:ascii="Tiro Bangla" w:hAnsi="Tiro Bangla" w:eastAsia="Tiro Bangla"/>
          <w:sz w:val="22"/>
        </w:rPr>
        <w:t xml:space="preserve">৭৪.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০১৬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৫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৬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৩.২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৪.৮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৫.৬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৬.৪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৫.৬</w:t>
      </w:r>
    </w:p>
    <w:p>
      <w:r>
        <w:rPr>
          <w:rFonts w:ascii="Tiro Bangla" w:hAnsi="Tiro Bangla" w:eastAsia="Tiro Bangla"/>
          <w:sz w:val="22"/>
        </w:rPr>
        <w:t xml:space="preserve">৭৫.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১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২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২.৫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০.০৮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০.০২৫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০.০৮</w:t>
      </w:r>
    </w:p>
    <w:p>
      <w:r>
        <w:rPr>
          <w:rFonts w:ascii="Tiro Bangla" w:hAnsi="Tiro Bangla" w:eastAsia="Tiro Bangla"/>
          <w:sz w:val="22"/>
        </w:rPr>
        <w:t xml:space="preserve">৭৬.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২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৪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দুটির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৭.২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৮.৪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৯.৬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১০.৮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৭.২</w:t>
      </w:r>
    </w:p>
    <w:p>
      <w:r>
        <w:rPr>
          <w:rFonts w:ascii="Tiro Bangla" w:hAnsi="Tiro Bangla" w:eastAsia="Tiro Bangla"/>
          <w:sz w:val="22"/>
        </w:rPr>
        <w:t xml:space="preserve">৭৭.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৫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৬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১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০৫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৩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তিনটি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দশমিক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হলে</w:t>
      </w:r>
      <w:r>
        <w:rPr>
          <w:rFonts w:ascii="Tiro Bangla" w:hAnsi="Tiro Bangla" w:eastAsia="Tiro Bangla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৩৫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সংখ্যাগুলোর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৮৪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৬৮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r>
        <w:rPr>
          <w:rFonts w:ascii="Tiro Bangla" w:hAnsi="Tiro Bangla" w:eastAsia="Tiro Bangla"/>
          <w:sz w:val="22"/>
        </w:rPr>
        <w:t xml:space="preserve">৭৮.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খ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০.৩৭৫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০.৬২৫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০.৭৫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০.৮৭৫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০.৬২৫</w:t>
      </w:r>
    </w:p>
    <w:p>
      <w:r>
        <w:rPr>
          <w:rFonts w:ascii="Tiro Bangla" w:hAnsi="Tiro Bangla" w:eastAsia="Tiro Bangla"/>
          <w:sz w:val="22"/>
        </w:rPr>
        <w:t xml:space="preserve">৭৯.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ক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খ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২৪০৬.২৫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২২০৪.৫০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২১২৬.২৫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২০০৬.২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২৪০৬.২৫</w:t>
      </w:r>
    </w:p>
    <w:p>
      <w:r>
        <w:rPr>
          <w:rFonts w:ascii="Tiro Bangla" w:hAnsi="Tiro Bangla" w:eastAsia="Tiro Bangla"/>
          <w:sz w:val="22"/>
        </w:rPr>
        <w:t xml:space="preserve">৮০.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৮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১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২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৫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৪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৩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অঙ্কগুলো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একবার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মাত্র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ব্যবহার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সাত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ক্ষুদ্রতম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২০১৩৪৫৮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১০২৪৩৫৮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১০২৩৪৫৮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২০১৮৫৪৩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১০২৩৪৫৮</w:t>
      </w:r>
    </w:p>
    <w:p>
      <w:r>
        <w:rPr>
          <w:rFonts w:ascii="Tiro Bangla" w:hAnsi="Tiro Bangla" w:eastAsia="Tiro Bangla"/>
          <w:sz w:val="22"/>
        </w:rPr>
        <w:t xml:space="preserve">৮১.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১০২</w:t>
      </w:r>
      <w:r>
        <w:rPr>
          <w:rFonts w:ascii="Tiro Bangla" w:hAnsi="Tiro Bangla" w:eastAsia="Tiro Bangla"/>
          <w:sz w:val="22"/>
        </w:rPr>
        <w:t xml:space="preserve">      , </w:t>
      </w:r>
      <w:r>
        <w:rPr>
          <w:rFonts w:ascii="Tiro Bangla" w:hAnsi="Tiro Bangla" w:eastAsia="Tiro Bangla"/>
          <w:sz w:val="22"/>
        </w:rPr>
        <w:t>খালি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ঘরে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বসলে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দ্বারা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বিভাজ্য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হবে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০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০</w:t>
      </w:r>
    </w:p>
    <w:p>
      <w:r>
        <w:rPr>
          <w:rFonts w:ascii="Tiro Bangla" w:hAnsi="Tiro Bangla" w:eastAsia="Tiro Bangla"/>
          <w:sz w:val="22"/>
        </w:rPr>
        <w:t xml:space="preserve">৮২.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১৮১</w:t>
      </w:r>
      <w:r>
        <w:rPr>
          <w:rFonts w:ascii="Tiro Bangla" w:hAnsi="Tiro Bangla" w:eastAsia="Tiro Bangla"/>
          <w:sz w:val="22"/>
        </w:rPr>
        <w:t xml:space="preserve">       </w:t>
      </w:r>
      <w:r>
        <w:rPr>
          <w:rFonts w:ascii="Tiro Bangla" w:hAnsi="Tiro Bangla" w:eastAsia="Tiro Bangla"/>
          <w:sz w:val="22"/>
        </w:rPr>
        <w:t>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সংখ্যাটির</w:t>
      </w:r>
      <w:r>
        <w:rPr>
          <w:rFonts w:ascii="Tiro Bangla" w:hAnsi="Tiro Bangla" w:eastAsia="Tiro Bangla"/>
          <w:sz w:val="22"/>
        </w:rPr>
        <w:t xml:space="preserve">       </w:t>
      </w:r>
      <w:r>
        <w:rPr>
          <w:rFonts w:ascii="Tiro Bangla" w:hAnsi="Tiro Bangla" w:eastAsia="Tiro Bangla"/>
          <w:sz w:val="22"/>
        </w:rPr>
        <w:t>চিহ্নিত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স্থানে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নিচের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অঙ্ক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বসালে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তা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দ্বারা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নিঃশেষে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বিভাজ্য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হবে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৪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</w:t>
      </w:r>
    </w:p>
    <w:p>
      <w:r>
        <w:rPr>
          <w:rFonts w:ascii="Tiro Bangla" w:hAnsi="Tiro Bangla" w:eastAsia="Tiro Bangla"/>
          <w:sz w:val="22"/>
        </w:rPr>
        <w:t xml:space="preserve">৮৩.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কোনো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সংখ্যার</w:t>
      </w:r>
      <w:r>
        <w:rPr>
          <w:rFonts w:ascii="Tiro Bangla" w:hAnsi="Tiro Bangla" w:eastAsia="Tiro Bangla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অঙ্কগুলোর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যোগফল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বিভাজ্য।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দশক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দুইটি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গঠিত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ঐ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হবে।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একক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স্থানীয়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অঙ্কটি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শূন্য</w:t>
      </w:r>
      <w:r>
        <w:rPr>
          <w:rFonts w:ascii="Tiro Bangla" w:hAnsi="Tiro Bangla" w:eastAsia="Tiro Bangla"/>
          <w:b w:val="0"/>
          <w:sz w:val="22"/>
        </w:rPr>
        <w:t xml:space="preserve"> (</w:t>
      </w:r>
      <w:r>
        <w:rPr>
          <w:rFonts w:ascii="Tiro Bangla" w:hAnsi="Tiro Bangla" w:eastAsia="Tiro Bangla"/>
          <w:b w:val="0"/>
          <w:sz w:val="22"/>
        </w:rPr>
        <w:t>০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>অথবা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হলে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প্রদত্ত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বিভাজ্য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হবে</w:t>
      </w:r>
      <w:r>
        <w:rPr>
          <w:rFonts w:ascii="Tiro Bangla" w:hAnsi="Tiro Bangla" w:eastAsia="Tiro Bangla"/>
          <w:b w:val="0"/>
          <w:sz w:val="22"/>
        </w:rPr>
        <w:t>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r>
        <w:rPr>
          <w:rFonts w:ascii="Tiro Bangla" w:hAnsi="Tiro Bangla" w:eastAsia="Tiro Bangla"/>
          <w:sz w:val="22"/>
        </w:rPr>
        <w:t xml:space="preserve">৮৪.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১৬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২৫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৬২৫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১৫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৬২৫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তিনটির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ক্ষেত্রে</w:t>
      </w:r>
      <w:r>
        <w:rPr>
          <w:rFonts w:ascii="Tiro Bangla" w:hAnsi="Tiro Bangla" w:eastAsia="Tiro Bangla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সংখ্যাত্রয়ের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= </w:t>
      </w:r>
      <w:r>
        <w:rPr>
          <w:rFonts w:ascii="Tiro Bangla" w:hAnsi="Tiro Bangla" w:eastAsia="Tiro Bangla"/>
          <w:b w:val="0"/>
          <w:sz w:val="22"/>
        </w:rPr>
        <w:t>৪০৬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সংখ্যাত্রয়ের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সা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গু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(</w:t>
      </w:r>
      <w:r>
        <w:rPr>
          <w:rFonts w:ascii="Tiro Bangla" w:hAnsi="Tiro Bangla" w:eastAsia="Tiro Bangla"/>
          <w:b w:val="0"/>
          <w:sz w:val="22"/>
        </w:rPr>
        <w:t>১</w:t>
      </w:r>
      <w:r>
        <w:rPr>
          <w:rFonts w:ascii="Tiro Bangla" w:hAnsi="Tiro Bangla" w:eastAsia="Tiro Bangla"/>
          <w:b w:val="0"/>
          <w:sz w:val="22"/>
        </w:rPr>
        <w:t xml:space="preserve"> + </w:t>
      </w:r>
      <w:r>
        <w:rPr>
          <w:rFonts w:ascii="Tiro Bangla" w:hAnsi="Tiro Bangla" w:eastAsia="Tiro Bangla"/>
          <w:b w:val="0"/>
          <w:sz w:val="22"/>
        </w:rPr>
        <w:t>২য়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  <w:r>
        <w:rPr>
          <w:rFonts w:ascii="Tiro Bangla" w:hAnsi="Tiro Bangla" w:eastAsia="Tiro Bangla"/>
          <w:b w:val="0"/>
          <w:sz w:val="22"/>
        </w:rPr>
        <w:t xml:space="preserve">) </w:t>
      </w:r>
      <w:r>
        <w:rPr>
          <w:rFonts w:ascii="Tiro Bangla" w:hAnsi="Tiro Bangla" w:eastAsia="Tiro Bangla"/>
          <w:b w:val="0"/>
          <w:sz w:val="22"/>
        </w:rPr>
        <w:t xml:space="preserve">× </w:t>
      </w:r>
      <w:r>
        <w:rPr>
          <w:rFonts w:ascii="Tiro Bangla" w:hAnsi="Tiro Bangla" w:eastAsia="Tiro Bangla"/>
          <w:b w:val="0"/>
          <w:sz w:val="22"/>
        </w:rPr>
        <w:t>১০</w:t>
      </w:r>
      <w:r>
        <w:rPr>
          <w:rFonts w:ascii="Tiro Bangla" w:hAnsi="Tiro Bangla" w:eastAsia="Tiro Bangla"/>
          <w:b w:val="0"/>
          <w:sz w:val="22"/>
        </w:rPr>
        <w:t xml:space="preserve"> = </w:t>
      </w:r>
      <w:r>
        <w:rPr>
          <w:rFonts w:ascii="Tiro Bangla" w:hAnsi="Tiro Bangla" w:eastAsia="Tiro Bangla"/>
          <w:b w:val="0"/>
          <w:sz w:val="22"/>
        </w:rPr>
        <w:t>১ম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সংখ্যা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r>
        <w:rPr>
          <w:rFonts w:ascii="Tiro Bangla" w:hAnsi="Tiro Bangla" w:eastAsia="Tiro Bangla"/>
          <w:sz w:val="22"/>
        </w:rPr>
        <w:t xml:space="preserve">৮৫.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কোন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ক্ষুদ্রতম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সাথে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৭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যোগ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যোগফল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২৮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৩২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দ্বারা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নিঃশেষে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বিভাজ্য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হবে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২৩১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২২৪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২১৭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২১০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২১৭</w:t>
      </w:r>
    </w:p>
    <w:p>
      <w:r>
        <w:rPr>
          <w:rFonts w:ascii="Tiro Bangla" w:hAnsi="Tiro Bangla" w:eastAsia="Tiro Bangla"/>
          <w:sz w:val="22"/>
        </w:rPr>
        <w:t xml:space="preserve">৮৬.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ভগ্নাংশগুলোর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ঘ.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>
      <w:r>
        <w:rPr>
          <w:rFonts w:ascii="Tiro Bangla" w:hAnsi="Tiro Bangla" w:eastAsia="Tiro Bangla"/>
          <w:sz w:val="22"/>
        </w:rPr>
        <w:t xml:space="preserve">৮৭. </w:t>
      </w:r>
      <w:r>
        <w:rPr>
          <w:rFonts w:ascii="Tiro Bangla" w:hAnsi="Tiro Bangla" w:eastAsia="Tiro Bangla"/>
          <w:sz w:val="22"/>
        </w:rPr>
        <w:t>১২</w:t>
      </w:r>
      <w:r>
        <w:rPr>
          <w:rFonts w:ascii="Tiro Bangla" w:hAnsi="Tiro Bangla" w:eastAsia="Tiro Bangla"/>
          <w:sz w:val="22"/>
        </w:rPr>
        <w:t>মিটার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বাঁশের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রং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অংশের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পরিমাণ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মিটার।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বাঁশটির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মিটার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রং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বাকি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রইল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৯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১০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১২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১০</w:t>
      </w:r>
    </w:p>
    <w:p>
      <w:r>
        <w:rPr>
          <w:rFonts w:ascii="Tiro Bangla" w:hAnsi="Tiro Bangla" w:eastAsia="Tiro Bangla"/>
          <w:sz w:val="22"/>
        </w:rPr>
        <w:t xml:space="preserve">৮৮. </w:t>
      </w:r>
      <w:r>
        <w:rPr>
          <w:rFonts w:ascii="Tiro Bangla" w:hAnsi="Tiro Bangla" w:eastAsia="Tiro Bangla"/>
          <w:sz w:val="22"/>
        </w:rPr>
        <w:t>১</w:t>
      </w:r>
      <w:r>
        <w:rPr>
          <w:rFonts w:ascii="Tiro Bangla" w:hAnsi="Tiro Bangla" w:eastAsia="Tiro Bangla"/>
          <w:sz w:val="22"/>
        </w:rPr>
        <w:t>এর ২</w:t>
      </w:r>
      <w:r>
        <w:rPr>
          <w:rFonts w:ascii="Tiro Bangla" w:hAnsi="Tiro Bangla" w:eastAsia="Tiro Bangla"/>
          <w:sz w:val="22"/>
        </w:rPr>
        <w:t xml:space="preserve">=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?  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৪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৫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৩</w:t>
      </w:r>
    </w:p>
    <w:p>
      <w:r>
        <w:rPr>
          <w:rFonts w:ascii="Tiro Bangla" w:hAnsi="Tiro Bangla" w:eastAsia="Tiro Bangla"/>
          <w:sz w:val="22"/>
        </w:rPr>
        <w:t xml:space="preserve">৮৯.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১৫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থেকে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৫০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পর্যন্ত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মৌলিক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কয়টি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৯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৭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৮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৯</w:t>
      </w:r>
    </w:p>
    <w:p>
      <w:r>
        <w:rPr>
          <w:rFonts w:ascii="Tiro Bangla" w:hAnsi="Tiro Bangla" w:eastAsia="Tiro Bangla"/>
          <w:sz w:val="22"/>
        </w:rPr>
        <w:t xml:space="preserve">৯০.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ফুলের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গাছ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বর্গমিটার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জায়গা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জুড়ে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বিদ্যমান</w:t>
      </w:r>
      <w:r>
        <w:rPr>
          <w:rFonts w:ascii="Tiro Bangla" w:hAnsi="Tiro Bangla" w:eastAsia="Tiro Bangla"/>
          <w:sz w:val="22"/>
        </w:rPr>
        <w:t xml:space="preserve">? 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৪৮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২৪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১৮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১২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২৪</w:t>
      </w:r>
    </w:p>
    <w:p>
      <w:r>
        <w:rPr>
          <w:rFonts w:ascii="Tiro Bangla" w:hAnsi="Tiro Bangla" w:eastAsia="Tiro Bangla"/>
          <w:sz w:val="22"/>
        </w:rPr>
        <w:t xml:space="preserve">৯১.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বাগানের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অংশ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জুড়ে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ফলের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গাছ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লাগানো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ফাঁকা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অংশের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পরিমাণ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বর্গমিটার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৮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১২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২০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২০</w:t>
      </w:r>
    </w:p>
    <w:p>
      <w:r>
        <w:rPr>
          <w:rFonts w:ascii="Tiro Bangla" w:hAnsi="Tiro Bangla" w:eastAsia="Tiro Bangla"/>
          <w:sz w:val="22"/>
        </w:rPr>
        <w:t xml:space="preserve">৯২.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কোন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সময়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হতে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একটি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বাস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স্ট্যান্ডে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মিনিট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বাস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পৌছে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এবং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মিনিট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অপর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বাস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যাত্রা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শুরু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করে।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সর্বনিম্ন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মিনিট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দুটি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বাস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একই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সাথে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যাত্রা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শুরু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করবে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এবং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বাস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স্ট্যান্ডে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পৌছাবে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৭২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৬৬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৬০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৫৪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৭২</w:t>
      </w:r>
    </w:p>
    <w:p>
      <w:r>
        <w:rPr>
          <w:rFonts w:ascii="Tiro Bangla" w:hAnsi="Tiro Bangla" w:eastAsia="Tiro Bangla"/>
          <w:sz w:val="22"/>
        </w:rPr>
        <w:t xml:space="preserve">৯৩.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এক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ব্যক্তি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২৩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কিলোমিটার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পথের</w:t>
      </w:r>
      <w:r>
        <w:rPr>
          <w:rFonts w:ascii="Tiro Bangla" w:hAnsi="Tiro Bangla" w:eastAsia="Tiro Bangla"/>
          <w:sz w:val="22"/>
        </w:rPr>
        <w:t xml:space="preserve"> ১৪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কি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মি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রিকশাতে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বাকি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রাস্তা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গাড়িতে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গেল।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কি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মি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পথ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গাড়িতে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গেল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৮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৮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৯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৯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৮</w:t>
      </w:r>
    </w:p>
    <w:p>
      <w:r>
        <w:rPr>
          <w:rFonts w:ascii="Tiro Bangla" w:hAnsi="Tiro Bangla" w:eastAsia="Tiro Bangla"/>
          <w:sz w:val="22"/>
        </w:rPr>
        <w:t xml:space="preserve">৯৪.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সবচেয়ে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বেশি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জন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ছাত্রছাত্রীর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মাঝে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ফলগুলো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সমান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ভাগে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ভাগ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দেয়া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যাবে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৪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৭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৮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১২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৮</w:t>
      </w:r>
    </w:p>
    <w:p>
      <w:r>
        <w:rPr>
          <w:rFonts w:ascii="Tiro Bangla" w:hAnsi="Tiro Bangla" w:eastAsia="Tiro Bangla"/>
          <w:sz w:val="22"/>
        </w:rPr>
        <w:t xml:space="preserve">৯৫.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প্রত্যেকে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করে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লিচু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পাবে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৭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৮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১১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৫</w:t>
      </w:r>
    </w:p>
    <w:p>
      <w:r>
        <w:rPr>
          <w:rFonts w:ascii="Tiro Bangla" w:hAnsi="Tiro Bangla" w:eastAsia="Tiro Bangla"/>
          <w:sz w:val="22"/>
        </w:rPr>
        <w:t xml:space="preserve">৯৬.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hAnsi="Cambria Math" w:cs="Kalpurush"/>
                  <w:b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18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7</m:t>
              </m:r>
            </m:den>
          </m:f>
          <m:r>
            <m:rPr>
              <m:sty m:val="bi"/>
            </m:rPr>
            <w:rPr>
              <w:rFonts w:ascii="Cambria Math" w:eastAsia="Vrinda" w:hAnsi="Cambria Math" w:cs="Kalpurush"/>
              <w:sz w:val="22"/>
              <w:szCs w:val="22"/>
            </w:rPr>
            <m:t>,</m:t>
          </m:r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 </m:t>
          </m:r>
          <m:f>
            <m:fPr>
              <m:ctrlPr>
                <w:rPr>
                  <w:rFonts w:ascii="Cambria Math" w:hAnsi="Cambria Math" w:cs="Kalpurush"/>
                  <w:b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44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21</m:t>
              </m:r>
            </m:den>
          </m:f>
          <m:r>
            <m:rPr>
              <m:sty m:val="p"/>
            </m:rPr>
            <w:rPr>
              <w:rFonts w:ascii="Cambria Math" w:eastAsia="Vrinda" w:hAnsi="Cambria Math" w:cs="Kalpurush"/>
              <w:sz w:val="22"/>
              <w:szCs w:val="22"/>
            </w:rPr>
            <m:t xml:space="preserve">, </m:t>
          </m:r>
          <m:f>
            <m:fPr>
              <m:ctrlPr>
                <w:rPr>
                  <w:rFonts w:ascii="Cambria Math" w:hAnsi="Cambria Math" w:cs="Kalpurush"/>
                  <w:b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25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6</m:t>
              </m:r>
            </m:den>
          </m:f>
        </m:oMath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এবং</w:t>
      </w:r>
      <w:r>
        <w:rPr>
          <w:rFonts w:ascii="Tiro Bangla" w:hAnsi="Tiro Bangla" w:eastAsia="Tiro Bangla"/>
          <w:sz w:val="22"/>
        </w:rPr>
        <w:t xml:space="preserve"> </w:t>
      </w:r>
      <w:r>
        <m:oMath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>
          <m:f>
            <m:fPr>
              <m:ctrlPr>
                <w:rPr>
                  <w:rFonts w:ascii="Cambria Math" w:hAnsi="Cambria Math" w:cs="Kalpurush"/>
                  <w:b/>
                  <w:i/>
                  <w:sz w:val="22"/>
                  <w:szCs w:val="22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68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Kalpurush"/>
                  <w:sz w:val="22"/>
                  <w:szCs w:val="22"/>
                </w:rPr>
                <m:t>35</m:t>
              </m:r>
            </m:den>
          </m:f>
        </m:oMath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ভগ্নাংশগুলোকে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মানের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অধঃক্রম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অনুসারে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সাজালে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সঠিক</w:t>
      </w:r>
      <w:r>
        <w:rPr>
          <w:rFonts w:ascii="Tiro Bangla" w:hAnsi="Tiro Bangla" w:eastAsia="Tiro Bangla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ক.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 xml:space="preserve">,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৯৭. </w:t>
      </w:r>
      <w:r>
        <w:rPr>
          <w:rFonts w:ascii="Tiro Bangla" w:hAnsi="Tiro Bangla" w:eastAsia="Tiro Bangla"/>
          <w:b w:val="0"/>
          <w:sz w:val="22"/>
        </w:rPr>
        <w:t>এক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লোক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রিক্সায়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৪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বেগে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ঘণ্টা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মিনিটে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কি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মি</w:t>
      </w:r>
      <w:r>
        <w:rPr>
          <w:rFonts w:ascii="Tiro Bangla" w:hAnsi="Tiro Bangla" w:eastAsia="Tiro Bangla"/>
          <w:b w:val="0"/>
          <w:sz w:val="22"/>
        </w:rPr>
        <w:t xml:space="preserve">. </w:t>
      </w:r>
      <w:r>
        <w:rPr>
          <w:rFonts w:ascii="Tiro Bangla" w:hAnsi="Tiro Bangla" w:eastAsia="Tiro Bangla"/>
          <w:b w:val="0"/>
          <w:sz w:val="22"/>
        </w:rPr>
        <w:t>যেতে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পারবে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৮৪.৭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৯০.৫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৯২.৬৮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৯৬.৬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৯৬.৬</w:t>
      </w:r>
    </w:p>
    <w:p>
      <w:r>
        <w:rPr>
          <w:rFonts w:ascii="Tiro Bangla" w:hAnsi="Tiro Bangla" w:eastAsia="Tiro Bangla"/>
          <w:sz w:val="22"/>
        </w:rPr>
        <w:t xml:space="preserve">৯৮.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কাঁদায়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পানিতে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বাঁশটির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মোট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অংশ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আছে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০.৫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০.৫৪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০.৫৬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০.৪৬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০.৫৪</w:t>
      </w:r>
    </w:p>
    <w:p>
      <w:r>
        <w:rPr>
          <w:rFonts w:ascii="Tiro Bangla" w:hAnsi="Tiro Bangla" w:eastAsia="Tiro Bangla"/>
          <w:sz w:val="22"/>
        </w:rPr>
        <w:t xml:space="preserve">৯৯.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বাঁশটির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মোট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দৈর্ঘ্য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মিটার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১০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১৫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২০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৫</w:t>
      </w:r>
    </w:p>
    <w:p>
      <w:r>
        <w:rPr>
          <w:rFonts w:ascii="Tiro Bangla" w:hAnsi="Tiro Bangla" w:eastAsia="Tiro Bangla"/>
          <w:sz w:val="22"/>
        </w:rPr>
        <w:t xml:space="preserve">১০০.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সাদিয়া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দোকান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থেকে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১৬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২৫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টাকার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মুড়ি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৫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প্যাকেট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৪৩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২০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টাকা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দিয়ে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৬টি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লজেন্স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কিনলে</w:t>
      </w:r>
      <w:r>
        <w:rPr>
          <w:rFonts w:ascii="Tiro Bangla" w:hAnsi="Tiro Bangla" w:eastAsia="Tiro Bangla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>মুড়ির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জন্য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খরচ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৮১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প্রতিটি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লজেন্সের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২০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  <w:r>
        <w:rPr>
          <w:rFonts w:ascii="Tiro Bangla" w:hAnsi="Tiro Bangla" w:eastAsia="Tiro Bangla"/>
          <w:b w:val="0"/>
          <w:sz w:val="22"/>
        </w:rPr>
        <w:t xml:space="preserve"> 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৩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প্যাকেট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মুড়ি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৪টি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লজেন্সের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মোট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দাম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>.</w:t>
      </w:r>
      <w:r>
        <w:rPr>
          <w:rFonts w:ascii="Tiro Bangla" w:hAnsi="Tiro Bangla" w:eastAsia="Tiro Bangla"/>
          <w:b w:val="0"/>
          <w:sz w:val="22"/>
        </w:rPr>
        <w:t>৭৫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টাকা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r>
        <w:rPr>
          <w:rFonts w:ascii="Tiro Bangla" w:hAnsi="Tiro Bangla" w:eastAsia="Tiro Bangla"/>
          <w:sz w:val="22"/>
        </w:rPr>
        <w:t xml:space="preserve">১০১. </w:t>
      </w:r>
      <w:r>
        <w:rPr>
          <w:rFonts w:ascii="Tiro Bangla" w:hAnsi="Tiro Bangla" w:eastAsia="Tiro Bangla"/>
          <w:sz w:val="22"/>
        </w:rPr>
        <w:t>২</w:t>
      </w:r>
      <w:r>
        <w:rPr>
          <w:rFonts w:ascii="Tiro Bangla" w:hAnsi="Tiro Bangla" w:eastAsia="Tiro Bangla"/>
          <w:sz w:val="22"/>
        </w:rPr>
        <w:t>= ক, ১</w:t>
      </w:r>
      <w:r>
        <w:rPr>
          <w:rFonts w:ascii="Tiro Bangla" w:hAnsi="Tiro Bangla" w:eastAsia="Tiro Bangla"/>
          <w:sz w:val="22"/>
        </w:rPr>
        <w:t xml:space="preserve">= খ </w:t>
      </w:r>
      <w:r>
        <w:rPr>
          <w:rFonts w:ascii="Tiro Bangla" w:hAnsi="Tiro Bangla" w:eastAsia="Tiro Bangla"/>
          <w:sz w:val="22"/>
        </w:rPr>
        <w:t>এবং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 xml:space="preserve">= গ </w:t>
      </w:r>
      <w:r>
        <w:rPr>
          <w:rFonts w:ascii="Tiro Bangla" w:hAnsi="Tiro Bangla" w:eastAsia="Tiro Bangla"/>
          <w:sz w:val="22"/>
        </w:rPr>
        <w:t>হলে</w:t>
      </w:r>
      <w:r>
        <w:rPr>
          <w:rFonts w:ascii="Tiro Bangla" w:hAnsi="Tiro Bangla" w:eastAsia="Tiro Bangla"/>
          <w:sz w:val="22"/>
        </w:rPr>
        <w:t>-</w:t>
      </w:r>
    </w:p>
    <w:p>
      <w:pPr>
        <w:spacing w:line="312" w:lineRule="auto" w:before="0" w:after="0"/>
      </w:pPr>
      <w:r>
        <w:t xml:space="preserve">i. </w:t>
      </w:r>
      <w:r>
        <w:rPr>
          <w:rFonts w:ascii="Tiro Bangla" w:hAnsi="Tiro Bangla" w:eastAsia="Tiro Bangla"/>
          <w:b w:val="0"/>
          <w:sz w:val="22"/>
        </w:rPr>
        <w:t xml:space="preserve">খ × গ = </w:t>
      </w:r>
    </w:p>
    <w:p>
      <w:pPr>
        <w:spacing w:line="312" w:lineRule="auto" w:before="0" w:after="0"/>
      </w:pPr>
      <w:r>
        <w:t xml:space="preserve">ii.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এর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খ</w:t>
      </w:r>
      <w:r>
        <w:rPr>
          <w:rFonts w:ascii="Tiro Bangla" w:hAnsi="Tiro Bangla" w:eastAsia="Tiro Bangla"/>
          <w:b w:val="0"/>
          <w:sz w:val="22"/>
        </w:rPr>
        <w:t xml:space="preserve"> ÷</w:t>
      </w:r>
      <w:r>
        <w:rPr>
          <w:rFonts w:ascii="Tiro Bangla" w:hAnsi="Tiro Bangla" w:eastAsia="Tiro Bangla"/>
          <w:b w:val="0"/>
          <w:sz w:val="22"/>
        </w:rPr>
        <w:t xml:space="preserve"> ক</w:t>
      </w:r>
      <w:r>
        <w:rPr>
          <w:rFonts w:ascii="Tiro Bangla" w:hAnsi="Tiro Bangla" w:eastAsia="Tiro Bangla"/>
          <w:b w:val="0"/>
          <w:sz w:val="22"/>
        </w:rPr>
        <w:t xml:space="preserve"> = </w:t>
      </w:r>
    </w:p>
    <w:p>
      <w:pPr>
        <w:spacing w:line="312" w:lineRule="auto" w:before="0" w:after="0"/>
      </w:pPr>
      <w:r>
        <w:t xml:space="preserve">iii. </w:t>
      </w:r>
      <w:r>
        <w:rPr>
          <w:rFonts w:ascii="Tiro Bangla" w:hAnsi="Tiro Bangla" w:eastAsia="Tiro Bangla"/>
          <w:b w:val="0"/>
          <w:sz w:val="22"/>
        </w:rPr>
        <w:t>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-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গ</w:t>
      </w:r>
      <w:r>
        <w:rPr>
          <w:rFonts w:ascii="Tiro Bangla" w:hAnsi="Tiro Bangla" w:eastAsia="Tiro Bangla"/>
          <w:b w:val="0"/>
          <w:sz w:val="22"/>
        </w:rPr>
        <w:t xml:space="preserve"> =</w:t>
      </w:r>
      <w:r>
        <w:rPr>
          <w:rFonts w:ascii="Tiro Bangla" w:hAnsi="Tiro Bangla" w:eastAsia="Tiro Bangla"/>
          <w:b w:val="0"/>
          <w:sz w:val="22"/>
        </w:rPr>
        <w:t xml:space="preserve"> ২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নিচের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কোনটি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সঠিক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i ও 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i ও iii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iiও iii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i, ii ও iii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r>
        <w:rPr>
          <w:rFonts w:ascii="Tiro Bangla" w:hAnsi="Tiro Bangla" w:eastAsia="Tiro Bangla"/>
          <w:sz w:val="22"/>
        </w:rPr>
        <w:t xml:space="preserve">১০২.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কোন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ক্ষুদ্রতম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 xml:space="preserve">ও </w:t>
      </w:r>
      <w:r>
        <w:rPr>
          <w:rFonts w:ascii="Tiro Bangla" w:hAnsi="Tiro Bangla" w:eastAsia="Tiro Bangla"/>
          <w:sz w:val="22"/>
        </w:rPr>
        <w:t>ভগ্নাংশদ্বয়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দ্বারা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বিভাজ্য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হয়</w:t>
      </w:r>
      <w:r>
        <w:rPr>
          <w:rFonts w:ascii="Tiro Bangla" w:hAnsi="Tiro Bangla" w:eastAsia="Tiro Bangla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২৪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২৪</w:t>
      </w:r>
    </w:p>
    <w:p>
      <w:r>
        <w:rPr>
          <w:rFonts w:ascii="Tiro Bangla" w:hAnsi="Tiro Bangla" w:eastAsia="Tiro Bangla"/>
          <w:sz w:val="22"/>
        </w:rPr>
        <w:t xml:space="preserve">১০৩.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০৫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০১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০৪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যোগফল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০.১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০.০১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১.১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০.১</w:t>
      </w:r>
    </w:p>
    <w:p>
      <w:r>
        <w:rPr>
          <w:rFonts w:ascii="Tiro Bangla" w:hAnsi="Tiro Bangla" w:eastAsia="Tiro Bangla"/>
          <w:sz w:val="22"/>
        </w:rPr>
        <w:t xml:space="preserve">১০৪.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 xml:space="preserve">+ </w:t>
      </w:r>
      <w:r>
        <w:rPr>
          <w:rFonts w:ascii="Tiro Bangla" w:hAnsi="Tiro Bangla" w:eastAsia="Tiro Bangla"/>
          <w:sz w:val="22"/>
        </w:rPr>
        <w:t xml:space="preserve">- </w:t>
      </w:r>
      <w:r>
        <w:rPr>
          <w:rFonts w:ascii="Tiro Bangla" w:hAnsi="Tiro Bangla" w:eastAsia="Tiro Bangla"/>
          <w:sz w:val="22"/>
        </w:rPr>
        <w:t xml:space="preserve">=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ক.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>উত্তর</w:t>
      </w:r>
      <w:r>
        <w:rPr>
          <w:rFonts w:ascii="Tiro Bangla" w:hAnsi="Tiro Bangla" w:eastAsia="Tiro Bangla"/>
          <w:b w:val="0"/>
          <w:sz w:val="22"/>
        </w:rPr>
        <w:t xml:space="preserve">: </w:t>
      </w:r>
      <w:r>
        <w:rPr>
          <w:rFonts w:ascii="Tiro Bangla" w:hAnsi="Tiro Bangla" w:eastAsia="Tiro Bangla"/>
          <w:b w:val="0"/>
          <w:sz w:val="22"/>
        </w:rPr>
        <w:t xml:space="preserve">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b w:val="0"/>
          <w:sz w:val="22"/>
        </w:rPr>
        <w:t xml:space="preserve">১০৫. </w:t>
      </w:r>
      <w:r>
        <w:rPr>
          <w:rFonts w:ascii="Tiro Bangla" w:hAnsi="Tiro Bangla" w:eastAsia="Tiro Bangla"/>
          <w:b w:val="0"/>
          <w:sz w:val="22"/>
        </w:rPr>
        <w:t>ভিন্ন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আকৃতির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পাত্রে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যথাক্রমে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৮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১২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ও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১৮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লিটার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পানি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ধরে</w:t>
      </w:r>
      <w:r>
        <w:rPr>
          <w:rFonts w:ascii="Tiro Bangla" w:hAnsi="Tiro Bangla" w:eastAsia="Tiro Bangla"/>
          <w:b w:val="0"/>
          <w:sz w:val="22"/>
        </w:rPr>
        <w:t xml:space="preserve">, </w:t>
      </w:r>
      <w:r>
        <w:rPr>
          <w:rFonts w:ascii="Tiro Bangla" w:hAnsi="Tiro Bangla" w:eastAsia="Tiro Bangla"/>
          <w:b w:val="0"/>
          <w:sz w:val="22"/>
        </w:rPr>
        <w:t>সর্বাধিক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কত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লিটারের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জগ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দ্বারা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পাত্র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তিনটি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পূরণ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করা</w:t>
      </w:r>
      <w:r>
        <w:rPr>
          <w:rFonts w:ascii="Tiro Bangla" w:hAnsi="Tiro Bangla" w:eastAsia="Tiro Bangla"/>
          <w:b w:val="0"/>
          <w:sz w:val="22"/>
        </w:rPr>
        <w:t xml:space="preserve"> </w:t>
      </w:r>
      <w:r>
        <w:rPr>
          <w:rFonts w:ascii="Tiro Bangla" w:hAnsi="Tiro Bangla" w:eastAsia="Tiro Bangla"/>
          <w:b w:val="0"/>
          <w:sz w:val="22"/>
        </w:rPr>
        <w:t>যাবে</w:t>
      </w:r>
      <w:r>
        <w:rPr>
          <w:rFonts w:ascii="Tiro Bangla" w:hAnsi="Tiro Bangla" w:eastAsia="Tiro Bangla"/>
          <w:b w:val="0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৪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৮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</w:t>
      </w:r>
    </w:p>
    <w:p>
      <w:r>
        <w:rPr>
          <w:rFonts w:ascii="Tiro Bangla" w:hAnsi="Tiro Bangla" w:eastAsia="Tiro Bangla"/>
          <w:sz w:val="22"/>
        </w:rPr>
        <w:t xml:space="preserve">১০৬.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দুইটি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সা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গু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'</w:t>
      </w:r>
      <w:r>
        <w:rPr>
          <w:rFonts w:ascii="Tiro Bangla" w:hAnsi="Tiro Bangla" w:eastAsia="Tiro Bangla"/>
          <w:sz w:val="22"/>
        </w:rPr>
        <w:t>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গুণফল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২৭।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একটি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সংখ্যা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হলে</w:t>
      </w:r>
      <w:r>
        <w:rPr>
          <w:rFonts w:ascii="Tiro Bangla" w:hAnsi="Tiro Bangla" w:eastAsia="Tiro Bangla"/>
          <w:sz w:val="22"/>
        </w:rPr>
        <w:t xml:space="preserve">, </w:t>
      </w:r>
      <w:r>
        <w:rPr>
          <w:rFonts w:ascii="Tiro Bangla" w:hAnsi="Tiro Bangla" w:eastAsia="Tiro Bangla"/>
          <w:sz w:val="22"/>
        </w:rPr>
        <w:t>অপরটি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৩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৮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৩</w:t>
      </w:r>
    </w:p>
    <w:p>
      <w:r>
        <w:rPr>
          <w:rFonts w:ascii="Tiro Bangla" w:hAnsi="Tiro Bangla" w:eastAsia="Tiro Bangla"/>
          <w:sz w:val="22"/>
        </w:rPr>
        <w:t xml:space="preserve">১০৭.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১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বিলিয়ন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৩৩৮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মিলিয়ন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৩০০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হাজার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৫২৬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আন্তর্জাতিক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রীতিতে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কমা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বসিয়ে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লিখলে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কোনটি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হবে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১,৩৩৮,৩০০,৫২৬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১৩,৩৮,৩০০,৫২৬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১,৩৩,৮৩,০০,৫২৬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১,৩৩৮,৩০,৫২৬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১,৩৩৮,৩০০,৫২৬</w:t>
      </w:r>
    </w:p>
    <w:p>
      <w:r>
        <w:rPr>
          <w:rFonts w:ascii="Tiro Bangla" w:hAnsi="Tiro Bangla" w:eastAsia="Tiro Bangla"/>
          <w:sz w:val="22"/>
        </w:rPr>
        <w:t xml:space="preserve">১০৮.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০৫</w:t>
      </w:r>
      <w:r>
        <w:rPr>
          <w:rFonts w:ascii="Tiro Bangla" w:hAnsi="Tiro Bangla" w:eastAsia="Tiro Bangla"/>
          <w:sz w:val="22"/>
        </w:rPr>
        <w:t xml:space="preserve"> ×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০০৪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 xml:space="preserve">× </w:t>
      </w:r>
      <w:r>
        <w:rPr>
          <w:rFonts w:ascii="Tiro Bangla" w:hAnsi="Tiro Bangla" w:eastAsia="Tiro Bangla"/>
          <w:sz w:val="22"/>
        </w:rPr>
        <w:t>০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০০০৯</w:t>
      </w:r>
      <w:r>
        <w:rPr>
          <w:rFonts w:ascii="Tiro Bangla" w:hAnsi="Tiro Bangla" w:eastAsia="Tiro Bangla"/>
          <w:sz w:val="22"/>
        </w:rPr>
        <w:t xml:space="preserve"> =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>?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০.০০০০১৮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০.০০০০০১৮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০.০০০০০১১৮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০.০০০০০০১৮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০.০০০০০০১৮</w:t>
      </w:r>
    </w:p>
    <w:p>
      <w:r>
        <w:rPr>
          <w:rFonts w:ascii="Tiro Bangla" w:hAnsi="Tiro Bangla" w:eastAsia="Tiro Bangla"/>
          <w:sz w:val="22"/>
        </w:rPr>
        <w:t xml:space="preserve">১০৯. </w:t>
      </w:r>
      <w:r>
        <w:rPr>
          <w:rFonts w:ascii="Tiro Bangla" w:hAnsi="Tiro Bangla" w:eastAsia="Tiro Bangla"/>
          <w:sz w:val="22"/>
        </w:rPr>
      </w:r>
      <w:r>
        <w:rPr>
          <w:rFonts w:ascii="Tiro Bangla" w:hAnsi="Tiro Bangla" w:eastAsia="Tiro Bangla"/>
          <w:sz w:val="22"/>
        </w:rPr>
        <w:t>একটি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অ্যালুমিনিয়াম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লোহার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পাতের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দৈর্ঘ্য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যথাক্রমে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৭২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সে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মি</w:t>
      </w:r>
      <w:r>
        <w:rPr>
          <w:rFonts w:ascii="Tiro Bangla" w:hAnsi="Tiro Bangla" w:eastAsia="Tiro Bangla"/>
          <w:sz w:val="22"/>
        </w:rPr>
        <w:t xml:space="preserve">. </w:t>
      </w:r>
      <w:r>
        <w:rPr>
          <w:rFonts w:ascii="Tiro Bangla" w:hAnsi="Tiro Bangla" w:eastAsia="Tiro Bangla"/>
          <w:sz w:val="22"/>
        </w:rPr>
        <w:t>ও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১০৮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সে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মি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পাত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দুইটি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থেকে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কেটে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নেওয়া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একই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মাপের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সবচেয়ে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বড়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টুকরাটির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দৈর্ঘ্য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কত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সে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>মি</w:t>
      </w:r>
      <w:r>
        <w:rPr>
          <w:rFonts w:ascii="Tiro Bangla" w:hAnsi="Tiro Bangla" w:eastAsia="Tiro Bangla"/>
          <w:sz w:val="22"/>
        </w:rPr>
        <w:t>.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হবে</w:t>
      </w:r>
      <w:r>
        <w:rPr>
          <w:rFonts w:ascii="Tiro Bangla" w:hAnsi="Tiro Bangla" w:eastAsia="Tiro Bangla"/>
          <w:sz w:val="22"/>
        </w:rPr>
        <w:t>? (</w:t>
      </w:r>
      <w:r>
        <w:rPr>
          <w:rFonts w:ascii="Tiro Bangla" w:hAnsi="Tiro Bangla" w:eastAsia="Tiro Bangla"/>
          <w:sz w:val="22"/>
        </w:rPr>
        <w:t>পাতদ্বয়ের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প্রস্থ</w:t>
      </w:r>
      <w:r>
        <w:rPr>
          <w:rFonts w:ascii="Tiro Bangla" w:hAnsi="Tiro Bangla" w:eastAsia="Tiro Bangla"/>
          <w:sz w:val="22"/>
        </w:rPr>
        <w:t xml:space="preserve"> </w:t>
      </w:r>
      <w:r>
        <w:rPr>
          <w:rFonts w:ascii="Tiro Bangla" w:hAnsi="Tiro Bangla" w:eastAsia="Tiro Bangla"/>
          <w:sz w:val="22"/>
        </w:rPr>
        <w:t>একই</w:t>
      </w:r>
      <w:r>
        <w:rPr>
          <w:rFonts w:ascii="Tiro Bangla" w:hAnsi="Tiro Bangla" w:eastAsia="Tiro Bangla"/>
          <w:sz w:val="22"/>
        </w:rPr>
        <w:t>)</w:t>
      </w:r>
    </w:p>
    <w:p>
      <w:r>
        <w:rPr>
          <w:rFonts w:ascii="Tiro Bangla" w:hAnsi="Tiro Bangla" w:eastAsia="Tiro Bangla"/>
          <w:sz w:val="22"/>
        </w:rPr>
        <w:t xml:space="preserve">ক. </w:t>
      </w:r>
      <w:r>
        <w:rPr>
          <w:rFonts w:ascii="Tiro Bangla" w:hAnsi="Tiro Bangla" w:eastAsia="Tiro Bangla"/>
          <w:sz w:val="22"/>
        </w:rPr>
        <w:t>১৬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খ. </w:t>
      </w:r>
      <w:r>
        <w:rPr>
          <w:rFonts w:ascii="Tiro Bangla" w:hAnsi="Tiro Bangla" w:eastAsia="Tiro Bangla"/>
          <w:sz w:val="22"/>
        </w:rPr>
        <w:t>৩৬</w:t>
      </w:r>
      <w:r>
        <w:tab/>
        <w:tab/>
      </w:r>
    </w:p>
    <w:p>
      <w:r>
        <w:rPr>
          <w:rFonts w:ascii="Tiro Bangla" w:hAnsi="Tiro Bangla" w:eastAsia="Tiro Bangla"/>
          <w:sz w:val="22"/>
        </w:rPr>
        <w:t xml:space="preserve">গ. </w:t>
      </w:r>
      <w:r>
        <w:rPr>
          <w:rFonts w:ascii="Tiro Bangla" w:hAnsi="Tiro Bangla" w:eastAsia="Tiro Bangla"/>
          <w:sz w:val="22"/>
        </w:rPr>
        <w:t>১২</w:t>
      </w:r>
      <w:r>
        <w:tab/>
        <w:tab/>
      </w:r>
      <w:r>
        <w:rPr>
          <w:rFonts w:ascii="Tiro Bangla" w:hAnsi="Tiro Bangla" w:eastAsia="Tiro Bangla"/>
          <w:sz w:val="22"/>
        </w:rPr>
        <w:t xml:space="preserve">ঘ. </w:t>
      </w:r>
      <w:r>
        <w:rPr>
          <w:rFonts w:ascii="Tiro Bangla" w:hAnsi="Tiro Bangla" w:eastAsia="Tiro Bangla"/>
          <w:sz w:val="22"/>
        </w:rPr>
        <w:t>৩২</w:t>
      </w:r>
      <w:r>
        <w:tab/>
        <w:tab/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৩৬</w:t>
      </w:r>
    </w:p>
    <w:sectPr w:rsidR="00FC693F" w:rsidRPr="0006063C" w:rsidSect="00034616">
      <w:pgSz w:w="12240" w:h="15336"/>
      <w:pgMar w:top="720" w:right="864" w:bottom="432" w:left="1152" w:header="864" w:footer="288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