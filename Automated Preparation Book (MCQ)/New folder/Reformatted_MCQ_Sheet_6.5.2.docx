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৮৩০৫৬০৪০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৩৪৫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পরিবর্তনের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পরিবর্তন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বৃদ্ধি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হ্রাস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 xml:space="preserve"> 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৫০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অভেকর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গুণোত্তর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কয়েকটি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সর্বাপেক্ষা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ডানদিকের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ঋণাত্মক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শতগুণ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নির্ভর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৫৪১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“</w:t>
      </w:r>
      <w:r>
        <w:rPr>
          <w:rFonts w:ascii="Tiro Bangla" w:hAnsi="Tiro Bangla" w:eastAsia="Tiro Bangla"/>
          <w:b w:val="0"/>
          <w:sz w:val="22"/>
        </w:rPr>
        <w:t>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  <w:r>
        <w:rPr>
          <w:rFonts w:ascii="Tiro Bangla" w:hAnsi="Tiro Bangla" w:eastAsia="Tiro Bangla"/>
          <w:b w:val="0"/>
          <w:sz w:val="22"/>
        </w:rPr>
        <w:t xml:space="preserve">”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০,</w:t>
      </w:r>
      <w:r>
        <w:rPr>
          <w:rFonts w:ascii="Tiro Bangla" w:hAnsi="Tiro Bangla" w:eastAsia="Tiro Bangla"/>
          <w:b w:val="0"/>
          <w:sz w:val="22"/>
        </w:rPr>
        <w:t>০৭০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৩,০০,৭০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৩,০০,০৭০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০,</w:t>
      </w:r>
      <w:r>
        <w:rPr>
          <w:rFonts w:ascii="Tiro Bangla" w:hAnsi="Tiro Bangla" w:eastAsia="Tiro Bangla"/>
          <w:b w:val="0"/>
          <w:sz w:val="22"/>
        </w:rPr>
        <w:t>০৭০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৯৮৭৫৪২১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৮৫৯১২৪৫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১২৪৫৭৯৮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৭৩৪৫৫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তেতাল্লিশ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সাতচল্লিশ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১১১১১১১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১২৩৪৫৬৭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১১১১১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৯৮৭৬৫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৯৯৯৯৯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৯৯৯৯৯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১০৯৭৫৬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৯০৭৬৫১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৯৭৬৫১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অঙ্কসমূহ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)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সাতান্ন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তেইশ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পঁয়ত্রিশ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তিয়াত্তর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বিদেশী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গ্রিক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ল্যাটিন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অন্তর্গত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হিসেবে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৫৪৩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ছকে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অনুযায়ী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অনুর্ধ্ব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চল্লিশ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একশত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৬০০০০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১৫৬৭০০২৫৬১৯৮২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ছাপ্পান্ন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ট্রিলিয়ন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১, </w:t>
      </w:r>
      <w:r>
        <w:rPr>
          <w:rFonts w:ascii="Tiro Bangla" w:hAnsi="Tiro Bangla" w:eastAsia="Tiro Bangla"/>
          <w:b w:val="0"/>
          <w:sz w:val="22"/>
        </w:rPr>
        <w:t>৫৬৭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১০,০০০,০০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১০০০,০০০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১০,০০,০০,০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৬২৩৬০৫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৬৯৯৪০০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৬৯৯৪০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৫৯৯৪০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১৩৬৭০৫২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সাতাত্তরকে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৩১২৩৩৭৯৭৭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৩০১২৩৭৯৭৭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৩১২৩৭৯৭৭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২০৫৬৯৮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২০৫৮৬৯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২০৬৫৮৯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৫০৮৯৬২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৫৮৯৬২০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৫৯৮৫৬০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১০৫৬৭৮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গুণ্য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৪১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ব্যতীত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সকল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১২৯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৪ ও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৯৬৩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৫১৪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৫১৪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৩৫৬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২৯৫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২১৮৪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৫২৭৩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৭৮৩২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২৩৫২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১৫২৪৬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–</w:t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(০)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উভয়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৬০০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৬০২৪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৮৭১৫০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৩১, ৯৩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৭৬২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৭৬২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৭৩৫৯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৬৭৩৯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৩৮৭৫৪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৮৭৬৫০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অবশ্যই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কোনটিই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৩২৩, </w:t>
      </w:r>
      <w:r>
        <w:rPr>
          <w:rFonts w:ascii="Tiro Bangla" w:hAnsi="Tiro Bangla" w:eastAsia="Tiro Bangla"/>
          <w:b w:val="0"/>
          <w:sz w:val="22"/>
        </w:rPr>
        <w:t>৪৩৭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১০০৮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গুণণীয়ক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ড্রামে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'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‘ক’ = ১২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৪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কমপক্ষে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১২০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৩৬৮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৩৬৮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৩৩০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৮৩১৫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২৭৬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২৭৬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দ্বিগুণ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সহমৌলিকগুলোর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সহমৌলিকগুলো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p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q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c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d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cp = </w:t>
      </w:r>
      <w:r>
        <w:rPr>
          <w:rFonts w:ascii="Tiro Bangla" w:hAnsi="Tiro Bangla" w:eastAsia="Tiro Bangla"/>
          <w:b w:val="0"/>
          <w:sz w:val="22"/>
        </w:rPr>
        <w:t>dq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C + p = d + q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d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লঘু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১৯২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ন্যূনতম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পুনরায়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ছোটো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৭৭,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>=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>=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২১৭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চার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পাঁচ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ক+৩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৫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(ভগ্নাংশের লব পূর্ণসংখ্যা)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৯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 পূর্ণ অংশ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-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১৭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 অপ্রকৃত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২০৫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২২৫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২৪৫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 অপকৃত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 × গ + 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খ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অনুপাতে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শতকরায়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দুইটিকেই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অসমতুল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&gt; </w:t>
      </w:r>
      <w:r>
        <w:rPr>
          <w:rFonts w:ascii="Tiro Bangla" w:hAnsi="Tiro Bangla" w:eastAsia="Tiro Bangla"/>
          <w:b w:val="0"/>
          <w:sz w:val="22"/>
        </w:rPr>
        <w:t xml:space="preserve"> &gt;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&gt;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 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২ + ১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হয়নি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১ -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- ১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বৃহত্তম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প্রাপ্ত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রাসেল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৫০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কাজের</w:t>
      </w:r>
      <w:r>
        <w:rPr>
          <w:rFonts w:ascii="Tiro Bangla" w:hAnsi="Tiro Bangla" w:eastAsia="Tiro Bangla"/>
          <w:b w:val="0"/>
          <w:sz w:val="22"/>
        </w:rPr>
        <w:t xml:space="preserve"> ২০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হরগুলির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× ৬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× ৯২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গাণিতিক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অনুরূপ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×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বাহুর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ও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৩ 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÷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÷ ৪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৮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রাকিব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৪২৫০০০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ক =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খ = ১</w:t>
      </w:r>
      <w:r>
        <w:rPr>
          <w:rFonts w:ascii="Tiro Bangla" w:hAnsi="Tiro Bangla" w:eastAsia="Tiro Bangla"/>
          <w:b w:val="0"/>
          <w:sz w:val="22"/>
        </w:rPr>
        <w:t xml:space="preserve">হলে-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ভাগফল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উপরের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কোনটিকঠিন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৮, 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গুনফল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১৬০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এবং ৪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 ল.সা.গু. নিচের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হচ্ছে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BODMAS </w:t>
      </w:r>
      <w:r>
        <w:rPr>
          <w:rFonts w:ascii="Tiro Bangla" w:hAnsi="Tiro Bangla" w:eastAsia="Tiro Bangla"/>
          <w:b w:val="0"/>
          <w:sz w:val="22"/>
        </w:rPr>
        <w:t>শব্দে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S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বুঝানো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যোগ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বন্ধনীর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৭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ক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</w:t>
      </w:r>
      <w:r>
        <w:rPr>
          <w:rFonts w:ascii="Tiro Bangla" w:hAnsi="Tiro Bangla" w:eastAsia="Tiro Bangla"/>
          <w:b w:val="0"/>
          <w:sz w:val="22"/>
        </w:rPr>
        <w:t>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বিভক্ত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- ৩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১৮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৩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, ২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৫১০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লম্বা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ফিতাকে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এর ১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>÷ ১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বিন্দুর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লাঠিটির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৬৭৫৮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১৪৭৪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তমা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দিলো।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আলিফ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বলপেন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৪৯৯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রাবারের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খাতার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রাবারের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দৈনিক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দরুন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শরীরে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০৪৭৫৭২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১টি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ফরিদের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০.০০০০০০০৪৮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০.০০০০০০০৪৮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০৫৭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০১৯৯৫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দূর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৭০৭৯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২৪৬৭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২৬৪৭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২৭৬৪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গুণকে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ডাল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৩০১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০.১১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৭৭৫৫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÷</w:t>
      </w:r>
      <w:r>
        <w:rPr>
          <w:rFonts w:ascii="Tiro Bangla" w:hAnsi="Tiro Bangla" w:eastAsia="Tiro Bangla"/>
          <w:b w:val="0"/>
          <w:sz w:val="22"/>
        </w:rPr>
        <w:t xml:space="preserve"> ০.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০০০০০০০০০৬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০০০০০০০০৬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৭৫৮৪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অটোরিক্সার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গতিবেগ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১২১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÷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তমালের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৫১৬০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প্রত্যেকের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১.০০০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২.৫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০.০২৫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২২০৪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২০১৩৪৫৮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১০২৪৩৫৮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২০১৮৫৪৩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১৮১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>-</w:t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(০)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অঙ্কগুলোর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(১ + ২য় সংখ্যা)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৪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জায়গা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ফাঁকা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পথের</w:t>
      </w:r>
      <w:r>
        <w:rPr>
          <w:rFonts w:ascii="Tiro Bangla" w:hAnsi="Tiro Bangla" w:eastAsia="Tiro Bangla"/>
          <w:b w:val="0"/>
          <w:sz w:val="22"/>
        </w:rPr>
        <w:t xml:space="preserve"> 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রিকশাতে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পথ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ছাত্রছাত্রীর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44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21</m:t>
              </m:r>
            </m:den>
          </m:f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35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৮৪.৭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৯০.৫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৯২.৬৮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৯৬.৬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৯৬.৬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০.৫৪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০.৫৬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০.৪৬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০.৫৪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সাদিয়া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মুড়ির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প্রতিটি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= ক, ১</w:t>
      </w:r>
      <w:r>
        <w:rPr>
          <w:rFonts w:ascii="Tiro Bangla" w:hAnsi="Tiro Bangla" w:eastAsia="Tiro Bangla"/>
          <w:b w:val="0"/>
          <w:sz w:val="22"/>
        </w:rPr>
        <w:t xml:space="preserve">= খ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গ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খ × গ 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ক</w:t>
      </w:r>
      <w:r>
        <w:rPr>
          <w:rFonts w:ascii="Tiro Bangla" w:hAnsi="Tiro Bangla" w:eastAsia="Tiro Bangla"/>
          <w:b w:val="0"/>
          <w:sz w:val="22"/>
        </w:rPr>
        <w:t xml:space="preserve"> 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২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১.১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অ্যালুমিনিয়াম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পাতদ্বয়ের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</w:p>
    <w:sectPr w:rsidR="00FC693F" w:rsidRPr="0006063C" w:rsidSect="00034616">
      <w:pgSz w:w="12240" w:h="15336"/>
      <w:pgMar w:top="720" w:right="864" w:bottom="432" w:left="1152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