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উত্ত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>ঃ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ব্যাখ্যা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djkfjhbushg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ils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সদফভ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hAnsi="Nirmala UI" w:cs="Nirmala UI"/>
              <w:sz w:val="22"/>
              <w:szCs w:val="22"/>
            </w:rPr>
            <m:t>সদফগভ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আএরঘে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(ক)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(ক)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উত্ত</w:t>
      </w:r>
      <w:r>
        <w:rPr>
          <w:rFonts w:ascii="Tiro Bangla" w:hAnsi="Tiro Bangla" w:eastAsia="Tiro Bangla"/>
          <w:b w:val="0"/>
          <w:sz w:val="22"/>
        </w:rPr>
        <w:t>রঃ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(ক)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(১ + ২য় সংখ্যা)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