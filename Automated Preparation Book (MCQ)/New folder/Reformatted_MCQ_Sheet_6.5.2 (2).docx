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>সংখ্যায়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+xy+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অবস্থানের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জন্য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বলে</w:t>
      </w:r>
      <w:r>
        <w:rPr>
          <w:rFonts w:ascii="Tiro Bangla" w:hAnsi="Tiro Bangla" w:eastAsia="Tiro Bangla"/>
          <w:b w:val="0"/>
          <w:sz w:val="22"/>
        </w:rPr>
        <w:t xml:space="preserve">? </w:t>
      </w: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১.১: </w:t>
      </w:r>
      <w:r>
        <w:rPr>
          <w:rFonts w:ascii="Tiro Bangla" w:hAnsi="Tiro Bangla" w:eastAsia="Tiro Bangla"/>
          <w:b w:val="0"/>
          <w:sz w:val="22"/>
        </w:rPr>
        <w:t>অঙ্কপাতন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+xy+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+xy+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+xy+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+x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+pq+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q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z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e</m:t>
              </m:r>
            </m:den>
          </m:f>
          <m:r>
            <w:rPr>
              <w:rFonts w:ascii="Cambria Math" w:eastAsia="Vrinda" w:hAnsi="Cambria Math" w:cs="Kalpurush"/>
              <w:sz w:val="22"/>
              <w:szCs w:val="22"/>
            </w:rPr>
            <m:t>+2z+5y-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p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e</m:t>
              </m:r>
            </m:den>
          </m:f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+xy+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+xy+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+xy+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+x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>সাত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কতগুণ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যদি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অঙ্কদ্বয়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 xml:space="preserve">? </w:t>
      </w: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১.১: </w:t>
      </w:r>
      <w:r>
        <w:rPr>
          <w:rFonts w:ascii="Tiro Bangla" w:hAnsi="Tiro Bangla" w:eastAsia="Tiro Bangla"/>
          <w:b w:val="0"/>
          <w:sz w:val="22"/>
        </w:rPr>
        <w:t>অঙ্কপাতন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১০০০০০</m:t>
          </m:r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 সাধারণ লেখা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১০০০০০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১০০০০</m:t>
          </m:r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 সাধারণ লেখা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১০০০০</m:t>
          </m:r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</m:t>
              </m: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num>
            <m:den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১০০০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 সাধারণ লেখা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১০০০০০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</m:t>
              </m: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num>
            <m:den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১০০০০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 সাধারণ লেখা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১০০০০০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</m:t>
              </m: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num>
            <m:den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১০০০০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 সাধারণ লেখা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১০০০০০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>৮৩০৫৬০৪০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সার্থক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১.১: </w:t>
      </w:r>
      <w:r>
        <w:rPr>
          <w:rFonts w:ascii="Tiro Bangla" w:hAnsi="Tiro Bangla" w:eastAsia="Tiro Bangla"/>
          <w:b w:val="0"/>
          <w:sz w:val="22"/>
        </w:rPr>
        <w:t>অঙ্কপাতন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৫</m:t>
          </m:r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৫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>৩৪৫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স্বকীয়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+xy+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+pq+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q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z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e</m:t>
              </m:r>
            </m:den>
          </m:f>
          <m:r>
            <w:rPr>
              <w:rFonts w:ascii="Cambria Math" w:eastAsia="Vrinda" w:hAnsi="Cambria Math" w:cs="Kalpurush"/>
              <w:sz w:val="22"/>
              <w:szCs w:val="22"/>
            </w:rPr>
            <m:t>+2z+5y-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p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e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+pq+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q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পরিবর্তনের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স্বকীয়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 xml:space="preserve">? </w:t>
      </w: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১.১: </w:t>
      </w:r>
      <w:r>
        <w:rPr>
          <w:rFonts w:ascii="Tiro Bangla" w:hAnsi="Tiro Bangla" w:eastAsia="Tiro Bangla"/>
          <w:b w:val="0"/>
          <w:sz w:val="22"/>
        </w:rPr>
        <w:t>অঙ্কপাতন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পরিবর্তন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বৃদ্ধি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পায়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একই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থাকে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হ্রাস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পায়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একই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থাকে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Nirmala UI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Nirmala UI" w:cs="Nirmala U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Nirmala UI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Nirmala UI" w:cs="Nirmala UI"/>
              <w:sz w:val="22"/>
              <w:szCs w:val="22"/>
            </w:rPr>
            <m:t>+xy</m:t>
          </m:r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প্রতীক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Nirmala UI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Nirmala UI" w:cs="Nirmala U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Nirmala UI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Nirmala UI" w:cs="Nirmala UI"/>
              <w:sz w:val="22"/>
              <w:szCs w:val="22"/>
            </w:rPr>
            <m:t>+xy</m:t>
          </m:r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১০০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>৬৪৪০৫৬৩১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অযুত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  <w:lang w:bidi="bn-IN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equation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eq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শূন্য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বাম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তৃতীয়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  <w:lang w:bidi="bn-IN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equation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eq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৪র্থ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  <w:lang w:bidi="bn-IN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equation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eq</m:t>
              </m:r>
            </m:den>
          </m:f>
          <m:r>
            <w:rPr>
              <w:rFonts w:ascii="Cambria Math" w:eastAsia="Vrinda" w:hAnsi="Cambria Math" w:cs="Kalpurush"/>
              <w:sz w:val="22"/>
              <w:szCs w:val="22"/>
              <w:lang w:bidi="bn-IN"/>
            </w:rPr>
            <m:t xml:space="preserve"> </m:t>
          </m:r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  <w:lang w:bidi="bn-IN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equation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eq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বিদ্যমান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>পাটিগণিতে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প্রতীকের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স্বার্থক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নয়টি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দশটি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প্রতীকগুলোকে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বলা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>পাটিগণিতে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প্রতীক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৫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</m:t>
          </m:r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৫০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১০০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প্রতীকগুলোর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ততোধিক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পাশাপাশি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লেখা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১১. </w:t>
      </w:r>
      <w:r>
        <w:rPr>
          <w:rFonts w:ascii="Tiro Bangla" w:hAnsi="Tiro Bangla" w:eastAsia="Tiro Bangla"/>
          <w:b w:val="0"/>
          <w:sz w:val="22"/>
        </w:rPr>
        <w:t>শূন্য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বলে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অমূলদ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বিজোড়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>ছয়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অভেকর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কতগুণ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৪০০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গুণোত্তর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কয়েকটি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পাশাপাশি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লিখলে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সর্বাপেক্ষা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ডানদিকের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ধরনের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ঋণাত্মক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স্বকীয়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শতগুণ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স্বকীয়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কিসের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নির্ভর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অঙ্কপাতন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বিভাজ্যতা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অবস্থান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অবস্থান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>৬৪৪০৫৬৩১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অযুত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শূন্য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বাম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তৃতীয়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৪র্থ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বিদ্যমান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>পাটিগণিতে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প্রতীকের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স্বার্থক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নয়টি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দশটি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প্রতীকগুলোকে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বলা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প্রতীক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সার্থক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৫৪১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>শেষ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চারটি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অভক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স্বকীয়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অযুতের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শূন্য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থাকলে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কিভাবে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পড়তে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পঁচাশি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আট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পঁচাশি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আট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পাঁচশ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আট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>“</w:t>
      </w:r>
      <w:r>
        <w:rPr>
          <w:rFonts w:ascii="Tiro Bangla" w:hAnsi="Tiro Bangla" w:eastAsia="Tiro Bangla"/>
          <w:b w:val="0"/>
          <w:sz w:val="22"/>
        </w:rPr>
        <w:t>ত্রিশ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সত্তর</w:t>
      </w:r>
      <w:r>
        <w:rPr>
          <w:rFonts w:ascii="Tiro Bangla" w:hAnsi="Tiro Bangla" w:eastAsia="Tiro Bangla"/>
          <w:b w:val="0"/>
          <w:sz w:val="22"/>
        </w:rPr>
        <w:t xml:space="preserve">”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লিখলে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০৭০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০,</w:t>
      </w:r>
      <w:r>
        <w:rPr>
          <w:rFonts w:ascii="Tiro Bangla" w:hAnsi="Tiro Bangla" w:eastAsia="Tiro Bangla"/>
          <w:b w:val="0"/>
          <w:sz w:val="22"/>
        </w:rPr>
        <w:t>০৭০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৩,০০,৭০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৩,০০,০৭০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০,</w:t>
      </w:r>
      <w:r>
        <w:rPr>
          <w:rFonts w:ascii="Tiro Bangla" w:hAnsi="Tiro Bangla" w:eastAsia="Tiro Bangla"/>
          <w:b w:val="0"/>
          <w:sz w:val="22"/>
        </w:rPr>
        <w:t>০৭০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কিন্তু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লিখতে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লাগবে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৭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৯৮৭৫৪২১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৮৫৯১২৪৫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১২৪৫৭৮৯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১২৪৫৭৯৮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১২৪৫৭৮৯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>৭৩৪৫৫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বিপরীতভাবে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সাজিয়ে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কথায়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পঞ্চান্ন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সাঁইত্রিশ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পঞ্চান্ন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চারশ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সাঁইত্রিশ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পঞ্চান্ন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তেতাল্লিশ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পঞ্চান্ন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সাতচল্লিশ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পঞ্চান্ন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চারশ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সাঁইত্রিশ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১০০০০০০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১১১১১১১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১২৩৪৫৬৭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৯৯৯৯৯৯৯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১০০০০০০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১১১১১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৯০০০০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৯৮৭৬৫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৯৯৯৯৯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৯৯৯৯৯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১০৯৭৫৬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৯৭৬৫১০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৯০৭৬৫১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৯৭৬৫১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৯৭৬৫১০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অঙ্কসমূহ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সহকারী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কথায়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 (</w:t>
      </w:r>
      <w:r>
        <w:rPr>
          <w:rFonts w:ascii="Tiro Bangla" w:hAnsi="Tiro Bangla" w:eastAsia="Tiro Bangla"/>
          <w:b w:val="0"/>
          <w:sz w:val="22"/>
        </w:rPr>
        <w:t>প্রত্যেক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)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বিশ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সাতান্ন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তেইশ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সত্তর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বিশ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পঁয়ত্রিশ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পঁচিশ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তিয়াত্তর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বিশ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সাতান্ন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৪৫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৬৭৮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অনুসরণ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হয়েছে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দেশীয়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বিদেশী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গ্রিক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ল্যাটিন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দেশীয়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আগের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৯৯৯৯৯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৯৯৯৯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৯৯৯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৯৯৯৯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>পরপর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যেকোনো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ঐ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অন্তর্গত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কতগুণ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৯০০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>দেশীয়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সংখ্যাপঠন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অযুত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তত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পড়া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নিযুত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তত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হিসেবে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পড়া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হাজারের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সর্বোচ্চ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লেখা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যায়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৪৩০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৮৯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৪৩০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৩৪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৮৯০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৪৫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৭৮৯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৪৩০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৪৩০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৮৭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৫৪৩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৩৪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৮৯০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৪৫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৭৮৯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৪৫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৭৮৯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>১০০০০০০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দশ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নিযুত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বসাতে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তিন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চার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তিন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৩৬.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ছকে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লিখিত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পদ্ধতিতে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পড়লে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একশ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এগারো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এগারো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এগারো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এগারো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এগারো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এগারো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একশ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এগারো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৯০০০০০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গণনার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গণনা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পদ্ধতি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অনুযায়ী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সর্বোচ্চ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লেখা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এক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দুই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তিন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চার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তিন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ডানদিক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বসানো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হাজারের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অনুর্ধ্ব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লেখা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যায়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কথায়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২০৪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বিশ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চল্লিশ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দুইশ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দুইশ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>দেশীয়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পদ্ধতিতে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লিখিত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দশ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একশত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>১০০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৪৩.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৫০০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৬০০০০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৬০০০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>১৫৬৭০০২৫৬১৯৮২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দেশীয়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ছাপ্পান্ন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পঁচিশ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একষট্টি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বিরাশি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ট্রিলিয়ন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সাতষট্টি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একষট্টি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বিরাশি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রূপান্তরিত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iv. </w:t>
      </w:r>
      <w:r>
        <w:rPr>
          <w:rFonts w:ascii="Tiro Bangla" w:hAnsi="Tiro Bangla" w:eastAsia="Tiro Bangla"/>
          <w:b w:val="0"/>
          <w:sz w:val="22"/>
        </w:rPr>
        <w:t xml:space="preserve">১, </w:t>
      </w:r>
      <w:r>
        <w:rPr>
          <w:rFonts w:ascii="Tiro Bangla" w:hAnsi="Tiro Bangla" w:eastAsia="Tiro Bangla"/>
          <w:b w:val="0"/>
          <w:sz w:val="22"/>
        </w:rPr>
        <w:t>৫৬৭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০০২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৫০০০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তৃতীয়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১০,০০০,০০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১,০০০,০০০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১০০০,০০০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১০,০০,০০,০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১,০০০,০০০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>সহকারী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>৬২৩৬০৫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৬৯৯৪০০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৫৯৯৪০০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৬৯৯৪০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৫৯৯৪০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৫৯৯৪০০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>১৩৬৭০৫২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দেশীয়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লিখলে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৩৬৭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০৫২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৬৭০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৬৭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০৫২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৬৭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৬৭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০৫২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>তিন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বারো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সাঁইত্রিশ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সাতাত্তরকে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৩০১২৩৩৭৯৭৭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৩১২৩৩৭৯৭৭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৩০১২৩৭৯৭৭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৩১২৩৭৯৭৭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৩০১২৩৩৭৯৭৭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>দেশীয়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সম্পর্ক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অনুসারে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২০০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১৩২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৫৫.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বেশি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১০০০০০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১০০০০০০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১০০০০০০০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১০০০০০০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অযুত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শূন্য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কিভাবে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পড়তে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আটশ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পঞ্চাশ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আট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পঞ্চাশ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পঁচাশি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আট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আটশ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পঞ্চাশ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৫৭.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২০৫৬৮৯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২০৫৬৯৮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২০৫৮৬৯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২০৬৫৮৯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২০৫৬৮৯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শুরু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৫০৮৯৬২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৫৮৯৬২০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৫৯৮৫৬০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৫৯৮৬২০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৫৯৮৬২০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১০৫৬৭৮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সার্থক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বিদ্যমান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বিদ্যমান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>৫০০০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কিন্তু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চার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৯৯৯৯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৪৯৯৯৯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চার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৫০০০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৬১. </w:t>
      </w:r>
      <w:r>
        <w:rPr>
          <w:rFonts w:ascii="Tiro Bangla" w:hAnsi="Tiro Bangla" w:eastAsia="Tiro Bangla"/>
          <w:b w:val="0"/>
          <w:sz w:val="22"/>
        </w:rPr>
        <w:t>কোম্পানির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আয়কে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দেশীয়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২১৩৩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২১৩৩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২১৩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২১৩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২১৩৩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৬২.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কোম্পানির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কিভাবে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পড়তে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৩৩৬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১৩৩৬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৩৩৬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৩৩৬৩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৩৩৬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৬৩. </w:t>
      </w:r>
      <w:r>
        <w:rPr>
          <w:rFonts w:ascii="Tiro Bangla" w:hAnsi="Tiro Bangla" w:eastAsia="Tiro Bangla"/>
          <w:b w:val="0"/>
          <w:sz w:val="22"/>
        </w:rPr>
        <w:t>দশ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কিন্তু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সর্বনিম্ন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৬৪.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>কোটিতে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২০০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২০০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একমাত্র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৭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পর্যন্ত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পর্যন্ত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৬টি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৪টি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১৯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৩৭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বলা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গুণ্য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গুণক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উৎপাদক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উৎপাদক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৩১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৭৩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৩১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৯. 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>৬০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১০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১১.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উৎপাদক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যৌগিক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৪১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৫৯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৬৩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৬৩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১১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৯৮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৯৭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প্রথমটি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ব্যতীত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সকল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যৌগিক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যৌগিক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যৌগিক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যৌগিক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সমষ্টি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১৩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১২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অবস্থিত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১৭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ততোধিক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পরস্পর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জোড়াটি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জোড়া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উদ্দীপকের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সহমৌলিক।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নয়।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২৫৫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৫৩০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৬৬৪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৯০০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৯০০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১২৩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১২৯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৩২৯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যেকোনো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শেষ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শূন্য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না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ও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ও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৪ ও 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ও 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ও 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চিহ্নিত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৯৬৩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৮৭৩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৭১১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৫১৪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৫১৪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>৩৫৬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২৭৩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২৯৫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৩১৭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৩২৫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২৭৩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২১৮৪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৫২৭৩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৭৮৩২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৮৫৪২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২১৮৪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>২৩৫২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৩৬.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বিয়োগফল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সর্বদাই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>১৫২৪৬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–</w:t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>(০)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শূন্য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অথবা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প্রদত্ত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ঐ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হবে।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উভয়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হবে।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>৬০০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–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>৬০২৪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চিহ্নিত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–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শূন্য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বিভাজ্য।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৪৩.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৫১৭৮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১০৫৭৮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৫১৭৮০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৮৭১৫০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১০৫৭৮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চিহ্নিত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চিহ্নিত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৭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জোড়া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৩১, ৯৩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৪, 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৪, 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১৭৩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২৮৩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৭৬২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৭৬২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৩২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৬৪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৯৮৭৩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৯৬৭৮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৭৩৫৯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৬৭৩৯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৯৮৭৩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শূন্য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)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>৩৮৭৫৪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৫৫.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৫৬৭৮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৫০৬৭৮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৫৬৭৮০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৮৭৬৫০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৫০৬৭৮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৫৭.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সমষ্টি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২৮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২৮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>১০০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পর্যন্ত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৭৫২৪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চিহ্নিত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>১০৫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উৎপাদক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৬১.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অবশ্যই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প্রত্যেকবার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ভাগশেষ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সংখ্যাসমূহের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>২৮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৭২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>৪২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৫৬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১০৮।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৯.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লঘিষ্ঠ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গরিষ্ঠ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গরিষ্ঠ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লঘিষ্ঠ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গরিষ্ঠ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ততোধিক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যদি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তবে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সংখ্যাদ্বয়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পরস্পর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কীরূপ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বিজোড়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১১.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গরিষ্ঠ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তাদের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কোনটিই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১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১৮২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১৯৪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৩২৩, </w:t>
      </w:r>
      <w:r>
        <w:rPr>
          <w:rFonts w:ascii="Tiro Bangla" w:hAnsi="Tiro Bangla" w:eastAsia="Tiro Bangla"/>
          <w:b w:val="0"/>
          <w:sz w:val="22"/>
        </w:rPr>
        <w:t>৪৩৭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১১৭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২২১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১৬৯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১৯৬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১১৭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২২১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৩৬৫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৪৬৩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ভাগশেষ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>১০০৮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৯৯৮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গুণণীয়ক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৭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প্রতিক্ষেত্রে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>ভিন্ন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আকৃতির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ড্রামে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ধরে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সর্বাধিক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লিটারের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লোহার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তামার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১৬২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নেওয়া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মাপের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টুকরাটি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দৈর্ঘ্যের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>৬৪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জোড়া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বিদ্যমান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৬৩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১৪৭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২৩১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ভাগশেষ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না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২১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২১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'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'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১৯৪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যদি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প্রত্যেকবার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ভাগশেষ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তবে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‘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’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১৯০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‘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’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১৯২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‘ক’ = ১২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গুণনীয়কগুলো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গুণনীয়কগুলোর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বেশি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কয়জন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ছাত্রের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ঐ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ফলগুলো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সমানভাবে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দেওয়া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>প্রত্যেক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লিচু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৫টি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৪টি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>তৃতীয়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উৎপাদক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সর্বোচ্চ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উৎপাদক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বাজবে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৩</m:t>
          </m:r>
          <m:f>
            <m:f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</m:t>
              </m:r>
            </m:num>
            <m:den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২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৪</m:t>
          </m:r>
          <m:f>
            <m:f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</m:t>
              </m:r>
            </m:num>
            <m:den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২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৩</m:t>
          </m:r>
          <m:f>
            <m:f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</m:t>
              </m:r>
            </m:num>
            <m:den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২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>ইউক্লিডীয়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প্রক্রিয়ায়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নির্ণয়ের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কমপক্ষে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সব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১টি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২টি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অর্থ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লঘিষ্ঠ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লঘিষ্ঠ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গরিষ্ঠ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গরিষ্ঠ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লঘিষ্ঠ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৩৬.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১২০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৩৬০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৩৬০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লঘিষ্ঠ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১৮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৩৬৮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৩৬৮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৬০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১২০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৪৩. </w:t>
      </w:r>
      <w:r>
        <w:rPr>
          <w:rFonts w:ascii="Tiro Bangla" w:hAnsi="Tiro Bangla" w:eastAsia="Tiro Bangla"/>
          <w:b w:val="0"/>
          <w:sz w:val="22"/>
        </w:rPr>
        <w:t>ইউক্লিডীয়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পদ্ধতিতে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১৪০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৩৩০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৮৩১৫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২১০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২৪০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২৭৬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৪৮০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২৭৬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>৬৩৯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দ্বিগুণ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৩৬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সংখ্যাগুলোতে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×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×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×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×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অধিক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১০০৮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৪০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>ইউক্লিডীয়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প্রক্রিয়ায়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নির্ণয়ের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সারির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সহমৌলিকগুলোর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ধারাবাহিক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নির্ণেয়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সহমৌলিকগুলো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ভাজকগুলোর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ধারাবাহিক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নির্ণেয়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১০৫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গরিষ্ঠ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১৬৯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১৫৬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১৫৬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৫৫.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১০৮।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এদের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৭২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৭২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৫৭.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২৪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৪।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১২০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p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q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c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d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সত্য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cp = </w:t>
      </w:r>
      <w:r>
        <w:rPr>
          <w:rFonts w:ascii="Tiro Bangla" w:hAnsi="Tiro Bangla" w:eastAsia="Tiro Bangla"/>
          <w:b w:val="0"/>
          <w:sz w:val="22"/>
        </w:rPr>
        <w:t>dq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c × d = p × q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C + p = d + q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p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d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p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q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c × d = p × q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৮০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৮৭০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৯৬০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৬১. </w:t>
      </w:r>
      <w:r>
        <w:rPr>
          <w:rFonts w:ascii="Tiro Bangla" w:hAnsi="Tiro Bangla" w:eastAsia="Tiro Bangla"/>
          <w:b w:val="0"/>
          <w:sz w:val="22"/>
        </w:rPr>
        <w:t>দুটি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৬২.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৪২।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৬৩.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৬৪.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= </w:t>
      </w:r>
      <w:r>
        <w:rPr>
          <w:rFonts w:ascii="Tiro Bangla" w:hAnsi="Tiro Bangla" w:eastAsia="Tiro Bangla"/>
          <w:b w:val="0"/>
          <w:sz w:val="22"/>
        </w:rPr>
        <w:t>৮৪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৪৮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৬৫.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লঘু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অনুপাত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অনুপাত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অনুপাত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সরল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অনুপাত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নাও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পারে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৬৬.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৬৭. </w:t>
      </w:r>
      <w:r>
        <w:rPr>
          <w:rFonts w:ascii="Tiro Bangla" w:hAnsi="Tiro Bangla" w:eastAsia="Tiro Bangla"/>
          <w:b w:val="0"/>
          <w:sz w:val="22"/>
        </w:rPr>
        <w:t>উদ্দীপকের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৪৮০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৪৮০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৬৮. </w:t>
      </w:r>
      <w:r>
        <w:rPr>
          <w:rFonts w:ascii="Tiro Bangla" w:hAnsi="Tiro Bangla" w:eastAsia="Tiro Bangla"/>
          <w:b w:val="0"/>
          <w:sz w:val="22"/>
        </w:rPr>
        <w:t>মেঝেটি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বাধাই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টাইলসের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সারি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কলাম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৬৯. </w:t>
      </w:r>
      <w:r>
        <w:rPr>
          <w:rFonts w:ascii="Tiro Bangla" w:hAnsi="Tiro Bangla" w:eastAsia="Tiro Bangla"/>
          <w:b w:val="0"/>
          <w:sz w:val="22"/>
        </w:rPr>
        <w:t>মেঝেটি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বাধাই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টাইলস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লাগবে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৪৮০০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৫২০০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৫৪০০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৬০০০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৪৮০০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৭০. </w:t>
      </w:r>
      <w:r>
        <w:rPr>
          <w:rFonts w:ascii="Tiro Bangla" w:hAnsi="Tiro Bangla" w:eastAsia="Tiro Bangla"/>
          <w:b w:val="0"/>
          <w:sz w:val="22"/>
        </w:rPr>
        <w:t>শেষ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৭১.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১০১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১৯২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৭২.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</w:t>
      </w:r>
      <w:r>
        <w:rPr>
          <w:rFonts w:ascii="Tiro Bangla" w:hAnsi="Tiro Bangla" w:eastAsia="Tiro Bangla"/>
          <w:b w:val="0"/>
          <w:sz w:val="22"/>
        </w:rPr>
        <w:t>: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৭৩.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প্রথমে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বেজে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সেকেন্ড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বাজতে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লাগল।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ন্যূনতম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সেকেন্ড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পুনরায়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বাজবে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৭৪.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৩০।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অপর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২০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৭৫.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৪৫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৭৬.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৭৭.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৭৮. </w:t>
      </w:r>
      <w:r>
        <w:rPr>
          <w:rFonts w:ascii="Tiro Bangla" w:hAnsi="Tiro Bangla" w:eastAsia="Tiro Bangla"/>
          <w:b w:val="0"/>
          <w:sz w:val="22"/>
        </w:rPr>
        <w:t>১৪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১৬৮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১৫৮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১৬৮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৭৯.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২০৪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২০৪</w:t>
      </w:r>
      <w:r>
        <w:rPr>
          <w:rFonts w:ascii="Tiro Bangla" w:hAnsi="Tiro Bangla" w:eastAsia="Tiro Bangla"/>
          <w:b w:val="0"/>
          <w:sz w:val="22"/>
        </w:rPr>
        <w:t xml:space="preserve">। </w:t>
      </w:r>
      <w:r>
        <w:rPr>
          <w:rFonts w:ascii="Tiro Bangla" w:hAnsi="Tiro Bangla" w:eastAsia="Tiro Bangla"/>
          <w:b w:val="0"/>
          <w:sz w:val="22"/>
        </w:rPr>
        <w:t>ছোটো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৮০. </w:t>
      </w:r>
      <w:r>
        <w:rPr>
          <w:rFonts w:ascii="Tiro Bangla" w:hAnsi="Tiro Bangla" w:eastAsia="Tiro Bangla"/>
          <w:b w:val="0"/>
          <w:sz w:val="22"/>
        </w:rPr>
        <w:t>২৮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৭এবং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৮১.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১১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১৬৫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১৪৩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৩২৩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৪৩৭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৭৭, </w:t>
      </w:r>
      <w:r>
        <w:rPr>
          <w:rFonts w:ascii="Tiro Bangla" w:hAnsi="Tiro Bangla" w:eastAsia="Tiro Bangla"/>
          <w:b w:val="0"/>
          <w:sz w:val="22"/>
        </w:rPr>
        <w:t>১৩৫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১৪৩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৮২.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৮৩.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৮৪.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১২৬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১২৬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৮৫.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>=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>=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৯৬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৮৬.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২১৭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দুই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চার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পাঁচ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১০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১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৮</m:t>
              </m:r>
            </m:den>
          </m:f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১০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৮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১০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ক+১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ক+৩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ক-২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ক-৩</m:t>
              </m:r>
            </m:den>
          </m:f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ক+১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ক-৩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ক-২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ক-২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ক-৩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১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১০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৮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২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den>
          </m:f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২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৫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২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>?</w:t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>(ভগ্নাংশের লব পূর্ণসংখ্যা)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>)/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>)/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>)/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>)/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>)/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বলে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অমূলদ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৪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৯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৬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৬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২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সংখ্যাটিতে পূর্ণ অংশ 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২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পূর্ণসংখ্যা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 xml:space="preserve">×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লব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 xml:space="preserve">+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হর</m:t>
              </m:r>
            </m:num>
            <m:den>
              <m:r>
                <m:rPr>
                  <m:nor/>
                </m:rPr>
                <w:rPr>
                  <w:rFonts w:ascii="Cambria Math" w:eastAsia="Vrinda" w:hAnsi="Kalpurush" w:cs="Kalpurush" w:hint="cs"/>
                  <w:sz w:val="22"/>
                  <w:szCs w:val="22"/>
                  <w:cs/>
                  <w:lang w:bidi="bn-IN"/>
                </w:rPr>
                <m:t>হর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পূর্ণসংখ্যা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 xml:space="preserve">×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লব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 xml:space="preserve">-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হর</m:t>
              </m:r>
            </m:num>
            <m:den>
              <m:r>
                <m:rPr>
                  <m:nor/>
                </m:rPr>
                <w:rPr>
                  <w:rFonts w:ascii="Cambria Math" w:eastAsia="Vrinda" w:hAnsi="Kalpurush" w:cs="Kalpurush" w:hint="cs"/>
                  <w:sz w:val="22"/>
                  <w:szCs w:val="22"/>
                  <w:cs/>
                  <w:lang w:bidi="bn-IN"/>
                </w:rPr>
                <m:t>হর</m:t>
              </m:r>
            </m:den>
          </m:f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পূর্ণসংখ্যা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 xml:space="preserve">× 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হর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 xml:space="preserve"> +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লব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</m:num>
            <m:den>
              <m:r>
                <m:rPr>
                  <m:nor/>
                </m:rPr>
                <w:rPr>
                  <w:rFonts w:ascii="Cambria Math" w:eastAsia="Vrinda" w:hAnsi="Kalpurush" w:cs="Kalpurush" w:hint="cs"/>
                  <w:sz w:val="22"/>
                  <w:szCs w:val="22"/>
                  <w:cs/>
                  <w:lang w:bidi="bn-IN"/>
                </w:rPr>
                <m:t>হর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পূর্ণসংখ্যা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 xml:space="preserve">× </m:t>
              </m:r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লব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 xml:space="preserve"> +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লব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</m:num>
            <m:den>
              <m:r>
                <m:rPr>
                  <m:nor/>
                </m:rPr>
                <w:rPr>
                  <w:rFonts w:ascii="Cambria Math" w:eastAsia="Vrinda" w:hAnsi="Kalpurush" w:cs="Kalpurush" w:hint="cs"/>
                  <w:sz w:val="22"/>
                  <w:szCs w:val="22"/>
                  <w:cs/>
                  <w:lang w:bidi="bn-IN"/>
                </w:rPr>
                <m:t>হর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পূর্ণসংখ্যা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 xml:space="preserve">× 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হর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 xml:space="preserve"> +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লব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</m:num>
            <m:den>
              <m:r>
                <m:rPr>
                  <m:nor/>
                </m:rPr>
                <w:rPr>
                  <w:rFonts w:ascii="Cambria Math" w:eastAsia="Vrinda" w:hAnsi="Kalpurush" w:cs="Kalpurush" w:hint="cs"/>
                  <w:sz w:val="22"/>
                  <w:szCs w:val="22"/>
                  <w:cs/>
                  <w:lang w:bidi="bn-IN"/>
                </w:rPr>
                <m:t>হর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১১.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১৭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১৬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 অপ্রকৃত ভগ্নাংশে প্রকাশ করলে কী হবে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২০৫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১৬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২২৫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১৬</m:t>
              </m:r>
            </m:den>
          </m:f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২৪৫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১৬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২৭৫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১৬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২৭৫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১৬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 অপকৃত ভগ্নাংশে প্রকাশ করলে কী হবে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৮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১১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১৪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 × গ + খ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গ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গ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খ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ক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খ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গ</m:t>
              </m:r>
            </m:den>
          </m:f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খ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খ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গ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ক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খ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গ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যুগল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সমতুল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ও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২১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৬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ও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১২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ও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৪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ও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১০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ও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২১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৮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সমতুল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পরিণত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>৪০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৩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>ভগ্নাংশকে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অনুপাতে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শতকরায়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পূর্ণ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নিয়মে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বিয়োগ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 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–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অপ্রকৃত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দুইটিকেই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পরিণত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অসমতুল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যুগল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ধরনের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সমতুল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প্রকৃত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সমতুল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রূপান্তর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ভগ্নাংশগুলিকে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এই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অধঃক্রম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অনুসারে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সাজালে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&gt; </w:t>
      </w:r>
      <w:r>
        <w:rPr>
          <w:rFonts w:ascii="Tiro Bangla" w:hAnsi="Tiro Bangla" w:eastAsia="Tiro Bangla"/>
          <w:b w:val="0"/>
          <w:sz w:val="22"/>
        </w:rPr>
        <w:t xml:space="preserve"> &gt;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 &gt;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ভগ্নাংশগুলোকে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অধঃক্রম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অনুসারে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সাজালে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যুগল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৩৬.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&lt;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=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সর্বদা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থাকে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=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>ভগ্নাংশগুলোকে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সমহরবিশিষ্ট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>ভগ্নাংশগুলোকে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অধঃক্রমে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সাজালে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>ভগ্নাংশগুলিকে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অধঃক্রমে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সাজালে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>ভগ্নাংশগুলো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ধরনের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সমলব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সমতুল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সমলব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৪৩.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ঊর্ধ্বক্রম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 xml:space="preserve">৭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১০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৭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১০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 xml:space="preserve">৭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 xml:space="preserve">৭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>১০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>ভগ্নাংশগুলোকে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ঊর্ধ্বক্রমে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সাজালে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 xml:space="preserve">২ + 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কেজি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কেজি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কেজি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কেজি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কেজি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কেজি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 xml:space="preserve">৪ -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+ ১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৭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 xml:space="preserve">২ +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>২ + ১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৫৫.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হয়েছে।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হয়নি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মিটার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রইল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৫৭. </w:t>
      </w:r>
      <w:r>
        <w:rPr>
          <w:rFonts w:ascii="Tiro Bangla" w:hAnsi="Tiro Bangla" w:eastAsia="Tiro Bangla"/>
          <w:b w:val="0"/>
          <w:sz w:val="22"/>
        </w:rPr>
        <w:t xml:space="preserve">১ - 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- ১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বিয়োগফল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প্রত্যেকে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লবগুলোর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বৃহত্তম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৬১.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প্রত্যেকে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৬২.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হরগুলোর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৬৩.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ধরনের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দশমিক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প্রকৃত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৬৪.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৬৫.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ধরনের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দশমিক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অপ্রকৃত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৬৬. </w:t>
      </w:r>
      <w:r>
        <w:rPr>
          <w:rFonts w:ascii="Tiro Bangla" w:hAnsi="Tiro Bangla" w:eastAsia="Tiro Bangla"/>
          <w:b w:val="0"/>
          <w:sz w:val="22"/>
        </w:rPr>
        <w:t>মায়ের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নিকট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প্রাপ্ত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স্বর্ণের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৬৭. </w:t>
      </w:r>
      <w:r>
        <w:rPr>
          <w:rFonts w:ascii="Tiro Bangla" w:hAnsi="Tiro Bangla" w:eastAsia="Tiro Bangla"/>
          <w:b w:val="0"/>
          <w:sz w:val="22"/>
        </w:rPr>
        <w:t>আমিনা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ভাইয়ের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গ্রাম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পেল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৬৮. </w:t>
      </w:r>
      <w:r>
        <w:rPr>
          <w:rFonts w:ascii="Tiro Bangla" w:hAnsi="Tiro Bangla" w:eastAsia="Tiro Bangla"/>
          <w:b w:val="0"/>
          <w:sz w:val="22"/>
        </w:rPr>
        <w:t>বাবার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গ্রাম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গ্রাম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৬৯. </w:t>
      </w:r>
      <w:r>
        <w:rPr>
          <w:rFonts w:ascii="Tiro Bangla" w:hAnsi="Tiro Bangla" w:eastAsia="Tiro Bangla"/>
          <w:b w:val="0"/>
          <w:sz w:val="22"/>
        </w:rPr>
        <w:t>রহমান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সাহেব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করলেন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৭০. </w:t>
      </w:r>
      <w:r>
        <w:rPr>
          <w:rFonts w:ascii="Tiro Bangla" w:hAnsi="Tiro Bangla" w:eastAsia="Tiro Bangla"/>
          <w:b w:val="0"/>
          <w:sz w:val="22"/>
        </w:rPr>
        <w:t>তাঁর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৭১. </w:t>
      </w:r>
      <w:r>
        <w:rPr>
          <w:rFonts w:ascii="Tiro Bangla" w:hAnsi="Tiro Bangla" w:eastAsia="Tiro Bangla"/>
          <w:b w:val="0"/>
          <w:sz w:val="22"/>
        </w:rPr>
        <w:t>তাঁর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মূল্য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৭২.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৭৩.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+ ১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৭৪.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৭৫.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৭৬.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এই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ঊর্ধ্বক্রম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অনুসারে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সাজালে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 xml:space="preserve">&lt;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 xml:space="preserve">&lt;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৭৭.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৭৮. </w:t>
      </w:r>
      <w:r>
        <w:rPr>
          <w:rFonts w:ascii="Tiro Bangla" w:hAnsi="Tiro Bangla" w:eastAsia="Tiro Bangla"/>
          <w:b w:val="0"/>
          <w:sz w:val="22"/>
        </w:rPr>
        <w:t xml:space="preserve">২ +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৭৯.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৮০. </w:t>
      </w:r>
      <w:r>
        <w:rPr>
          <w:rFonts w:ascii="Tiro Bangla" w:hAnsi="Tiro Bangla" w:eastAsia="Tiro Bangla"/>
          <w:b w:val="0"/>
          <w:sz w:val="22"/>
        </w:rPr>
        <w:t>রাসেল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৫০</w:t>
      </w:r>
      <w:r>
        <w:rPr>
          <w:rFonts w:ascii="Tiro Bangla" w:hAnsi="Tiro Bangla" w:eastAsia="Tiro Bangla"/>
          <w:b w:val="0"/>
          <w:sz w:val="22"/>
        </w:rPr>
        <w:t>পৃষ্ঠা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বাড়ির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কাজের</w:t>
      </w:r>
      <w:r>
        <w:rPr>
          <w:rFonts w:ascii="Tiro Bangla" w:hAnsi="Tiro Bangla" w:eastAsia="Tiro Bangla"/>
          <w:b w:val="0"/>
          <w:sz w:val="22"/>
        </w:rPr>
        <w:t xml:space="preserve"> ২০</w:t>
      </w:r>
      <w:r>
        <w:rPr>
          <w:rFonts w:ascii="Tiro Bangla" w:hAnsi="Tiro Bangla" w:eastAsia="Tiro Bangla"/>
          <w:b w:val="0"/>
          <w:sz w:val="22"/>
        </w:rPr>
        <w:t>পৃষ্ঠা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সম্পন্ন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করেছে।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পৃষ্ঠা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বাড়ির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রইল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৮১.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সমতুল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তৃতীয়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iii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৮২.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হরগুলির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১৪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=</w:t>
      </w:r>
      <w:r>
        <w:rPr>
          <w:rFonts w:ascii="Tiro Bangla" w:hAnsi="Tiro Bangla" w:eastAsia="Tiro Bangla"/>
          <w:b w:val="0"/>
          <w:sz w:val="22"/>
        </w:rPr>
        <w:t xml:space="preserve"> ১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৮৩. </w:t>
      </w:r>
      <w:r>
        <w:rPr>
          <w:rFonts w:ascii="Tiro Bangla" w:hAnsi="Tiro Bangla" w:eastAsia="Tiro Bangla"/>
          <w:b w:val="0"/>
          <w:sz w:val="22"/>
        </w:rPr>
        <w:t>গণিত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ইংরেজি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অধ্যয়নে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৮৪.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ঘন্টা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কাজকর্ম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৮৫. </w:t>
      </w:r>
      <w:r>
        <w:rPr>
          <w:rFonts w:ascii="Tiro Bangla" w:hAnsi="Tiro Bangla" w:eastAsia="Tiro Bangla"/>
          <w:b w:val="0"/>
          <w:sz w:val="22"/>
        </w:rPr>
        <w:t>বোন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গ্রাম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পেল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৮৬. </w:t>
      </w:r>
      <w:r>
        <w:rPr>
          <w:rFonts w:ascii="Tiro Bangla" w:hAnsi="Tiro Bangla" w:eastAsia="Tiro Bangla"/>
          <w:b w:val="0"/>
          <w:sz w:val="22"/>
        </w:rPr>
        <w:t>বোন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পেল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 xml:space="preserve">× ৬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২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 xml:space="preserve">× ৯২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৬৪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>‘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’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গাণিতিক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প্রয়োগ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অনুরূপ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যোগ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বিয়োগ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গুণ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ভাগ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গুণ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এর ২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৪৩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× ১</w:t>
      </w:r>
      <w:r>
        <w:rPr>
          <w:rFonts w:ascii="Tiro Bangla" w:hAnsi="Tiro Bangla" w:eastAsia="Tiro Bangla"/>
          <w:b w:val="0"/>
          <w:sz w:val="22"/>
        </w:rPr>
        <w:t xml:space="preserve">=?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২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>× ২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সরলমান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১১.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বর্গক্ষেত্রের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বাহুর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ও 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প্রথমটি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ভগ্নাংশদ্বয়ের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বিয়োগফল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>মাঠের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>মাঠের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পরিসীমা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২৫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২৬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২৬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 xml:space="preserve">৩ ÷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÷ ২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১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÷ ৪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>একর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জমির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৮ </w:t>
      </w:r>
      <w:r>
        <w:rPr>
          <w:rFonts w:ascii="Tiro Bangla" w:hAnsi="Tiro Bangla" w:eastAsia="Tiro Bangla"/>
          <w:b w:val="0"/>
          <w:sz w:val="22"/>
        </w:rPr>
        <w:t xml:space="preserve">।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৩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অপরটি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>ভাজক</w:t>
      </w:r>
      <w:r>
        <w:rPr>
          <w:rFonts w:ascii="Tiro Bangla" w:hAnsi="Tiro Bangla" w:eastAsia="Tiro Bangla"/>
          <w:b w:val="0"/>
          <w:sz w:val="22"/>
        </w:rPr>
        <w:t xml:space="preserve"> ১০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৩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৩৫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৩৫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ইটের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ক্ষেত্রফল</w:t>
      </w:r>
      <w:r>
        <w:rPr>
          <w:rFonts w:ascii="Tiro Bangla" w:hAnsi="Tiro Bangla" w:eastAsia="Tiro Bangla"/>
          <w:b w:val="0"/>
          <w:sz w:val="22"/>
        </w:rPr>
        <w:t xml:space="preserve"> ২৪</w:t>
      </w:r>
      <w:r>
        <w:rPr>
          <w:rFonts w:ascii="Tiro Bangla" w:hAnsi="Tiro Bangla" w:eastAsia="Tiro Bangla"/>
          <w:b w:val="0"/>
          <w:sz w:val="22"/>
        </w:rPr>
        <w:t>বর্গমিটার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প্রস্থ</w:t>
      </w:r>
      <w:r>
        <w:rPr>
          <w:rFonts w:ascii="Tiro Bangla" w:hAnsi="Tiro Bangla" w:eastAsia="Tiro Bangla"/>
          <w:b w:val="0"/>
          <w:sz w:val="22"/>
        </w:rPr>
        <w:t xml:space="preserve"> ৫</w:t>
      </w:r>
      <w:r>
        <w:rPr>
          <w:rFonts w:ascii="Tiro Bangla" w:hAnsi="Tiro Bangla" w:eastAsia="Tiro Bangla"/>
          <w:b w:val="0"/>
          <w:sz w:val="22"/>
        </w:rPr>
        <w:t>মিটার।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ইটের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>রাকিব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সাহেবের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মূল্য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মূল্য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৩২০০০০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৩৫০০০০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৪২৫০০০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৪৮০০০০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৪৮০০০০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 xml:space="preserve">ক =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খ = ১</w:t>
      </w:r>
      <w:r>
        <w:rPr>
          <w:rFonts w:ascii="Tiro Bangla" w:hAnsi="Tiro Bangla" w:eastAsia="Tiro Bangla"/>
          <w:b w:val="0"/>
          <w:sz w:val="22"/>
        </w:rPr>
        <w:t xml:space="preserve">হলে-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+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 xml:space="preserve"> 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=</w:t>
      </w:r>
      <w:r>
        <w:rPr>
          <w:rFonts w:ascii="Tiro Bangla" w:hAnsi="Tiro Bangla" w:eastAsia="Tiro Bangla"/>
          <w:b w:val="0"/>
          <w:sz w:val="22"/>
        </w:rPr>
        <w:t xml:space="preserve"> ৭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>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>বাগানটির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>বাগানটির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পরিসীমা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৩৬.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ভাজক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ভাগফল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গুণিতক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, ৪</w:t>
      </w:r>
      <w:r>
        <w:rPr>
          <w:rFonts w:ascii="Tiro Bangla" w:hAnsi="Tiro Bangla" w:eastAsia="Tiro Bangla"/>
          <w:b w:val="0"/>
          <w:sz w:val="22"/>
        </w:rPr>
        <w:t>, ৩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ভগ্নাংশত্রয়ের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হরগুলোর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১৯৫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সবগুলোর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পারে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৪৩. </w:t>
      </w:r>
      <w:r>
        <w:rPr>
          <w:rFonts w:ascii="Tiro Bangla" w:hAnsi="Tiro Bangla" w:eastAsia="Tiro Bangla"/>
          <w:b w:val="0"/>
          <w:sz w:val="22"/>
        </w:rPr>
        <w:t>উপরের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প্রদত্ত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>উপরে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প্রদত্ত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কোনটিকঠিন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>৮, 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২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প্রত্যেক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গরিষ্ঠ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গুনফল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৫৫.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ভগ্নাংশগুলিকে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প্রত্যেক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১৬০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৫৭. </w:t>
      </w:r>
      <w:r>
        <w:rPr>
          <w:rFonts w:ascii="Tiro Bangla" w:hAnsi="Tiro Bangla" w:eastAsia="Tiro Bangla"/>
          <w:b w:val="0"/>
          <w:sz w:val="22"/>
        </w:rPr>
        <w:t xml:space="preserve">৫,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১৩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, 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৬১.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এবং ৪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৫০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৬২.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৭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৬৩.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১০৫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৬৪.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 ল.সা.গু. নিচের 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৬৫.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৬৬.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৬৭.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৬৮.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৬৯.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সমূহের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৭০.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৩</w:t>
      </w:r>
      <w:r>
        <w:rPr>
          <w:rFonts w:ascii="Tiro Bangla" w:hAnsi="Tiro Bangla" w:eastAsia="Tiro Bangla"/>
          <w:b w:val="0"/>
          <w:sz w:val="22"/>
        </w:rPr>
        <w:t>, ৪</w:t>
      </w:r>
      <w:r>
        <w:rPr>
          <w:rFonts w:ascii="Tiro Bangla" w:hAnsi="Tiro Bangla" w:eastAsia="Tiro Bangla"/>
          <w:b w:val="0"/>
          <w:sz w:val="22"/>
        </w:rPr>
        <w:t>, ১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৭১.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হচ্ছে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=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=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= 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৭২.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৭৩. </w:t>
      </w:r>
      <w:r>
        <w:rPr>
          <w:rFonts w:ascii="Tiro Bangla" w:hAnsi="Tiro Bangla" w:eastAsia="Tiro Bangla"/>
          <w:b w:val="0"/>
          <w:sz w:val="22"/>
        </w:rPr>
        <w:t>প্রদত্ত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৭৪. </w:t>
      </w:r>
      <w:r>
        <w:rPr>
          <w:rFonts w:ascii="Tiro Bangla" w:hAnsi="Tiro Bangla" w:eastAsia="Tiro Bangla"/>
          <w:b w:val="0"/>
          <w:sz w:val="22"/>
        </w:rPr>
        <w:t>প্রদত্ত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৭৫. </w:t>
      </w:r>
      <w:r>
        <w:rPr>
          <w:rFonts w:ascii="Tiro Bangla" w:hAnsi="Tiro Bangla" w:eastAsia="Tiro Bangla"/>
          <w:b w:val="0"/>
          <w:sz w:val="22"/>
        </w:rPr>
        <w:t xml:space="preserve">BODMAS </w:t>
      </w:r>
      <w:r>
        <w:rPr>
          <w:rFonts w:ascii="Tiro Bangla" w:hAnsi="Tiro Bangla" w:eastAsia="Tiro Bangla"/>
          <w:b w:val="0"/>
          <w:sz w:val="22"/>
        </w:rPr>
        <w:t>শব্দে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S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বুঝানো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হয়েছে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গুণ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বিয়োগ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যোগ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বিয়োগ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৭৬.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৭৭. </w:t>
      </w:r>
      <w:r>
        <w:rPr>
          <w:rFonts w:ascii="Tiro Bangla" w:hAnsi="Tiro Bangla" w:eastAsia="Tiro Bangla"/>
          <w:b w:val="0"/>
          <w:sz w:val="22"/>
        </w:rPr>
        <w:t>বন্ধনীর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আগে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চিহ্ন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সেখানে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যোগ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বিয়োগ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ভাগ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এর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এর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৭৮.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৭৯. 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× ১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৮০. </w:t>
      </w:r>
      <w:r>
        <w:rPr>
          <w:rFonts w:ascii="Tiro Bangla" w:hAnsi="Tiro Bangla" w:eastAsia="Tiro Bangla"/>
          <w:b w:val="0"/>
          <w:sz w:val="22"/>
        </w:rPr>
        <w:t>সরল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কিসের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বন্ধনী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এর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ভাগ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গুণ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বন্ধনী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৮১.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÷ ৭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৮২.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)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৮৩.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ক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৭২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৮৪.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৮৫.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বর্গক্ষেত্রকে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</w:t>
      </w:r>
      <w:r>
        <w:rPr>
          <w:rFonts w:ascii="Tiro Bangla" w:hAnsi="Tiro Bangla" w:eastAsia="Tiro Bangla"/>
          <w:b w:val="0"/>
          <w:sz w:val="22"/>
        </w:rPr>
        <w:t>স্থ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আয়তক্ষেত্রে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বিভক্ত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৬টি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৬টি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৮৬.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।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অপরটি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৮৭.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মগের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খালি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৮৮.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÷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৮৯.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+ ১</w:t>
      </w:r>
      <w:r>
        <w:rPr>
          <w:rFonts w:ascii="Tiro Bangla" w:hAnsi="Tiro Bangla" w:eastAsia="Tiro Bangla"/>
          <w:b w:val="0"/>
          <w:sz w:val="22"/>
        </w:rPr>
        <w:t xml:space="preserve">- ৩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ভগ্নাংশদ্বয়ের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সরলীকৃত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সরলীকৃত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৯০. </w:t>
      </w:r>
      <w:r>
        <w:rPr>
          <w:rFonts w:ascii="Tiro Bangla" w:hAnsi="Tiro Bangla" w:eastAsia="Tiro Bangla"/>
          <w:b w:val="0"/>
          <w:sz w:val="22"/>
        </w:rPr>
        <w:t>মিরাজ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জমানো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দিল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অংশ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অংশ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৯১.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জমানো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অংশ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অংশ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৯২.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জমানো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৯৩.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৯৪.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আয়তাকার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ক্ষেত্রফল</w:t>
      </w:r>
      <w:r>
        <w:rPr>
          <w:rFonts w:ascii="Tiro Bangla" w:hAnsi="Tiro Bangla" w:eastAsia="Tiro Bangla"/>
          <w:b w:val="0"/>
          <w:sz w:val="22"/>
        </w:rPr>
        <w:t xml:space="preserve"> ১৮ </w:t>
      </w:r>
      <w:r>
        <w:rPr>
          <w:rFonts w:ascii="Tiro Bangla" w:hAnsi="Tiro Bangla" w:eastAsia="Tiro Bangla"/>
          <w:b w:val="0"/>
          <w:sz w:val="22"/>
        </w:rPr>
        <w:t>বর্গ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প্রস্থ</w:t>
      </w:r>
      <w:r>
        <w:rPr>
          <w:rFonts w:ascii="Tiro Bangla" w:hAnsi="Tiro Bangla" w:eastAsia="Tiro Bangla"/>
          <w:b w:val="0"/>
          <w:sz w:val="22"/>
        </w:rPr>
        <w:t xml:space="preserve"> ৩ </w:t>
      </w:r>
      <w:r>
        <w:rPr>
          <w:rFonts w:ascii="Tiro Bangla" w:hAnsi="Tiro Bangla" w:eastAsia="Tiro Bangla"/>
          <w:b w:val="0"/>
          <w:sz w:val="22"/>
        </w:rPr>
        <w:t>মিটার।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৯৫.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, ১</w:t>
      </w:r>
      <w:r>
        <w:rPr>
          <w:rFonts w:ascii="Tiro Bangla" w:hAnsi="Tiro Bangla" w:eastAsia="Tiro Bangla"/>
          <w:b w:val="0"/>
          <w:sz w:val="22"/>
        </w:rPr>
        <w:t>, ২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৯৬.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১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প্রত্যেক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৯৭.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৯৮.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৯৯. </w:t>
      </w:r>
      <w:r>
        <w:rPr>
          <w:rFonts w:ascii="Tiro Bangla" w:hAnsi="Tiro Bangla" w:eastAsia="Tiro Bangla"/>
          <w:b w:val="0"/>
          <w:sz w:val="22"/>
        </w:rPr>
        <w:t>৫১০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লম্বা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ফিতাকে</w:t>
      </w:r>
      <w:r>
        <w:rPr>
          <w:rFonts w:ascii="Tiro Bangla" w:hAnsi="Tiro Bangla" w:eastAsia="Tiro Bangla"/>
          <w:b w:val="0"/>
          <w:sz w:val="22"/>
        </w:rPr>
        <w:t xml:space="preserve"> ৫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পরিমাপের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টুকরা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ফিতাটি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টুকরা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২৫০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১৫০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১০০.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এর ১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১০১.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ভগ্নাংশত্রয়ের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হরগুলোর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৬০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লবগুলোর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পারে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১০২.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>÷ ১</w:t>
      </w:r>
      <w:r>
        <w:rPr>
          <w:rFonts w:ascii="Tiro Bangla" w:hAnsi="Tiro Bangla" w:eastAsia="Tiro Bangla"/>
          <w:b w:val="0"/>
          <w:sz w:val="22"/>
        </w:rPr>
        <w:t>সরলীকরণের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ভগ্নাংশগুলো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সরলীকরণের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১০৩.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=</w:t>
      </w:r>
      <w:r>
        <w:rPr>
          <w:rFonts w:ascii="Tiro Bangla" w:hAnsi="Tiro Bangla" w:eastAsia="Tiro Bangla"/>
          <w:b w:val="0"/>
          <w:sz w:val="22"/>
        </w:rPr>
        <w:t xml:space="preserve"> ৭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১০৪. </w:t>
      </w:r>
      <w:r>
        <w:rPr>
          <w:rFonts w:ascii="Tiro Bangla" w:hAnsi="Tiro Bangla" w:eastAsia="Tiro Bangla"/>
          <w:b w:val="0"/>
          <w:sz w:val="22"/>
        </w:rPr>
        <w:t>আরিফ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সাহেব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করলেন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অংশ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অংশ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১০৫.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মূল্য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১০০০০০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১০৬. </w:t>
      </w:r>
      <w:r>
        <w:rPr>
          <w:rFonts w:ascii="Tiro Bangla" w:hAnsi="Tiro Bangla" w:eastAsia="Tiro Bangla"/>
          <w:b w:val="0"/>
          <w:sz w:val="22"/>
        </w:rPr>
        <w:t>বাগানটির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১৩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১০৭. </w:t>
      </w:r>
      <w:r>
        <w:rPr>
          <w:rFonts w:ascii="Tiro Bangla" w:hAnsi="Tiro Bangla" w:eastAsia="Tiro Bangla"/>
          <w:b w:val="0"/>
          <w:sz w:val="22"/>
        </w:rPr>
        <w:t>বাগানটির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পরিসীমা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৩০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০৫৬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৭৪৬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৬৭৬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৩৭৬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৪৭৬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৪৭৬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+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+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১১১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১১১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লঘিষ্ঠ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০০৫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৫৫৫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৫৫০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৫৫৫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৭১১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৭১১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৭৪৫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সহস্রাংশে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বিদ্যমান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৭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০৬৪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০৪৬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৬০৪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০০৬৪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০৬৪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২২১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০২১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৫৫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১১.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বিন্দুর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২৩৭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সহস্রাংশের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সমষ্টি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>তিন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সমষ্টি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১২৪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১৪০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১৫০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১৫০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>লাঠিটির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সবুজ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২৭৫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>লাঠির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৯৫৭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৯৬৫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৯৭৫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>১০০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০৯৯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৯৯৯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৯৯৯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>১২৫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৯৯১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৯৯১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৬৭৫৮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৪৭৪২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৭৪২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১৪৭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১৪৭৪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৪৭৪২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>৯০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বিয়োগফল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৯৯৮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৯৮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>তমা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দিলো।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কাদায়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উপরে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৫৭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৪৭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১৫৬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বিয়োগফলের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৪৫৪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৪৫৪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৪৫৪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৪৪৫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৪৫৪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>আলিফ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বলপেন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খাতা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কিনলে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৪৯৯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৩৭৭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+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১৪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১৩৫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৮৪২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খাতা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পেন্সিল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রাবারের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মূল্য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খাতা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পেনসিলের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খাতার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পেন্সিল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বেশি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খাতা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পেন্সিলের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রাবারের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০০০৩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০০০০১৫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০৩</w:t>
      </w:r>
      <w:r>
        <w:rPr>
          <w:rFonts w:ascii="Tiro Bangla" w:hAnsi="Tiro Bangla" w:eastAsia="Tiro Bangla"/>
          <w:b w:val="0"/>
          <w:sz w:val="22"/>
        </w:rPr>
        <w:t xml:space="preserve"> 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০০৮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০০০০১২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০০০১২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 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ব্যক্তি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দৈনিক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কিলোক্যালরির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খাবার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ব্যায়াম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কিলোক্যালরি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শক্তি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খাওয়া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ব্যায়ামের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দরুন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শরীরে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কিলোক্যালরি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সঞ্চিত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</w:t>
      </w:r>
      <w:r>
        <w:rPr>
          <w:rFonts w:ascii="Tiro Bangla" w:hAnsi="Tiro Bangla" w:eastAsia="Tiro Bangla"/>
          <w:b w:val="0"/>
          <w:sz w:val="22"/>
        </w:rPr>
        <w:t xml:space="preserve"> 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০৬৫৭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০৫৯২৭৫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০৪৯২৭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০৪৯২৭৫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০৪৭৫৭২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০৪৯২৭৫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৩৬.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লোক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রিক্সায়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বেগে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মিনিটে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যেতে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প্রদত্ত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২৩০৪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২৩০৪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>১টি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বইয়ের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বইয়ের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২০৪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২০২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২০১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>ফরিদের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নিকট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ছিল।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ঐ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কলম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কিনল।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রইল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৩৫০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৩৮০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৩২০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৩৮০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০০২</w:t>
      </w:r>
      <w:r>
        <w:rPr>
          <w:rFonts w:ascii="Tiro Bangla" w:hAnsi="Tiro Bangla" w:eastAsia="Tiro Bangla"/>
          <w:b w:val="0"/>
          <w:sz w:val="22"/>
        </w:rPr>
        <w:t xml:space="preserve"> 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০০০৩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০.০০০০০০০০৬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০.০০০০০০০০৬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লাঠির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লাঠির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হয়েছে।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হয়েছে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</w:t>
      </w:r>
      <w:r>
        <w:rPr>
          <w:rFonts w:ascii="Tiro Bangla" w:hAnsi="Tiro Bangla" w:eastAsia="Tiro Bangla"/>
          <w:b w:val="0"/>
          <w:sz w:val="22"/>
        </w:rPr>
        <w:t xml:space="preserve"> 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০০০৬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০.০০০০০০০৪৮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০.০০০০০০০৪৮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৪৩.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০৫৭</w:t>
      </w:r>
      <w:r>
        <w:rPr>
          <w:rFonts w:ascii="Tiro Bangla" w:hAnsi="Tiro Bangla" w:eastAsia="Tiro Bangla"/>
          <w:b w:val="0"/>
          <w:sz w:val="22"/>
        </w:rPr>
        <w:t xml:space="preserve"> 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০৩৫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০১৯৫৯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০১৯৯৫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০০১৯৫৯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০০১৯৯৫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০০১৯৯৫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গাড়ি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মিনিটে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গেলে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দূর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১১০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১১২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১১৪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১১৬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১১২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ব্যক্তি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মাসে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৮০৭০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৭০৭৯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খরচ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করেন।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সঞ্চয়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২৪৭৬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২৪৬৭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২৬৪৭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২৭৬৪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২৪৭৬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>৫৮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৫৮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গুণকে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দশমিকের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সার্থক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১৬৮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দোকানে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চাল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ডাল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ওজন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চালের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ওজন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ডালের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বেশি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চালের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>৪টি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৩০১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৮টি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ডালের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>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চালের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>কাঁদায়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০.৮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০.৭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০.৫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০.১১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০.৮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৩৫৭৭৫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৫৭৭৫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৫৭৭৫৫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১৩৫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৭৭৫৫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৫৭৭৫৫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৬৩২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২৩৬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২৩৬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৭২৭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২৭২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৭১৫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২৭২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÷</w:t>
      </w:r>
      <w:r>
        <w:rPr>
          <w:rFonts w:ascii="Tiro Bangla" w:hAnsi="Tiro Bangla" w:eastAsia="Tiro Bangla"/>
          <w:b w:val="0"/>
          <w:sz w:val="22"/>
        </w:rPr>
        <w:t xml:space="preserve"> ০.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০.৫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৮০৮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ভাজক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৩৫৬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৪৫৬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১২৫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৩৫৬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৫৫.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× =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০০০০০০০০০৬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এখানে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০.০০০০৩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০.০০০০৩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০০২</w:t>
      </w:r>
      <w:r>
        <w:rPr>
          <w:rFonts w:ascii="Tiro Bangla" w:hAnsi="Tiro Bangla" w:eastAsia="Tiro Bangla"/>
          <w:b w:val="0"/>
          <w:sz w:val="22"/>
        </w:rPr>
        <w:t xml:space="preserve"> 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০৩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০০০০০০০০৬</w:t>
      </w:r>
      <w:r>
        <w:rPr>
          <w:rFonts w:ascii="Tiro Bangla" w:hAnsi="Tiro Bangla" w:eastAsia="Tiro Bangla"/>
          <w:b w:val="0"/>
          <w:sz w:val="22"/>
        </w:rPr>
        <w:t xml:space="preserve">; </w:t>
      </w:r>
      <w:r>
        <w:rPr>
          <w:rFonts w:ascii="Tiro Bangla" w:hAnsi="Tiro Bangla" w:eastAsia="Tiro Bangla"/>
          <w:b w:val="0"/>
          <w:sz w:val="22"/>
        </w:rPr>
        <w:t>এখানে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০০০১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০০০১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৫৭.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৭৫৮৪</w:t>
      </w:r>
      <w:r>
        <w:rPr>
          <w:rFonts w:ascii="Tiro Bangla" w:hAnsi="Tiro Bangla" w:eastAsia="Tiro Bangla"/>
          <w:b w:val="0"/>
          <w:sz w:val="22"/>
        </w:rPr>
        <w:t xml:space="preserve"> ÷</w:t>
      </w:r>
      <w:r>
        <w:rPr>
          <w:rFonts w:ascii="Tiro Bangla" w:hAnsi="Tiro Bangla" w:eastAsia="Tiro Bangla"/>
          <w:b w:val="0"/>
          <w:sz w:val="22"/>
        </w:rPr>
        <w:t xml:space="preserve"> 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৩৬১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অটোরিক্সার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গতিবেগ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যেতে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মিনিট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লাগবে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২৮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১২১</w:t>
      </w:r>
      <w:r>
        <w:rPr>
          <w:rFonts w:ascii="Tiro Bangla" w:hAnsi="Tiro Bangla" w:eastAsia="Tiro Bangla"/>
          <w:b w:val="0"/>
          <w:sz w:val="22"/>
        </w:rPr>
        <w:t xml:space="preserve"> 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১১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৩৮৫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২৮৫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৩৮৫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২৮৫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৩৮৫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৩৮৫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৬১. </w:t>
      </w: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]</w:t>
      </w:r>
      <w:r>
        <w:rPr>
          <w:rFonts w:ascii="Tiro Bangla" w:hAnsi="Tiro Bangla" w:eastAsia="Tiro Bangla"/>
          <w:b w:val="0"/>
          <w:sz w:val="22"/>
        </w:rPr>
        <w:t xml:space="preserve"> ÷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৬২. </w:t>
      </w:r>
      <w:r>
        <w:rPr>
          <w:rFonts w:ascii="Tiro Bangla" w:hAnsi="Tiro Bangla" w:eastAsia="Tiro Bangla"/>
          <w:b w:val="0"/>
          <w:sz w:val="22"/>
        </w:rPr>
        <w:t>তমালের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মাসিক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৮৫০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মাসিক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৫১৬০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৫৪০০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৫৫০০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৬৩.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ডজন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পেনসিলের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হালি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পেন্সিলের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৬৪. </w:t>
      </w:r>
      <w:r>
        <w:rPr>
          <w:rFonts w:ascii="Tiro Bangla" w:hAnsi="Tiro Bangla" w:eastAsia="Tiro Bangla"/>
          <w:b w:val="0"/>
          <w:sz w:val="22"/>
        </w:rPr>
        <w:t>পিতার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বয়স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পুত্রের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বয়সের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পিতার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বয়স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বছর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পুত্রের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বয়স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বছর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মাস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বছর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মাস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বছর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মাস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বছর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মাস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বছর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মাস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৬৫.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ভাইয়ের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সমানভাবে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হেক্টর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জমি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থাকলে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[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হেক্টর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একর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তাদের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১১৪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৮৫৫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জমি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প্রত্যেকের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হেক্টর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জমি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১৯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একর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হেক্টর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৬৬. </w:t>
      </w:r>
      <w:r>
        <w:rPr>
          <w:rFonts w:ascii="Tiro Bangla" w:hAnsi="Tiro Bangla" w:eastAsia="Tiro Bangla"/>
          <w:b w:val="0"/>
          <w:sz w:val="22"/>
        </w:rPr>
        <w:t>রহিমার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নেওয়া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নেওয়া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৩৫৭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৩৭৫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৩৭৫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৬৭. </w:t>
      </w:r>
      <w:r>
        <w:rPr>
          <w:rFonts w:ascii="Tiro Bangla" w:hAnsi="Tiro Bangla" w:eastAsia="Tiro Bangla"/>
          <w:b w:val="0"/>
          <w:sz w:val="22"/>
        </w:rPr>
        <w:t>ভাইয়ের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নেওয়া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নেওয়া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৫৩৫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৬৮. </w:t>
      </w:r>
      <w:r>
        <w:rPr>
          <w:rFonts w:ascii="Tiro Bangla" w:hAnsi="Tiro Bangla" w:eastAsia="Tiro Bangla"/>
          <w:b w:val="0"/>
          <w:sz w:val="22"/>
        </w:rPr>
        <w:t>রহিমার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নেওয়া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৬৯.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১.০০০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০.০০১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০.০০০১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৭০.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তৃতীয়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৭১.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৭২.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৭৩.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০.৮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৭৪.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৭৫.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২.৫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০.০৮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০.০২৫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০.০৮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৭৬.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৭৭.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৮৪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৬৮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৭৮.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৮৭৫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৬২৫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৭৯.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২৪০৬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২২০৪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২১২৬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২০০৬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২৪০৬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৮০.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২০১৩৪৫৮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১০২৪৩৫৮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১০২৩৪৫৮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২০১৮৫৪৩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১০২৩৪৫৮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৮১. </w:t>
      </w:r>
      <w:r>
        <w:rPr>
          <w:rFonts w:ascii="Tiro Bangla" w:hAnsi="Tiro Bangla" w:eastAsia="Tiro Bangla"/>
          <w:b w:val="0"/>
          <w:sz w:val="22"/>
        </w:rPr>
        <w:t>১০২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খালি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৮২. </w:t>
      </w:r>
      <w:r>
        <w:rPr>
          <w:rFonts w:ascii="Tiro Bangla" w:hAnsi="Tiro Bangla" w:eastAsia="Tiro Bangla"/>
          <w:b w:val="0"/>
          <w:sz w:val="22"/>
        </w:rPr>
        <w:t>১৮১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চিহ্নিত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৮৩.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>-</w:t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>(০)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অঙ্কগুলোর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ঐ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শূন্য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অথবা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প্রদত্ত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।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৮৪. 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>-</w:t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>(১ + ২য় সংখ্যা)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সংখ্যাত্রয়ের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= </w:t>
      </w:r>
      <w:r>
        <w:rPr>
          <w:rFonts w:ascii="Tiro Bangla" w:hAnsi="Tiro Bangla" w:eastAsia="Tiro Bangla"/>
          <w:b w:val="0"/>
          <w:sz w:val="22"/>
        </w:rPr>
        <w:t>৪০৬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সংখ্যাত্রয়ের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৮৫.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২৩১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২১৭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২১০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২১৭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৮৬.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৮৭.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রইল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৮৮.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এর ২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৩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৪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৩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৮৯.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পর্যন্ত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৯০. </w:t>
      </w:r>
      <w:r>
        <w:rPr>
          <w:rFonts w:ascii="Tiro Bangla" w:hAnsi="Tiro Bangla" w:eastAsia="Tiro Bangla"/>
          <w:b w:val="0"/>
          <w:sz w:val="22"/>
        </w:rPr>
        <w:t>ফুলের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জায়গা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জুড়ে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বিদ্যমান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৯১. </w:t>
      </w:r>
      <w:r>
        <w:rPr>
          <w:rFonts w:ascii="Tiro Bangla" w:hAnsi="Tiro Bangla" w:eastAsia="Tiro Bangla"/>
          <w:b w:val="0"/>
          <w:sz w:val="22"/>
        </w:rPr>
        <w:t>বাগানের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জুড়ে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লাগানো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ফাঁকা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৯২.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স্ট্যান্ডে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মিনিট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পৌছে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মিনিট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যাত্রা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শুরু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সর্বনিম্ন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মিনিট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যাত্রা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শুরু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স্ট্যান্ডে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পৌছাবে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৯৩.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ব্যক্তি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কিলোমিটার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পথের</w:t>
      </w:r>
      <w:r>
        <w:rPr>
          <w:rFonts w:ascii="Tiro Bangla" w:hAnsi="Tiro Bangla" w:eastAsia="Tiro Bangla"/>
          <w:b w:val="0"/>
          <w:sz w:val="22"/>
        </w:rPr>
        <w:t xml:space="preserve"> ১৪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রিকশাতে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রাস্তা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গাড়িতে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গেল।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পথ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গাড়িতে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গেল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৮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৮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৯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৮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৯৪.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বেশি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ছাত্রছাত্রীর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মাঝে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ফলগুলো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দেয়া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৯৫. </w:t>
      </w:r>
      <w:r>
        <w:rPr>
          <w:rFonts w:ascii="Tiro Bangla" w:hAnsi="Tiro Bangla" w:eastAsia="Tiro Bangla"/>
          <w:b w:val="0"/>
          <w:sz w:val="22"/>
        </w:rPr>
        <w:t>প্রত্যেকে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লিচু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১১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৯৬.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hAnsi="Cambria Math" w:cs="Kalpurush"/>
                  <w:b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18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7</m:t>
              </m:r>
            </m:den>
          </m:f>
          <m:r>
            <m:rPr>
              <m:sty m:val="bi"/>
            </m:rPr>
            <w:rPr>
              <w:rFonts w:ascii="Cambria Math" w:eastAsia="Vrinda" w:hAnsi="Cambria Math" w:cs="Kalpurush"/>
              <w:sz w:val="22"/>
              <w:szCs w:val="22"/>
            </w:rPr>
            <m:t>,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 </m:t>
          </m:r>
          <m:f>
            <m:fPr>
              <m:ctrlPr>
                <w:rPr>
                  <w:rFonts w:ascii="Cambria Math" w:hAnsi="Cambria Math" w:cs="Kalpurush"/>
                  <w:b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44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21</m:t>
              </m:r>
            </m:den>
          </m:f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, </m:t>
          </m:r>
          <m:f>
            <m:fPr>
              <m:ctrlPr>
                <w:rPr>
                  <w:rFonts w:ascii="Cambria Math" w:hAnsi="Cambria Math" w:cs="Kalpurush"/>
                  <w:b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25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6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hAnsi="Cambria Math" w:cs="Kalpurush"/>
                  <w:b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68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35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অধঃক্রম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অনুসারে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সাজালে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৯৭.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লোক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রিক্সায়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বেগে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মিনিটে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যেতে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৮৪.৭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৯০.৫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৯২.৬৮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৯৬.৬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৯৬.৬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৯৮. </w:t>
      </w:r>
      <w:r>
        <w:rPr>
          <w:rFonts w:ascii="Tiro Bangla" w:hAnsi="Tiro Bangla" w:eastAsia="Tiro Bangla"/>
          <w:b w:val="0"/>
          <w:sz w:val="22"/>
        </w:rPr>
        <w:t>কাঁদায়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০.৫৪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০.৫৬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০.৪৬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০.৫৪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৯৯.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২০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১০০. </w:t>
      </w:r>
      <w:r>
        <w:rPr>
          <w:rFonts w:ascii="Tiro Bangla" w:hAnsi="Tiro Bangla" w:eastAsia="Tiro Bangla"/>
          <w:b w:val="0"/>
          <w:sz w:val="22"/>
        </w:rPr>
        <w:t>সাদিয়া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দোকান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মুড়ি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প্যাকেট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লজেন্স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কিনলে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মুড়ির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জন্য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খরচ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প্রতিটি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লজেন্সের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প্যাকেট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মুড়ি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লজেন্সের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১০১.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= ক, ১</w:t>
      </w:r>
      <w:r>
        <w:rPr>
          <w:rFonts w:ascii="Tiro Bangla" w:hAnsi="Tiro Bangla" w:eastAsia="Tiro Bangla"/>
          <w:b w:val="0"/>
          <w:sz w:val="22"/>
        </w:rPr>
        <w:t xml:space="preserve">= খ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= গ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খ × গ =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 xml:space="preserve"> ÷</w:t>
      </w:r>
      <w:r>
        <w:rPr>
          <w:rFonts w:ascii="Tiro Bangla" w:hAnsi="Tiro Bangla" w:eastAsia="Tiro Bangla"/>
          <w:b w:val="0"/>
          <w:sz w:val="22"/>
        </w:rPr>
        <w:t xml:space="preserve"> ক</w:t>
      </w:r>
      <w:r>
        <w:rPr>
          <w:rFonts w:ascii="Tiro Bangla" w:hAnsi="Tiro Bangla" w:eastAsia="Tiro Bangla"/>
          <w:b w:val="0"/>
          <w:sz w:val="22"/>
        </w:rPr>
        <w:t xml:space="preserve"> =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 xml:space="preserve"> =</w:t>
      </w:r>
      <w:r>
        <w:rPr>
          <w:rFonts w:ascii="Tiro Bangla" w:hAnsi="Tiro Bangla" w:eastAsia="Tiro Bangla"/>
          <w:b w:val="0"/>
          <w:sz w:val="22"/>
        </w:rPr>
        <w:t xml:space="preserve"> ২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১০২.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ভগ্নাংশদ্বয়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২৪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২৪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১০৩.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০.১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০.০১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১.১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০.১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১০৪.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১০৫. </w:t>
      </w:r>
      <w:r>
        <w:rPr>
          <w:rFonts w:ascii="Tiro Bangla" w:hAnsi="Tiro Bangla" w:eastAsia="Tiro Bangla"/>
          <w:b w:val="0"/>
          <w:sz w:val="22"/>
        </w:rPr>
        <w:t>ভিন্ন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আকৃতির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ধরে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সর্বাধিক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লিটারের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১০৬.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'</w:t>
      </w:r>
      <w:r>
        <w:rPr>
          <w:rFonts w:ascii="Tiro Bangla" w:hAnsi="Tiro Bangla" w:eastAsia="Tiro Bangla"/>
          <w:b w:val="0"/>
          <w:sz w:val="22"/>
        </w:rPr>
        <w:t>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২৭।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অপরটি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১০৭.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৩৩৮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৫২৬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লিখলে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৩৩৮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৫২৬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৫২৬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৩৩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৮৩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৫২৬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৩৩৮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৫২৬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৩৩৮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৫২৬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১০৮.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 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০০০৯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০০০০০১১৮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০০০০০০১৮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০০০০০০১৮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১০৯.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অ্যালুমিনিয়াম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লোহার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নেওয়া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মাপের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টুকরাটির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 (</w:t>
      </w:r>
      <w:r>
        <w:rPr>
          <w:rFonts w:ascii="Tiro Bangla" w:hAnsi="Tiro Bangla" w:eastAsia="Tiro Bangla"/>
          <w:b w:val="0"/>
          <w:sz w:val="22"/>
        </w:rPr>
        <w:t>পাতদ্বয়ের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প্রস্থ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একই</w:t>
      </w:r>
      <w:r>
        <w:rPr>
          <w:rFonts w:ascii="Tiro Bangla" w:hAnsi="Tiro Bangla" w:eastAsia="Tiro Bangla"/>
          <w:b w:val="0"/>
          <w:sz w:val="22"/>
        </w:rPr>
        <w:t>)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৩৬</w:t>
      </w:r>
    </w:p>
    <w:sectPr w:rsidR="00FC693F" w:rsidRPr="0006063C" w:rsidSect="00034616">
      <w:pgSz w:w="12240" w:h="15336"/>
      <w:pgMar w:top="720" w:right="864" w:bottom="432" w:left="1152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