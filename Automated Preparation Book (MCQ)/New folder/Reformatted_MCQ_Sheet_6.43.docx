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সংখ্যায় </w:t>
      </w:r>
      <w:r>
        <w:rPr>
          <w:rFonts w:ascii="Tiro Bangla" w:hAnsi="Tiro Bangla" w:eastAsia="Tiro Bangla"/>
          <w:b w:val="0"/>
          <w:sz w:val="22"/>
        </w:rPr>
        <w:t xml:space="preserve">ব্যবহৃত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অবস্থানের </w:t>
      </w:r>
      <w:r>
        <w:rPr>
          <w:rFonts w:ascii="Tiro Bangla" w:hAnsi="Tiro Bangla" w:eastAsia="Tiro Bangla"/>
          <w:b w:val="0"/>
          <w:sz w:val="22"/>
        </w:rPr>
        <w:t xml:space="preserve">জন্য </w:t>
      </w:r>
      <w:r>
        <w:rPr>
          <w:rFonts w:ascii="Tiro Bangla" w:hAnsi="Tiro Bangla" w:eastAsia="Tiro Bangla"/>
          <w:b w:val="0"/>
          <w:sz w:val="22"/>
        </w:rPr>
        <w:t xml:space="preserve">যে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তাকে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বলে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অঙ্কবিশিষ্ট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ডান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বাম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কতগুণ </w:t>
      </w:r>
      <w:r>
        <w:rPr>
          <w:rFonts w:ascii="Tiro Bangla" w:hAnsi="Tiro Bangla" w:eastAsia="Tiro Bangla"/>
          <w:b w:val="0"/>
          <w:sz w:val="22"/>
        </w:rPr>
        <w:t xml:space="preserve">যদি </w:t>
      </w:r>
      <w:r>
        <w:rPr>
          <w:rFonts w:ascii="Tiro Bangla" w:hAnsi="Tiro Bangla" w:eastAsia="Tiro Bangla"/>
          <w:b w:val="0"/>
          <w:sz w:val="22"/>
        </w:rPr>
        <w:t xml:space="preserve">অঙ্কদ্বয়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</m:t>
          </m:r>
          <m:r>
            <w:rPr>
              <w:rFonts w:ascii="Cambria Math" w:eastAsia="Vrinda" w:hAnsi="Cambria Math" w:cs="Kalpurush"/>
              <w:sz w:val="22"/>
              <w:szCs w:val="22"/>
            </w:rPr>
            <m:t>/</m:t>
          </m:r>
          <m:r>
            <w:rPr>
              <w:rFonts w:ascii="Nirmala UI" w:eastAsia="Vrinda" w:hAnsi="Nirmala UI" w:cs="Nirmala UI"/>
              <w:sz w:val="22"/>
              <w:szCs w:val="22"/>
            </w:rPr>
            <m:t>১০০০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৮৩০৫৬০৪০ </w:t>
      </w:r>
      <w:r>
        <w:rPr>
          <w:rFonts w:ascii="Tiro Bangla" w:hAnsi="Tiro Bangla" w:eastAsia="Tiro Bangla"/>
          <w:b w:val="0"/>
          <w:sz w:val="22"/>
        </w:rPr>
        <w:t xml:space="preserve">সংখ্যাটিতে </w:t>
      </w:r>
      <w:r>
        <w:rPr>
          <w:rFonts w:ascii="Tiro Bangla" w:hAnsi="Tiro Bangla" w:eastAsia="Tiro Bangla"/>
          <w:b w:val="0"/>
          <w:sz w:val="22"/>
        </w:rPr>
        <w:t xml:space="preserve">সার্থক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৩৪৫ </w:t>
      </w:r>
      <w:r>
        <w:rPr>
          <w:rFonts w:ascii="Tiro Bangla" w:hAnsi="Tiro Bangla" w:eastAsia="Tiro Bangla"/>
          <w:b w:val="0"/>
          <w:sz w:val="22"/>
        </w:rPr>
        <w:t xml:space="preserve">সংখ্যাটিতে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স্থানীয়মান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 </w:t>
      </w:r>
      <w:r>
        <w:rPr>
          <w:rFonts w:ascii="Tiro Bangla" w:hAnsi="Tiro Bangla" w:eastAsia="Tiro Bangla"/>
          <w:b w:val="0"/>
          <w:sz w:val="22"/>
        </w:rPr>
        <w:t xml:space="preserve">পরিবর্তনের </w:t>
      </w:r>
      <w:r>
        <w:rPr>
          <w:rFonts w:ascii="Tiro Bangla" w:hAnsi="Tiro Bangla" w:eastAsia="Tiro Bangla"/>
          <w:b w:val="0"/>
          <w:sz w:val="22"/>
        </w:rPr>
        <w:t xml:space="preserve">ফলে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কীরূপ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প্রতীক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৬৪৪০৫৬৩১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অযুত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বাম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ডান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৪র্থ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অঙ্কগুলোতে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পাটিগণিতে </w:t>
      </w:r>
      <w:r>
        <w:rPr>
          <w:rFonts w:ascii="Tiro Bangla" w:hAnsi="Tiro Bangla" w:eastAsia="Tiro Bangla"/>
          <w:b w:val="0"/>
          <w:sz w:val="22"/>
        </w:rPr>
        <w:t xml:space="preserve">দশটি </w:t>
      </w:r>
      <w:r>
        <w:rPr>
          <w:rFonts w:ascii="Tiro Bangla" w:hAnsi="Tiro Bangla" w:eastAsia="Tiro Bangla"/>
          <w:b w:val="0"/>
          <w:sz w:val="22"/>
        </w:rPr>
        <w:t xml:space="preserve">প্রতীকের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স্বার্থক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নয়টি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দশটি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প্রতীকগুলোকে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বলা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পাটিগণিতে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প্রতীক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সব </w:t>
      </w:r>
      <w:r>
        <w:rPr>
          <w:rFonts w:ascii="Tiro Bangla" w:hAnsi="Tiro Bangla" w:eastAsia="Tiro Bangla"/>
          <w:b w:val="0"/>
          <w:sz w:val="22"/>
        </w:rPr>
        <w:t xml:space="preserve">সংখ্যাই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জোড়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প্রতীকগুলোর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সব </w:t>
      </w:r>
      <w:r>
        <w:rPr>
          <w:rFonts w:ascii="Tiro Bangla" w:hAnsi="Tiro Bangla" w:eastAsia="Tiro Bangla"/>
          <w:b w:val="0"/>
          <w:sz w:val="22"/>
        </w:rPr>
        <w:t xml:space="preserve">সংখ্যাই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ততোধিক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পাশাপাশি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লেখা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পূর্ণসংখ্যাগুলোকে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বলে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চার </w:t>
      </w:r>
      <w:r>
        <w:rPr>
          <w:rFonts w:ascii="Tiro Bangla" w:hAnsi="Tiro Bangla" w:eastAsia="Tiro Bangla"/>
          <w:b w:val="0"/>
          <w:sz w:val="22"/>
        </w:rPr>
        <w:t xml:space="preserve">অভেকর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কতগুণ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দশ </w:t>
      </w:r>
      <w:r>
        <w:rPr>
          <w:rFonts w:ascii="Tiro Bangla" w:hAnsi="Tiro Bangla" w:eastAsia="Tiro Bangla"/>
          <w:b w:val="0"/>
          <w:sz w:val="22"/>
        </w:rPr>
        <w:t xml:space="preserve">গুণোত্তর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কয়েকটি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পাশাপাশি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সর্বাপেক্ষা </w:t>
      </w:r>
      <w:r>
        <w:rPr>
          <w:rFonts w:ascii="Tiro Bangla" w:hAnsi="Tiro Bangla" w:eastAsia="Tiro Bangla"/>
          <w:b w:val="0"/>
          <w:sz w:val="22"/>
        </w:rPr>
        <w:t xml:space="preserve">ডানদিকের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ব্যবহৃত </w:t>
      </w:r>
      <w:r>
        <w:rPr>
          <w:rFonts w:ascii="Tiro Bangla" w:hAnsi="Tiro Bangla" w:eastAsia="Tiro Bangla"/>
          <w:b w:val="0"/>
          <w:sz w:val="22"/>
        </w:rPr>
        <w:t xml:space="preserve">অঙ্কগুলির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কিসের </w:t>
      </w:r>
      <w:r>
        <w:rPr>
          <w:rFonts w:ascii="Tiro Bangla" w:hAnsi="Tiro Bangla" w:eastAsia="Tiro Bangla"/>
          <w:b w:val="0"/>
          <w:sz w:val="22"/>
        </w:rPr>
        <w:t xml:space="preserve">উপর </w:t>
      </w:r>
      <w:r>
        <w:rPr>
          <w:rFonts w:ascii="Tiro Bangla" w:hAnsi="Tiro Bangla" w:eastAsia="Tiro Bangla"/>
          <w:b w:val="0"/>
          <w:sz w:val="22"/>
        </w:rPr>
        <w:t xml:space="preserve">নির্ভর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অবস্থান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৬৪৪০৫৬৩১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অযুত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বাম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ডান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৪র্থ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অঙ্কগুলোতে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পাটিগণিতে </w:t>
      </w:r>
      <w:r>
        <w:rPr>
          <w:rFonts w:ascii="Tiro Bangla" w:hAnsi="Tiro Bangla" w:eastAsia="Tiro Bangla"/>
          <w:b w:val="0"/>
          <w:sz w:val="22"/>
        </w:rPr>
        <w:t xml:space="preserve">দশটি </w:t>
      </w:r>
      <w:r>
        <w:rPr>
          <w:rFonts w:ascii="Tiro Bangla" w:hAnsi="Tiro Bangla" w:eastAsia="Tiro Bangla"/>
          <w:b w:val="0"/>
          <w:sz w:val="22"/>
        </w:rPr>
        <w:t xml:space="preserve">প্রতীকের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স্বার্থক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নয়টি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দশটি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প্রতীকগুলোকে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বলা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৫টি </w:t>
      </w:r>
      <w:r>
        <w:rPr>
          <w:rFonts w:ascii="Tiro Bangla" w:hAnsi="Tiro Bangla" w:eastAsia="Tiro Bangla"/>
          <w:b w:val="0"/>
          <w:sz w:val="22"/>
        </w:rPr>
        <w:t xml:space="preserve">প্রতীক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সার্থক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শতক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৪০০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শেষ </w:t>
      </w:r>
      <w:r>
        <w:rPr>
          <w:rFonts w:ascii="Tiro Bangla" w:hAnsi="Tiro Bangla" w:eastAsia="Tiro Bangla"/>
          <w:b w:val="0"/>
          <w:sz w:val="22"/>
        </w:rPr>
        <w:t xml:space="preserve">চারটি </w:t>
      </w:r>
      <w:r>
        <w:rPr>
          <w:rFonts w:ascii="Tiro Bangla" w:hAnsi="Tiro Bangla" w:eastAsia="Tiro Bangla"/>
          <w:b w:val="0"/>
          <w:sz w:val="22"/>
        </w:rPr>
        <w:t xml:space="preserve">অভক </w:t>
      </w:r>
      <w:r>
        <w:rPr>
          <w:rFonts w:ascii="Tiro Bangla" w:hAnsi="Tiro Bangla" w:eastAsia="Tiro Bangla"/>
          <w:b w:val="0"/>
          <w:sz w:val="22"/>
        </w:rPr>
        <w:t xml:space="preserve">নিয়ে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অঙ্কটির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অযুতের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কিভাবে </w:t>
      </w:r>
      <w:r>
        <w:rPr>
          <w:rFonts w:ascii="Tiro Bangla" w:hAnsi="Tiro Bangla" w:eastAsia="Tiro Bangla"/>
          <w:b w:val="0"/>
          <w:sz w:val="22"/>
        </w:rPr>
        <w:t xml:space="preserve">পড়তে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আট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“ </w:t>
      </w:r>
      <w:r>
        <w:rPr>
          <w:rFonts w:ascii="Tiro Bangla" w:hAnsi="Tiro Bangla" w:eastAsia="Tiro Bangla"/>
          <w:b w:val="0"/>
          <w:sz w:val="22"/>
        </w:rPr>
        <w:t xml:space="preserve">ত্রিশ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সত্তর 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অঙ্কে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০, </w:t>
      </w:r>
      <w:r>
        <w:rPr>
          <w:rFonts w:ascii="Tiro Bangla" w:hAnsi="Tiro Bangla" w:eastAsia="Tiro Bangla"/>
          <w:b w:val="0"/>
          <w:sz w:val="22"/>
        </w:rPr>
        <w:t xml:space="preserve">০৭০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কিন্তু </w:t>
      </w:r>
      <w:r>
        <w:rPr>
          <w:rFonts w:ascii="Tiro Bangla" w:hAnsi="Tiro Bangla" w:eastAsia="Tiro Bangla"/>
          <w:b w:val="0"/>
          <w:sz w:val="22"/>
        </w:rPr>
        <w:t xml:space="preserve">দশ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লিখতে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লাগবে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১২৪৫৭৮৯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৭৩৪৫৫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অঙ্কগুলোকে </w:t>
      </w:r>
      <w:r>
        <w:rPr>
          <w:rFonts w:ascii="Tiro Bangla" w:hAnsi="Tiro Bangla" w:eastAsia="Tiro Bangla"/>
          <w:b w:val="0"/>
          <w:sz w:val="22"/>
        </w:rPr>
        <w:t xml:space="preserve">বিপরীতভাবে </w:t>
      </w:r>
      <w:r>
        <w:rPr>
          <w:rFonts w:ascii="Tiro Bangla" w:hAnsi="Tiro Bangla" w:eastAsia="Tiro Bangla"/>
          <w:b w:val="0"/>
          <w:sz w:val="22"/>
        </w:rPr>
        <w:t xml:space="preserve">সাজিয়ে </w:t>
      </w:r>
      <w:r>
        <w:rPr>
          <w:rFonts w:ascii="Tiro Bangla" w:hAnsi="Tiro Bangla" w:eastAsia="Tiro Bangla"/>
          <w:b w:val="0"/>
          <w:sz w:val="22"/>
        </w:rPr>
        <w:t xml:space="preserve">কথায়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পঞ্চান্ন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চারশ </w:t>
      </w:r>
      <w:r>
        <w:rPr>
          <w:rFonts w:ascii="Tiro Bangla" w:hAnsi="Tiro Bangla" w:eastAsia="Tiro Bangla"/>
          <w:b w:val="0"/>
          <w:sz w:val="22"/>
        </w:rPr>
        <w:t xml:space="preserve">সাঁইত্রিশ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১০০০০০০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৯৭৬৫১০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অঙ্কসমূহ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সহকারী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নিয়ে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কথায়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(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তিয়াত্তর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বিশ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তিনশ </w:t>
      </w:r>
      <w:r>
        <w:rPr>
          <w:rFonts w:ascii="Tiro Bangla" w:hAnsi="Tiro Bangla" w:eastAsia="Tiro Bangla"/>
          <w:b w:val="0"/>
          <w:sz w:val="22"/>
        </w:rPr>
        <w:t xml:space="preserve">সাতান্ন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৬৭৮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রীতি </w:t>
      </w:r>
      <w:r>
        <w:rPr>
          <w:rFonts w:ascii="Tiro Bangla" w:hAnsi="Tiro Bangla" w:eastAsia="Tiro Bangla"/>
          <w:b w:val="0"/>
          <w:sz w:val="22"/>
        </w:rPr>
        <w:t xml:space="preserve">অনুসরণ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আগের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পরপর </w:t>
      </w:r>
      <w:r>
        <w:rPr>
          <w:rFonts w:ascii="Tiro Bangla" w:hAnsi="Tiro Bangla" w:eastAsia="Tiro Bangla"/>
          <w:b w:val="0"/>
          <w:sz w:val="22"/>
        </w:rPr>
        <w:t xml:space="preserve">যেকোনো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অন্তর্গত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কতগুণ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সংখ্যাপঠন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অযুত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 </w:t>
      </w:r>
      <w:r>
        <w:rPr>
          <w:rFonts w:ascii="Tiro Bangla" w:hAnsi="Tiro Bangla" w:eastAsia="Tiro Bangla"/>
          <w:b w:val="0"/>
          <w:sz w:val="22"/>
        </w:rPr>
        <w:t xml:space="preserve">মিলিয়ে </w:t>
      </w:r>
      <w:r>
        <w:rPr>
          <w:rFonts w:ascii="Tiro Bangla" w:hAnsi="Tiro Bangla" w:eastAsia="Tiro Bangla"/>
          <w:b w:val="0"/>
          <w:sz w:val="22"/>
        </w:rPr>
        <w:t xml:space="preserve">যত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তত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পড়া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নিযুত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লক্ষের </w:t>
      </w:r>
      <w:r>
        <w:rPr>
          <w:rFonts w:ascii="Tiro Bangla" w:hAnsi="Tiro Bangla" w:eastAsia="Tiro Bangla"/>
          <w:b w:val="0"/>
          <w:sz w:val="22"/>
        </w:rPr>
        <w:t xml:space="preserve">ঘর </w:t>
      </w:r>
      <w:r>
        <w:rPr>
          <w:rFonts w:ascii="Tiro Bangla" w:hAnsi="Tiro Bangla" w:eastAsia="Tiro Bangla"/>
          <w:b w:val="0"/>
          <w:sz w:val="22"/>
        </w:rPr>
        <w:t xml:space="preserve">মিলিয়ে </w:t>
      </w:r>
      <w:r>
        <w:rPr>
          <w:rFonts w:ascii="Tiro Bangla" w:hAnsi="Tiro Bangla" w:eastAsia="Tiro Bangla"/>
          <w:b w:val="0"/>
          <w:sz w:val="22"/>
        </w:rPr>
        <w:t xml:space="preserve">যত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তত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হিসেবে </w:t>
      </w:r>
      <w:r>
        <w:rPr>
          <w:rFonts w:ascii="Tiro Bangla" w:hAnsi="Tiro Bangla" w:eastAsia="Tiro Bangla"/>
          <w:b w:val="0"/>
          <w:sz w:val="22"/>
        </w:rPr>
        <w:t xml:space="preserve">পড়া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সর্বোচ্চ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লেখা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৯৮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৪৩০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৭৮৯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১০০০০০০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ডান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বসাতে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ছকে </w:t>
      </w:r>
      <w:r>
        <w:rPr>
          <w:rFonts w:ascii="Tiro Bangla" w:hAnsi="Tiro Bangla" w:eastAsia="Tiro Bangla"/>
          <w:b w:val="0"/>
          <w:sz w:val="22"/>
        </w:rPr>
        <w:t xml:space="preserve">লিখিত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পদ্ধতিতে </w:t>
      </w:r>
      <w:r>
        <w:rPr>
          <w:rFonts w:ascii="Tiro Bangla" w:hAnsi="Tiro Bangla" w:eastAsia="Tiro Bangla"/>
          <w:b w:val="0"/>
          <w:sz w:val="22"/>
        </w:rPr>
        <w:t xml:space="preserve">পড়লে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একশ </w:t>
      </w:r>
      <w:r>
        <w:rPr>
          <w:rFonts w:ascii="Tiro Bangla" w:hAnsi="Tiro Bangla" w:eastAsia="Tiro Bangla"/>
          <w:b w:val="0"/>
          <w:sz w:val="22"/>
        </w:rPr>
        <w:t xml:space="preserve">এগারো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৯০০০০০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গণনার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গণনা </w:t>
      </w:r>
      <w:r>
        <w:rPr>
          <w:rFonts w:ascii="Tiro Bangla" w:hAnsi="Tiro Bangla" w:eastAsia="Tiro Bangla"/>
          <w:b w:val="0"/>
          <w:sz w:val="22"/>
        </w:rPr>
        <w:t xml:space="preserve">পদ্ধতি </w:t>
      </w:r>
      <w:r>
        <w:rPr>
          <w:rFonts w:ascii="Tiro Bangla" w:hAnsi="Tiro Bangla" w:eastAsia="Tiro Bangla"/>
          <w:b w:val="0"/>
          <w:sz w:val="22"/>
        </w:rPr>
        <w:t xml:space="preserve">অনুযায়ী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সর্বোচ্চ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লেখা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ডানদিক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পরপর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বসানো </w:t>
      </w:r>
      <w:r>
        <w:rPr>
          <w:rFonts w:ascii="Tiro Bangla" w:hAnsi="Tiro Bangla" w:eastAsia="Tiro Bangla"/>
          <w:b w:val="0"/>
          <w:sz w:val="22"/>
        </w:rPr>
        <w:t xml:space="preserve">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অনুর্ধ্ব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লেখা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কথায়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দুইশ </w:t>
      </w:r>
      <w:r>
        <w:rPr>
          <w:rFonts w:ascii="Tiro Bangla" w:hAnsi="Tiro Bangla" w:eastAsia="Tiro Bangla"/>
          <w:b w:val="0"/>
          <w:sz w:val="22"/>
        </w:rPr>
        <w:t xml:space="preserve">চার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পদ্ধতিতে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লিখিত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কোটিতে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মিলিয়নে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৭০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৬০০০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১৫৬৭০০২৫৬১৯৮২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ছাপ্পান্ন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সাতশ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পঁচিশ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একষট্টি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নয়শ </w:t>
      </w:r>
      <w:r>
        <w:rPr>
          <w:rFonts w:ascii="Tiro Bangla" w:hAnsi="Tiro Bangla" w:eastAsia="Tiro Bangla"/>
          <w:b w:val="0"/>
          <w:sz w:val="22"/>
        </w:rPr>
        <w:t xml:space="preserve">বিরাশি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ট্রিলিয়ন </w:t>
      </w:r>
      <w:r>
        <w:rPr>
          <w:rFonts w:ascii="Tiro Bangla" w:hAnsi="Tiro Bangla" w:eastAsia="Tiro Bangla"/>
          <w:b w:val="0"/>
          <w:sz w:val="22"/>
        </w:rPr>
        <w:t xml:space="preserve">পাঁচশ </w:t>
      </w:r>
      <w:r>
        <w:rPr>
          <w:rFonts w:ascii="Tiro Bangla" w:hAnsi="Tiro Bangla" w:eastAsia="Tiro Bangla"/>
          <w:b w:val="0"/>
          <w:sz w:val="22"/>
        </w:rPr>
        <w:t xml:space="preserve">সাতষট্টি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পাঁচশ </w:t>
      </w:r>
      <w:r>
        <w:rPr>
          <w:rFonts w:ascii="Tiro Bangla" w:hAnsi="Tiro Bangla" w:eastAsia="Tiro Bangla"/>
          <w:b w:val="0"/>
          <w:sz w:val="22"/>
        </w:rPr>
        <w:t xml:space="preserve">একষট্টি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নয়শ </w:t>
      </w:r>
      <w:r>
        <w:rPr>
          <w:rFonts w:ascii="Tiro Bangla" w:hAnsi="Tiro Bangla" w:eastAsia="Tiro Bangla"/>
          <w:b w:val="0"/>
          <w:sz w:val="22"/>
        </w:rPr>
        <w:t xml:space="preserve">বিরাশি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রূপান্তরিত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 xml:space="preserve">৫৬৭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৯৮২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মিলিয়নের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বিলিয়নের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১০,০০,০০,০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১,০০০,০০০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সহকারী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৬২৩৬০৫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৫৯৯৪০০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১৩৬৭০৫২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০৫২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বারো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তিনশ </w:t>
      </w:r>
      <w:r>
        <w:rPr>
          <w:rFonts w:ascii="Tiro Bangla" w:hAnsi="Tiro Bangla" w:eastAsia="Tiro Bangla"/>
          <w:b w:val="0"/>
          <w:sz w:val="22"/>
        </w:rPr>
        <w:t xml:space="preserve">সাঁইত্রিশ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নয়শ </w:t>
      </w:r>
      <w:r>
        <w:rPr>
          <w:rFonts w:ascii="Tiro Bangla" w:hAnsi="Tiro Bangla" w:eastAsia="Tiro Bangla"/>
          <w:b w:val="0"/>
          <w:sz w:val="22"/>
        </w:rPr>
        <w:t xml:space="preserve">সাতাত্তরকে </w:t>
      </w:r>
      <w:r>
        <w:rPr>
          <w:rFonts w:ascii="Tiro Bangla" w:hAnsi="Tiro Bangla" w:eastAsia="Tiro Bangla"/>
          <w:b w:val="0"/>
          <w:sz w:val="22"/>
        </w:rPr>
        <w:t xml:space="preserve">অঙ্কে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৩০১২৩৩৭৯৭৭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এককের </w:t>
      </w:r>
      <w:r>
        <w:rPr>
          <w:rFonts w:ascii="Tiro Bangla" w:hAnsi="Tiro Bangla" w:eastAsia="Tiro Bangla"/>
          <w:b w:val="0"/>
          <w:sz w:val="22"/>
        </w:rPr>
        <w:t xml:space="preserve">সম্পর্ক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৫১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১৩২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১০০০০০০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অঙ্কবিশিষ্ট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অযুত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লক্ষের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কিভাবে </w:t>
      </w:r>
      <w:r>
        <w:rPr>
          <w:rFonts w:ascii="Tiro Bangla" w:hAnsi="Tiro Bangla" w:eastAsia="Tiro Bangla"/>
          <w:b w:val="0"/>
          <w:sz w:val="22"/>
        </w:rPr>
        <w:t xml:space="preserve">পড়তে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আটশ </w:t>
      </w:r>
      <w:r>
        <w:rPr>
          <w:rFonts w:ascii="Tiro Bangla" w:hAnsi="Tiro Bangla" w:eastAsia="Tiro Bangla"/>
          <w:b w:val="0"/>
          <w:sz w:val="22"/>
        </w:rPr>
        <w:t xml:space="preserve">পঞ্চাশ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২০৫৬৮৯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শুরু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৫৯৮৬২০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১০৫৬৭৮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ছয়টি </w:t>
      </w:r>
      <w:r>
        <w:rPr>
          <w:rFonts w:ascii="Tiro Bangla" w:hAnsi="Tiro Bangla" w:eastAsia="Tiro Bangla"/>
          <w:b w:val="0"/>
          <w:sz w:val="22"/>
        </w:rPr>
        <w:t xml:space="preserve">সার্থক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পাঁচটি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কিন্তু </w:t>
      </w:r>
      <w:r>
        <w:rPr>
          <w:rFonts w:ascii="Tiro Bangla" w:hAnsi="Tiro Bangla" w:eastAsia="Tiro Bangla"/>
          <w:b w:val="0"/>
          <w:sz w:val="22"/>
        </w:rPr>
        <w:t xml:space="preserve">৫০০০০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চার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৪৯৯৯৯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চার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কোম্পানির </w:t>
      </w:r>
      <w:r>
        <w:rPr>
          <w:rFonts w:ascii="Tiro Bangla" w:hAnsi="Tiro Bangla" w:eastAsia="Tiro Bangla"/>
          <w:b w:val="0"/>
          <w:sz w:val="22"/>
        </w:rPr>
        <w:t xml:space="preserve">আয়কে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২১৩৩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৫৭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৯৮২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কোম্পানির </w:t>
      </w:r>
      <w:r>
        <w:rPr>
          <w:rFonts w:ascii="Tiro Bangla" w:hAnsi="Tiro Bangla" w:eastAsia="Tiro Bangla"/>
          <w:b w:val="0"/>
          <w:sz w:val="22"/>
        </w:rPr>
        <w:t xml:space="preserve">আয় </w:t>
      </w:r>
      <w:r>
        <w:rPr>
          <w:rFonts w:ascii="Tiro Bangla" w:hAnsi="Tiro Bangla" w:eastAsia="Tiro Bangla"/>
          <w:b w:val="0"/>
          <w:sz w:val="22"/>
        </w:rPr>
        <w:t xml:space="preserve">কিভাবে </w:t>
      </w:r>
      <w:r>
        <w:rPr>
          <w:rFonts w:ascii="Tiro Bangla" w:hAnsi="Tiro Bangla" w:eastAsia="Tiro Bangla"/>
          <w:b w:val="0"/>
          <w:sz w:val="22"/>
        </w:rPr>
        <w:t xml:space="preserve">পড়তে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৩৩৬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৩৫৭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৯৮২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দশ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কিন্তু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সংখ্যায় </w:t>
      </w:r>
      <w:r>
        <w:rPr>
          <w:rFonts w:ascii="Tiro Bangla" w:hAnsi="Tiro Bangla" w:eastAsia="Tiro Bangla"/>
          <w:b w:val="0"/>
          <w:sz w:val="22"/>
        </w:rPr>
        <w:t xml:space="preserve">সর্বনিম্ন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থাকতে </w:t>
      </w:r>
      <w:r>
        <w:rPr>
          <w:rFonts w:ascii="Tiro Bangla" w:hAnsi="Tiro Bangla" w:eastAsia="Tiro Bangla"/>
          <w:b w:val="0"/>
          <w:sz w:val="22"/>
        </w:rPr>
        <w:t xml:space="preserve">পারে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কোটিতে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একমাত্র </w:t>
      </w:r>
      <w:r>
        <w:rPr>
          <w:rFonts w:ascii="Tiro Bangla" w:hAnsi="Tiro Bangla" w:eastAsia="Tiro Bangla"/>
          <w:b w:val="0"/>
          <w:sz w:val="22"/>
        </w:rPr>
        <w:t xml:space="preserve">জোড়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৭০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বিজোড়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গুণনীয়ককে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বলা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৯৭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বৃহত্তর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প্রথমটি </w:t>
      </w:r>
      <w:r>
        <w:rPr>
          <w:rFonts w:ascii="Tiro Bangla" w:hAnsi="Tiro Bangla" w:eastAsia="Tiro Bangla"/>
          <w:b w:val="0"/>
          <w:sz w:val="22"/>
        </w:rPr>
        <w:t xml:space="preserve">জোড়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ব্যতীত </w:t>
      </w:r>
      <w:r>
        <w:rPr>
          <w:rFonts w:ascii="Tiro Bangla" w:hAnsi="Tiro Bangla" w:eastAsia="Tiro Bangla"/>
          <w:b w:val="0"/>
          <w:sz w:val="22"/>
        </w:rPr>
        <w:t xml:space="preserve">সকল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অবস্থিত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ততোধিক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সংখ্যাগুলো </w:t>
      </w:r>
      <w:r>
        <w:rPr>
          <w:rFonts w:ascii="Tiro Bangla" w:hAnsi="Tiro Bangla" w:eastAsia="Tiro Bangla"/>
          <w:b w:val="0"/>
          <w:sz w:val="22"/>
        </w:rPr>
        <w:t xml:space="preserve">পরস্পর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জোড়াটি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জোড়া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কোনগুলো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নয়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উদ্দীপকের </w:t>
      </w:r>
      <w:r>
        <w:rPr>
          <w:rFonts w:ascii="Tiro Bangla" w:hAnsi="Tiro Bangla" w:eastAsia="Tiro Bangla"/>
          <w:b w:val="0"/>
          <w:sz w:val="22"/>
        </w:rPr>
        <w:t xml:space="preserve">আলোকে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২৩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নয়।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২৩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সহমৌলিক।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নয়।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যেকোনো </w:t>
      </w:r>
      <w:r>
        <w:rPr>
          <w:rFonts w:ascii="Tiro Bangla" w:hAnsi="Tiro Bangla" w:eastAsia="Tiro Bangla"/>
          <w:b w:val="0"/>
          <w:sz w:val="22"/>
        </w:rPr>
        <w:t xml:space="preserve">সংখ্যাকে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গুণফলের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শেষ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সেটি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 ও 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৩৫৭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বসলে </w:t>
      </w:r>
      <w:r>
        <w:rPr>
          <w:rFonts w:ascii="Tiro Bangla" w:hAnsi="Tiro Bangla" w:eastAsia="Tiro Bangla"/>
          <w:b w:val="0"/>
          <w:sz w:val="22"/>
        </w:rPr>
        <w:t xml:space="preserve">তা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নয়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৫১৪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৩৫৬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২৭৩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২১৮৪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২৩৫২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অবিভাজ্য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সর্বদাই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১৫২৪৬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অথবা </w:t>
      </w:r>
      <w:r>
        <w:rPr>
          <w:rFonts w:ascii="Tiro Bangla" w:hAnsi="Tiro Bangla" w:eastAsia="Tiro Bangla"/>
          <w:b w:val="0"/>
          <w:sz w:val="22"/>
        </w:rPr>
        <w:t xml:space="preserve">জোড়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দশক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দশক </w:t>
      </w:r>
      <w:r>
        <w:rPr>
          <w:rFonts w:ascii="Tiro Bangla" w:hAnsi="Tiro Bangla" w:eastAsia="Tiro Bangla"/>
          <w:b w:val="0"/>
          <w:sz w:val="22"/>
        </w:rPr>
        <w:t xml:space="preserve">উভয়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৬০০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৬০২৪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১২৫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অঙ্কগুলি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১০৫৭৮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অবিভাজ্য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৪০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জোড়া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৪, 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৭৬২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৯৮৭৩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গুণনীয়কদ্বয়ের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পার্থক্যের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৩৮৭৫৪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অঙ্কগুলি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৫০৬৭৮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১১০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৭৫২৪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অবশ্যই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১৮৪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প্রত্যেকবার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থাকবে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৮৫ </w:t>
      </w:r>
      <w:r>
        <w:rPr>
          <w:rFonts w:ascii="Tiro Bangla" w:hAnsi="Tiro Bangla" w:eastAsia="Tiro Bangla"/>
          <w:b w:val="0"/>
          <w:sz w:val="22"/>
        </w:rPr>
        <w:t xml:space="preserve">সংখ্যাসমূহের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৪২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১০৮।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পূর্ণরূপ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গরিষ্ঠ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ততোধিক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যদি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তবে </w:t>
      </w:r>
      <w:r>
        <w:rPr>
          <w:rFonts w:ascii="Tiro Bangla" w:hAnsi="Tiro Bangla" w:eastAsia="Tiro Bangla"/>
          <w:b w:val="0"/>
          <w:sz w:val="22"/>
        </w:rPr>
        <w:t xml:space="preserve">সংখ্যাদ্বয় </w:t>
      </w:r>
      <w:r>
        <w:rPr>
          <w:rFonts w:ascii="Tiro Bangla" w:hAnsi="Tiro Bangla" w:eastAsia="Tiro Bangla"/>
          <w:b w:val="0"/>
          <w:sz w:val="22"/>
        </w:rPr>
        <w:t xml:space="preserve">পরস্পর </w:t>
      </w:r>
      <w:r>
        <w:rPr>
          <w:rFonts w:ascii="Tiro Bangla" w:hAnsi="Tiro Bangla" w:eastAsia="Tiro Bangla"/>
          <w:b w:val="0"/>
          <w:sz w:val="22"/>
        </w:rPr>
        <w:t xml:space="preserve">কীরূপ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গরিষ্ঠ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তাদের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>নয়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৩২৩,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১১৭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দ্বারী </w:t>
      </w:r>
      <w:r>
        <w:rPr>
          <w:rFonts w:ascii="Tiro Bangla" w:hAnsi="Tiro Bangla" w:eastAsia="Tiro Bangla"/>
          <w:b w:val="0"/>
          <w:sz w:val="22"/>
        </w:rPr>
        <w:t xml:space="preserve">৩৬৫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৪৬৩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১০০৮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৯৯৮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গুণণীয়ক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৩৩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প্রতিক্ষেত্রে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ভিন্ন </w:t>
      </w:r>
      <w:r>
        <w:rPr>
          <w:rFonts w:ascii="Tiro Bangla" w:hAnsi="Tiro Bangla" w:eastAsia="Tiro Bangla"/>
          <w:b w:val="0"/>
          <w:sz w:val="22"/>
        </w:rPr>
        <w:t xml:space="preserve">আকৃতির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ড্রামে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লিটার </w:t>
      </w:r>
      <w:r>
        <w:rPr>
          <w:rFonts w:ascii="Tiro Bangla" w:hAnsi="Tiro Bangla" w:eastAsia="Tiro Bangla"/>
          <w:b w:val="0"/>
          <w:sz w:val="22"/>
        </w:rPr>
        <w:t xml:space="preserve">পানি </w:t>
      </w:r>
      <w:r>
        <w:rPr>
          <w:rFonts w:ascii="Tiro Bangla" w:hAnsi="Tiro Bangla" w:eastAsia="Tiro Bangla"/>
          <w:b w:val="0"/>
          <w:sz w:val="22"/>
        </w:rPr>
        <w:t xml:space="preserve">ধরে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সর্বাধিক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লিটারের </w:t>
      </w:r>
      <w:r>
        <w:rPr>
          <w:rFonts w:ascii="Tiro Bangla" w:hAnsi="Tiro Bangla" w:eastAsia="Tiro Bangla"/>
          <w:b w:val="0"/>
          <w:sz w:val="22"/>
        </w:rPr>
        <w:t xml:space="preserve">জগ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পাত্র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পূরণ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লোহার </w:t>
      </w:r>
      <w:r>
        <w:rPr>
          <w:rFonts w:ascii="Tiro Bangla" w:hAnsi="Tiro Bangla" w:eastAsia="Tiro Bangla"/>
          <w:b w:val="0"/>
          <w:sz w:val="22"/>
        </w:rPr>
        <w:t xml:space="preserve">পাত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তামার </w:t>
      </w:r>
      <w:r>
        <w:rPr>
          <w:rFonts w:ascii="Tiro Bangla" w:hAnsi="Tiro Bangla" w:eastAsia="Tiro Bangla"/>
          <w:b w:val="0"/>
          <w:sz w:val="22"/>
        </w:rPr>
        <w:t xml:space="preserve">পাতের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১৬২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পাত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কেটে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মাপের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টুকরাটি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দৈর্ঘ্যের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গুণনীয়কে </w:t>
      </w:r>
      <w:r>
        <w:rPr>
          <w:rFonts w:ascii="Tiro Bangla" w:hAnsi="Tiro Bangla" w:eastAsia="Tiro Bangla"/>
          <w:b w:val="0"/>
          <w:sz w:val="22"/>
        </w:rPr>
        <w:t xml:space="preserve">কয় </w:t>
      </w:r>
      <w:r>
        <w:rPr>
          <w:rFonts w:ascii="Tiro Bangla" w:hAnsi="Tiro Bangla" w:eastAsia="Tiro Bangla"/>
          <w:b w:val="0"/>
          <w:sz w:val="22"/>
        </w:rPr>
        <w:t xml:space="preserve">জোড়া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১৪৭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২৩১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থাকবে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১১০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১৯৪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যদি </w:t>
      </w:r>
      <w:r>
        <w:rPr>
          <w:rFonts w:ascii="Tiro Bangla" w:hAnsi="Tiro Bangla" w:eastAsia="Tiro Bangla"/>
          <w:b w:val="0"/>
          <w:sz w:val="22"/>
        </w:rPr>
        <w:t xml:space="preserve">প্রত্যেকবার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তবে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‘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১০৮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১৯০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‘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১০৮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‘ক’ = 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  <w:r>
        <w:rPr>
          <w:rFonts w:ascii="Tiro Bangla" w:hAnsi="Tiro Bangla" w:eastAsia="Tiro Bangla"/>
          <w:b w:val="0"/>
          <w:sz w:val="22"/>
        </w:rPr>
        <w:t xml:space="preserve">কয়জন </w:t>
      </w:r>
      <w:r>
        <w:rPr>
          <w:rFonts w:ascii="Tiro Bangla" w:hAnsi="Tiro Bangla" w:eastAsia="Tiro Bangla"/>
          <w:b w:val="0"/>
          <w:sz w:val="22"/>
        </w:rPr>
        <w:t xml:space="preserve">ছাত্রের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ফলগুলো </w:t>
      </w:r>
      <w:r>
        <w:rPr>
          <w:rFonts w:ascii="Tiro Bangla" w:hAnsi="Tiro Bangla" w:eastAsia="Tiro Bangla"/>
          <w:b w:val="0"/>
          <w:sz w:val="22"/>
        </w:rPr>
        <w:t xml:space="preserve">সমানভাবে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দেওয়া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ছাত্র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লিচু </w:t>
      </w:r>
      <w:r>
        <w:rPr>
          <w:rFonts w:ascii="Tiro Bangla" w:hAnsi="Tiro Bangla" w:eastAsia="Tiro Bangla"/>
          <w:b w:val="0"/>
          <w:sz w:val="22"/>
        </w:rPr>
        <w:t xml:space="preserve">পাবে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৪টি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সর্বোচ্চ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ঘণ্টাগুলো </w:t>
      </w:r>
      <w:r>
        <w:rPr>
          <w:rFonts w:ascii="Tiro Bangla" w:hAnsi="Tiro Bangla" w:eastAsia="Tiro Bangla"/>
          <w:b w:val="0"/>
          <w:sz w:val="22"/>
        </w:rPr>
        <w:t xml:space="preserve">আবার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বাজবে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ইউক্লিডীয় </w:t>
      </w:r>
      <w:r>
        <w:rPr>
          <w:rFonts w:ascii="Tiro Bangla" w:hAnsi="Tiro Bangla" w:eastAsia="Tiro Bangla"/>
          <w:b w:val="0"/>
          <w:sz w:val="22"/>
        </w:rPr>
        <w:t xml:space="preserve">প্রক্রিয়ায়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নির্ণয়ের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কমপক্ষে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পূর্ণ </w:t>
      </w:r>
      <w:r>
        <w:rPr>
          <w:rFonts w:ascii="Tiro Bangla" w:hAnsi="Tiro Bangla" w:eastAsia="Tiro Bangla"/>
          <w:b w:val="0"/>
          <w:sz w:val="22"/>
        </w:rPr>
        <w:t xml:space="preserve">অর্থ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লঘিষ্ঠ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কোনগুলো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৩৬০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লঘিষ্ঠ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ইউক্লিডীয় </w:t>
      </w:r>
      <w:r>
        <w:rPr>
          <w:rFonts w:ascii="Tiro Bangla" w:hAnsi="Tiro Bangla" w:eastAsia="Tiro Bangla"/>
          <w:b w:val="0"/>
          <w:sz w:val="22"/>
        </w:rPr>
        <w:t xml:space="preserve">পদ্ধতিতে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২৭৬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৬৩৯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গুণিতকগুলো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র </w:t>
      </w:r>
      <w:r>
        <w:rPr>
          <w:rFonts w:ascii="Tiro Bangla" w:hAnsi="Tiro Bangla" w:eastAsia="Tiro Bangla"/>
          <w:b w:val="0"/>
          <w:sz w:val="22"/>
        </w:rPr>
        <w:t xml:space="preserve">দ্বিগুণ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৩৬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সংখ্যাগুলোতে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গুণনীয়কে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অধিক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১০০৮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ইউক্লিডীয় </w:t>
      </w:r>
      <w:r>
        <w:rPr>
          <w:rFonts w:ascii="Tiro Bangla" w:hAnsi="Tiro Bangla" w:eastAsia="Tiro Bangla"/>
          <w:b w:val="0"/>
          <w:sz w:val="22"/>
        </w:rPr>
        <w:t xml:space="preserve">প্রক্রিয়ায়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নির্ণয়ের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সবার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সারির </w:t>
      </w:r>
      <w:r>
        <w:rPr>
          <w:rFonts w:ascii="Tiro Bangla" w:hAnsi="Tiro Bangla" w:eastAsia="Tiro Bangla"/>
          <w:b w:val="0"/>
          <w:sz w:val="22"/>
        </w:rPr>
        <w:t xml:space="preserve">সংখ্যাগুলো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সহমৌলিকগুলোর </w:t>
      </w:r>
      <w:r>
        <w:rPr>
          <w:rFonts w:ascii="Tiro Bangla" w:hAnsi="Tiro Bangla" w:eastAsia="Tiro Bangla"/>
          <w:b w:val="0"/>
          <w:sz w:val="22"/>
        </w:rPr>
        <w:t xml:space="preserve">ধারাবাহিক </w:t>
      </w:r>
      <w:r>
        <w:rPr>
          <w:rFonts w:ascii="Tiro Bangla" w:hAnsi="Tiro Bangla" w:eastAsia="Tiro Bangla"/>
          <w:b w:val="0"/>
          <w:sz w:val="22"/>
        </w:rPr>
        <w:t xml:space="preserve">গুণফলই </w:t>
      </w:r>
      <w:r>
        <w:rPr>
          <w:rFonts w:ascii="Tiro Bangla" w:hAnsi="Tiro Bangla" w:eastAsia="Tiro Bangla"/>
          <w:b w:val="0"/>
          <w:sz w:val="22"/>
        </w:rPr>
        <w:t xml:space="preserve">নির্ণেয়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সহমৌলিকগুলো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ভাজকগুলোর </w:t>
      </w:r>
      <w:r>
        <w:rPr>
          <w:rFonts w:ascii="Tiro Bangla" w:hAnsi="Tiro Bangla" w:eastAsia="Tiro Bangla"/>
          <w:b w:val="0"/>
          <w:sz w:val="22"/>
        </w:rPr>
        <w:t xml:space="preserve">ধারাবাহিক </w:t>
      </w:r>
      <w:r>
        <w:rPr>
          <w:rFonts w:ascii="Tiro Bangla" w:hAnsi="Tiro Bangla" w:eastAsia="Tiro Bangla"/>
          <w:b w:val="0"/>
          <w:sz w:val="22"/>
        </w:rPr>
        <w:t xml:space="preserve">গুণফলই </w:t>
      </w:r>
      <w:r>
        <w:rPr>
          <w:rFonts w:ascii="Tiro Bangla" w:hAnsi="Tiro Bangla" w:eastAsia="Tiro Bangla"/>
          <w:b w:val="0"/>
          <w:sz w:val="22"/>
        </w:rPr>
        <w:t xml:space="preserve">নির্ণেয়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গুণনীয়কের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৭৫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গরিষ্ঠ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১০৮।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এদের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৪।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q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d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সত্য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cp =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=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c × d = p × q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৯৬০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৪২।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৩২০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৪০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৮৪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লঘু </w:t>
      </w:r>
      <w:r>
        <w:rPr>
          <w:rFonts w:ascii="Tiro Bangla" w:hAnsi="Tiro Bangla" w:eastAsia="Tiro Bangla"/>
          <w:b w:val="0"/>
          <w:sz w:val="22"/>
        </w:rPr>
        <w:t xml:space="preserve">অনুপাত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অনুপাত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অনুপাত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অনুপাত </w:t>
      </w:r>
      <w:r>
        <w:rPr>
          <w:rFonts w:ascii="Tiro Bangla" w:hAnsi="Tiro Bangla" w:eastAsia="Tiro Bangla"/>
          <w:b w:val="0"/>
          <w:sz w:val="22"/>
        </w:rPr>
        <w:t xml:space="preserve">নাও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পারে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উদ্দীপকের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মেঝেটি </w:t>
      </w:r>
      <w:r>
        <w:rPr>
          <w:rFonts w:ascii="Tiro Bangla" w:hAnsi="Tiro Bangla" w:eastAsia="Tiro Bangla"/>
          <w:b w:val="0"/>
          <w:sz w:val="22"/>
        </w:rPr>
        <w:t xml:space="preserve">বাধাই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টাইলসের </w:t>
      </w:r>
      <w:r>
        <w:rPr>
          <w:rFonts w:ascii="Tiro Bangla" w:hAnsi="Tiro Bangla" w:eastAsia="Tiro Bangla"/>
          <w:b w:val="0"/>
          <w:sz w:val="22"/>
        </w:rPr>
        <w:t xml:space="preserve">কতগুলো </w:t>
      </w:r>
      <w:r>
        <w:rPr>
          <w:rFonts w:ascii="Tiro Bangla" w:hAnsi="Tiro Bangla" w:eastAsia="Tiro Bangla"/>
          <w:b w:val="0"/>
          <w:sz w:val="22"/>
        </w:rPr>
        <w:t xml:space="preserve">সারি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কলাম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মেঝেটি </w:t>
      </w:r>
      <w:r>
        <w:rPr>
          <w:rFonts w:ascii="Tiro Bangla" w:hAnsi="Tiro Bangla" w:eastAsia="Tiro Bangla"/>
          <w:b w:val="0"/>
          <w:sz w:val="22"/>
        </w:rPr>
        <w:t xml:space="preserve">বাধাই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কতগুলো </w:t>
      </w:r>
      <w:r>
        <w:rPr>
          <w:rFonts w:ascii="Tiro Bangla" w:hAnsi="Tiro Bangla" w:eastAsia="Tiro Bangla"/>
          <w:b w:val="0"/>
          <w:sz w:val="22"/>
        </w:rPr>
        <w:t xml:space="preserve">টাইলস </w:t>
      </w:r>
      <w:r>
        <w:rPr>
          <w:rFonts w:ascii="Tiro Bangla" w:hAnsi="Tiro Bangla" w:eastAsia="Tiro Bangla"/>
          <w:b w:val="0"/>
          <w:sz w:val="22"/>
        </w:rPr>
        <w:t xml:space="preserve">লাগবে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৪৮০০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শেষ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৯১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প্রথমে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বেজে </w:t>
      </w:r>
      <w:r>
        <w:rPr>
          <w:rFonts w:ascii="Tiro Bangla" w:hAnsi="Tiro Bangla" w:eastAsia="Tiro Bangla"/>
          <w:b w:val="0"/>
          <w:sz w:val="22"/>
        </w:rPr>
        <w:t xml:space="preserve">প্রতি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সেকেন্ড </w:t>
      </w:r>
      <w:r>
        <w:rPr>
          <w:rFonts w:ascii="Tiro Bangla" w:hAnsi="Tiro Bangla" w:eastAsia="Tiro Bangla"/>
          <w:b w:val="0"/>
          <w:sz w:val="22"/>
        </w:rPr>
        <w:t xml:space="preserve">অন্তর </w:t>
      </w:r>
      <w:r>
        <w:rPr>
          <w:rFonts w:ascii="Tiro Bangla" w:hAnsi="Tiro Bangla" w:eastAsia="Tiro Bangla"/>
          <w:b w:val="0"/>
          <w:sz w:val="22"/>
        </w:rPr>
        <w:t xml:space="preserve">বাজতে </w:t>
      </w:r>
      <w:r>
        <w:rPr>
          <w:rFonts w:ascii="Tiro Bangla" w:hAnsi="Tiro Bangla" w:eastAsia="Tiro Bangla"/>
          <w:b w:val="0"/>
          <w:sz w:val="22"/>
        </w:rPr>
        <w:t xml:space="preserve">লাগল। </w:t>
      </w:r>
      <w:r>
        <w:rPr>
          <w:rFonts w:ascii="Tiro Bangla" w:hAnsi="Tiro Bangla" w:eastAsia="Tiro Bangla"/>
          <w:b w:val="0"/>
          <w:sz w:val="22"/>
        </w:rPr>
        <w:t xml:space="preserve">ন্যূনতম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সেকেন্ড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ঘণ্টাগুলো </w:t>
      </w:r>
      <w:r>
        <w:rPr>
          <w:rFonts w:ascii="Tiro Bangla" w:hAnsi="Tiro Bangla" w:eastAsia="Tiro Bangla"/>
          <w:b w:val="0"/>
          <w:sz w:val="22"/>
        </w:rPr>
        <w:t xml:space="preserve">পুনরায় </w:t>
      </w:r>
      <w:r>
        <w:rPr>
          <w:rFonts w:ascii="Tiro Bangla" w:hAnsi="Tiro Bangla" w:eastAsia="Tiro Bangla"/>
          <w:b w:val="0"/>
          <w:sz w:val="22"/>
        </w:rPr>
        <w:t xml:space="preserve">আবার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বাজবে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৩০।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৪৬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৯১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প্রতি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২০৪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২০৪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ছোটো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৭এবং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১১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১৪৩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৭৭,</w:t>
      </w:r>
      <w:r>
        <w:rPr>
          <w:rFonts w:ascii="Tiro Bangla" w:hAnsi="Tiro Bangla" w:eastAsia="Tiro Bangla"/>
          <w:b w:val="0"/>
          <w:sz w:val="22"/>
        </w:rPr>
        <w:t>১৩৫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৮৮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১৪৩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৭৫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৩০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৯৬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৩১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সংখ্যা।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প্রকার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)/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হর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ভগ্নাংশকে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বলে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ভগ্নাংশটির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সংখ্যাটিতে পূর্ণ অংশ 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 অপ্রকৃত ভগ্নাংশে প্রকাশ করলে কী 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অপকৃত ভগ্নাংশে প্রকাশ করলে কী 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যুগল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পরিণত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৪০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ভগ্নাংশকে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অনুপাতে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শতকরায়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পূর্ণ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নিয়মে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বিয়োগ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দুইটিকেই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পরিণত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অসমতুল </w:t>
      </w:r>
      <w:r>
        <w:rPr>
          <w:rFonts w:ascii="Tiro Bangla" w:hAnsi="Tiro Bangla" w:eastAsia="Tiro Bangla"/>
          <w:b w:val="0"/>
          <w:sz w:val="22"/>
        </w:rPr>
        <w:t xml:space="preserve">যুগল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ভগ্নাংশকে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রূপান্তর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ভগ্নাংশগুলিকে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এই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সমলব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যুগল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ক্ষেত্র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সর্বদা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পূর্ণ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সমহরবিশিষ্ট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ভগ্নাংশগুলিকে </w:t>
      </w:r>
      <w:r>
        <w:rPr>
          <w:rFonts w:ascii="Tiro Bangla" w:hAnsi="Tiro Bangla" w:eastAsia="Tiro Bangla"/>
          <w:b w:val="0"/>
          <w:sz w:val="22"/>
        </w:rPr>
        <w:t xml:space="preserve">অধঃক্রমে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সমলব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ঊর্ধ্বক্রম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ঊর্ধ্বক্রমে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+ 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২ + ১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হয়নি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- 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প্রত্যেকে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লবগুলোর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প্রত্যেকে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মায়ের </w:t>
      </w:r>
      <w:r>
        <w:rPr>
          <w:rFonts w:ascii="Tiro Bangla" w:hAnsi="Tiro Bangla" w:eastAsia="Tiro Bangla"/>
          <w:b w:val="0"/>
          <w:sz w:val="22"/>
        </w:rPr>
        <w:t xml:space="preserve">নিকট </w:t>
      </w:r>
      <w:r>
        <w:rPr>
          <w:rFonts w:ascii="Tiro Bangla" w:hAnsi="Tiro Bangla" w:eastAsia="Tiro Bangla"/>
          <w:b w:val="0"/>
          <w:sz w:val="22"/>
        </w:rPr>
        <w:t xml:space="preserve">প্রাপ্ত </w:t>
      </w:r>
      <w:r>
        <w:rPr>
          <w:rFonts w:ascii="Tiro Bangla" w:hAnsi="Tiro Bangla" w:eastAsia="Tiro Bangla"/>
          <w:b w:val="0"/>
          <w:sz w:val="22"/>
        </w:rPr>
        <w:t xml:space="preserve">স্বর্ণের </w:t>
      </w:r>
      <w:r>
        <w:rPr>
          <w:rFonts w:ascii="Tiro Bangla" w:hAnsi="Tiro Bangla" w:eastAsia="Tiro Bangla"/>
          <w:b w:val="0"/>
          <w:sz w:val="22"/>
        </w:rPr>
        <w:t xml:space="preserve">পরিমাণকে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আমিনা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ভাইয়ের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পেল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বাবার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পেলে </w:t>
      </w:r>
      <w:r>
        <w:rPr>
          <w:rFonts w:ascii="Tiro Bangla" w:hAnsi="Tiro Bangla" w:eastAsia="Tiro Bangla"/>
          <w:b w:val="0"/>
          <w:sz w:val="22"/>
        </w:rPr>
        <w:t xml:space="preserve">৩০০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রহমান </w:t>
      </w:r>
      <w:r>
        <w:rPr>
          <w:rFonts w:ascii="Tiro Bangla" w:hAnsi="Tiro Bangla" w:eastAsia="Tiro Bangla"/>
          <w:b w:val="0"/>
          <w:sz w:val="22"/>
        </w:rPr>
        <w:t xml:space="preserve">সাহেব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দান </w:t>
      </w:r>
      <w:r>
        <w:rPr>
          <w:rFonts w:ascii="Tiro Bangla" w:hAnsi="Tiro Bangla" w:eastAsia="Tiro Bangla"/>
          <w:b w:val="0"/>
          <w:sz w:val="22"/>
        </w:rPr>
        <w:t xml:space="preserve">করলেন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তাঁর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সম্পত্তি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তাঁর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+ 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এই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ঊর্ধ্বক্রম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রাসেল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পৃষ্ঠা </w:t>
      </w:r>
      <w:r>
        <w:rPr>
          <w:rFonts w:ascii="Tiro Bangla" w:hAnsi="Tiro Bangla" w:eastAsia="Tiro Bangla"/>
          <w:b w:val="0"/>
          <w:sz w:val="22"/>
        </w:rPr>
        <w:t xml:space="preserve">বাড়ির </w:t>
      </w:r>
      <w:r>
        <w:rPr>
          <w:rFonts w:ascii="Tiro Bangla" w:hAnsi="Tiro Bangla" w:eastAsia="Tiro Bangla"/>
          <w:b w:val="0"/>
          <w:sz w:val="22"/>
        </w:rPr>
        <w:t xml:space="preserve">কাজের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পৃষ্ঠা </w:t>
      </w:r>
      <w:r>
        <w:rPr>
          <w:rFonts w:ascii="Tiro Bangla" w:hAnsi="Tiro Bangla" w:eastAsia="Tiro Bangla"/>
          <w:b w:val="0"/>
          <w:sz w:val="22"/>
        </w:rPr>
        <w:t xml:space="preserve">সম্পন্ন </w:t>
      </w:r>
      <w:r>
        <w:rPr>
          <w:rFonts w:ascii="Tiro Bangla" w:hAnsi="Tiro Bangla" w:eastAsia="Tiro Bangla"/>
          <w:b w:val="0"/>
          <w:sz w:val="22"/>
        </w:rPr>
        <w:t xml:space="preserve">করেছে।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আর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পৃষ্ঠা </w:t>
      </w:r>
      <w:r>
        <w:rPr>
          <w:rFonts w:ascii="Tiro Bangla" w:hAnsi="Tiro Bangla" w:eastAsia="Tiro Bangla"/>
          <w:b w:val="0"/>
          <w:sz w:val="22"/>
        </w:rPr>
        <w:t xml:space="preserve">বাড়ির </w:t>
      </w:r>
      <w:r>
        <w:rPr>
          <w:rFonts w:ascii="Tiro Bangla" w:hAnsi="Tiro Bangla" w:eastAsia="Tiro Bangla"/>
          <w:b w:val="0"/>
          <w:sz w:val="22"/>
        </w:rPr>
        <w:t xml:space="preserve">কাজ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হরগুলির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গণিত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ইংরেজি </w:t>
      </w:r>
      <w:r>
        <w:rPr>
          <w:rFonts w:ascii="Tiro Bangla" w:hAnsi="Tiro Bangla" w:eastAsia="Tiro Bangla"/>
          <w:b w:val="0"/>
          <w:sz w:val="22"/>
        </w:rPr>
        <w:t xml:space="preserve">অধ্যয়নে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সময় </w:t>
      </w:r>
      <w:r>
        <w:rPr>
          <w:rFonts w:ascii="Tiro Bangla" w:hAnsi="Tiro Bangla" w:eastAsia="Tiro Bangla"/>
          <w:b w:val="0"/>
          <w:sz w:val="22"/>
        </w:rPr>
        <w:t xml:space="preserve">ব্যয়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ঘন্টা </w:t>
      </w:r>
      <w:r>
        <w:rPr>
          <w:rFonts w:ascii="Tiro Bangla" w:hAnsi="Tiro Bangla" w:eastAsia="Tiro Bangla"/>
          <w:b w:val="0"/>
          <w:sz w:val="22"/>
        </w:rPr>
        <w:t xml:space="preserve">সময় </w:t>
      </w:r>
      <w:r>
        <w:rPr>
          <w:rFonts w:ascii="Tiro Bangla" w:hAnsi="Tiro Bangla" w:eastAsia="Tiro Bangla"/>
          <w:b w:val="0"/>
          <w:sz w:val="22"/>
        </w:rPr>
        <w:t xml:space="preserve">অন্য </w:t>
      </w:r>
      <w:r>
        <w:rPr>
          <w:rFonts w:ascii="Tiro Bangla" w:hAnsi="Tiro Bangla" w:eastAsia="Tiro Bangla"/>
          <w:b w:val="0"/>
          <w:sz w:val="22"/>
        </w:rPr>
        <w:t xml:space="preserve">কাজকর্ম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বোন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ভাই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কম </w:t>
      </w:r>
      <w:r>
        <w:rPr>
          <w:rFonts w:ascii="Tiro Bangla" w:hAnsi="Tiro Bangla" w:eastAsia="Tiro Bangla"/>
          <w:b w:val="0"/>
          <w:sz w:val="22"/>
        </w:rPr>
        <w:t xml:space="preserve">পেল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বোন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বাবা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পেল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‘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গাণিতিক </w:t>
      </w:r>
      <w:r>
        <w:rPr>
          <w:rFonts w:ascii="Tiro Bangla" w:hAnsi="Tiro Bangla" w:eastAsia="Tiro Bangla"/>
          <w:b w:val="0"/>
          <w:sz w:val="22"/>
        </w:rPr>
        <w:t xml:space="preserve">প্রয়োগ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কোনটির </w:t>
      </w:r>
      <w:r>
        <w:rPr>
          <w:rFonts w:ascii="Tiro Bangla" w:hAnsi="Tiro Bangla" w:eastAsia="Tiro Bangla"/>
          <w:b w:val="0"/>
          <w:sz w:val="22"/>
        </w:rPr>
        <w:t xml:space="preserve">অনুরূপ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২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১ 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× 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বর্গক্ষেত্রের </w:t>
      </w:r>
      <w:r>
        <w:rPr>
          <w:rFonts w:ascii="Tiro Bangla" w:hAnsi="Tiro Bangla" w:eastAsia="Tiro Bangla"/>
          <w:b w:val="0"/>
          <w:sz w:val="22"/>
        </w:rPr>
        <w:t xml:space="preserve">বাহুর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ও ২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প্রথমটি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মাঠের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মাঠের </w:t>
      </w:r>
      <w:r>
        <w:rPr>
          <w:rFonts w:ascii="Tiro Bangla" w:hAnsi="Tiro Bangla" w:eastAsia="Tiro Bangla"/>
          <w:b w:val="0"/>
          <w:sz w:val="22"/>
        </w:rPr>
        <w:t xml:space="preserve">পরিসীমা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÷ 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÷ ৪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জমির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অপরটি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ভাজক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ভাজ্য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বর্গাকার </w:t>
      </w:r>
      <w:r>
        <w:rPr>
          <w:rFonts w:ascii="Tiro Bangla" w:hAnsi="Tiro Bangla" w:eastAsia="Tiro Bangla"/>
          <w:b w:val="0"/>
          <w:sz w:val="22"/>
        </w:rPr>
        <w:t xml:space="preserve">ইটের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প্রস্থ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ইটের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রাকিব </w:t>
      </w:r>
      <w:r>
        <w:rPr>
          <w:rFonts w:ascii="Tiro Bangla" w:hAnsi="Tiro Bangla" w:eastAsia="Tiro Bangla"/>
          <w:b w:val="0"/>
          <w:sz w:val="22"/>
        </w:rPr>
        <w:t xml:space="preserve">সাহেবের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৪৮০০০০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খ = ১ 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–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ভাজ্য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পরিসীমা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৪ </w:t>
      </w:r>
      <w:r>
        <w:rPr>
          <w:rFonts w:ascii="Tiro Bangla" w:hAnsi="Tiro Bangla" w:eastAsia="Tiro Bangla"/>
          <w:b w:val="0"/>
          <w:sz w:val="22"/>
        </w:rPr>
        <w:t xml:space="preserve">, ৩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ভগ্নাংশত্রয়ের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১৯৫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সবগুলোর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পারে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উপরের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উপরে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কোনটিকঠিন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৮, 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গরিষ্ঠ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গুনফল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লবের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এবং 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ল.সা.গু. নিচের 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হরের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সমূহের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৪ </w:t>
      </w:r>
      <w:r>
        <w:rPr>
          <w:rFonts w:ascii="Tiro Bangla" w:hAnsi="Tiro Bangla" w:eastAsia="Tiro Bangla"/>
          <w:b w:val="0"/>
          <w:sz w:val="22"/>
        </w:rPr>
        <w:t xml:space="preserve">, ১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হচ্ছে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ভগ্নাংশ।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হরের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লবের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 xml:space="preserve">শব্দে </w:t>
      </w:r>
      <w:r>
        <w:rPr>
          <w:rFonts w:ascii="Tiro Bangla" w:hAnsi="Tiro Bangla" w:eastAsia="Tiro Bangla"/>
          <w:b w:val="0"/>
          <w:sz w:val="22"/>
        </w:rPr>
        <w:t xml:space="preserve">S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বুঝানো </w:t>
      </w:r>
      <w:r>
        <w:rPr>
          <w:rFonts w:ascii="Tiro Bangla" w:hAnsi="Tiro Bangla" w:eastAsia="Tiro Bangla"/>
          <w:b w:val="0"/>
          <w:sz w:val="22"/>
        </w:rPr>
        <w:t xml:space="preserve">হয়েছে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বিয়োগ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বন্ধনীর </w:t>
      </w:r>
      <w:r>
        <w:rPr>
          <w:rFonts w:ascii="Tiro Bangla" w:hAnsi="Tiro Bangla" w:eastAsia="Tiro Bangla"/>
          <w:b w:val="0"/>
          <w:sz w:val="22"/>
        </w:rPr>
        <w:t xml:space="preserve">আগে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চিহ্ন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সেখানে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ধরে </w:t>
      </w:r>
      <w:r>
        <w:rPr>
          <w:rFonts w:ascii="Tiro Bangla" w:hAnsi="Tiro Bangla" w:eastAsia="Tiro Bangla"/>
          <w:b w:val="0"/>
          <w:sz w:val="22"/>
        </w:rPr>
        <w:t xml:space="preserve">নিতে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এর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× 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অঙ্কে </w:t>
      </w:r>
      <w:r>
        <w:rPr>
          <w:rFonts w:ascii="Tiro Bangla" w:hAnsi="Tiro Bangla" w:eastAsia="Tiro Bangla"/>
          <w:b w:val="0"/>
          <w:sz w:val="22"/>
        </w:rPr>
        <w:t xml:space="preserve">সর্বপ্রথম </w:t>
      </w:r>
      <w:r>
        <w:rPr>
          <w:rFonts w:ascii="Tiro Bangla" w:hAnsi="Tiro Bangla" w:eastAsia="Tiro Bangla"/>
          <w:b w:val="0"/>
          <w:sz w:val="22"/>
        </w:rPr>
        <w:t xml:space="preserve">কিসের </w:t>
      </w:r>
      <w:r>
        <w:rPr>
          <w:rFonts w:ascii="Tiro Bangla" w:hAnsi="Tiro Bangla" w:eastAsia="Tiro Bangla"/>
          <w:b w:val="0"/>
          <w:sz w:val="22"/>
        </w:rPr>
        <w:t xml:space="preserve">কাজ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বন্ধনী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বর্গ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বর্গক্ষেত্রকে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প্র </w:t>
      </w:r>
      <w:r>
        <w:rPr>
          <w:rFonts w:ascii="Tiro Bangla" w:hAnsi="Tiro Bangla" w:eastAsia="Tiro Bangla"/>
          <w:b w:val="0"/>
          <w:sz w:val="22"/>
        </w:rPr>
        <w:t xml:space="preserve">স্থ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আয়তক্ষেত্রে </w:t>
      </w:r>
      <w:r>
        <w:rPr>
          <w:rFonts w:ascii="Tiro Bangla" w:hAnsi="Tiro Bangla" w:eastAsia="Tiro Bangla"/>
          <w:b w:val="0"/>
          <w:sz w:val="22"/>
        </w:rPr>
        <w:t xml:space="preserve">বিভক্ত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অপরটি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মগের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পানি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পূর্ণ </w:t>
      </w:r>
      <w:r>
        <w:rPr>
          <w:rFonts w:ascii="Tiro Bangla" w:hAnsi="Tiro Bangla" w:eastAsia="Tiro Bangla"/>
          <w:b w:val="0"/>
          <w:sz w:val="22"/>
        </w:rPr>
        <w:t xml:space="preserve">আছে।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খালি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+ ১ 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সরলীকৃত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সরলীকৃত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মিরাজ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জমানো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দিল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জমানো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জমানো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আয়তাকার </w:t>
      </w:r>
      <w:r>
        <w:rPr>
          <w:rFonts w:ascii="Tiro Bangla" w:hAnsi="Tiro Bangla" w:eastAsia="Tiro Bangla"/>
          <w:b w:val="0"/>
          <w:sz w:val="22"/>
        </w:rPr>
        <w:t xml:space="preserve">পাতের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বর্গ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প্রস্থ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পাতটির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১ </w:t>
      </w:r>
      <w:r>
        <w:rPr>
          <w:rFonts w:ascii="Tiro Bangla" w:hAnsi="Tiro Bangla" w:eastAsia="Tiro Bangla"/>
          <w:b w:val="0"/>
          <w:sz w:val="22"/>
        </w:rPr>
        <w:t xml:space="preserve">, ২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গুণিতকগুলোর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৫১০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লম্বা </w:t>
      </w:r>
      <w:r>
        <w:rPr>
          <w:rFonts w:ascii="Tiro Bangla" w:hAnsi="Tiro Bangla" w:eastAsia="Tiro Bangla"/>
          <w:b w:val="0"/>
          <w:sz w:val="22"/>
        </w:rPr>
        <w:t xml:space="preserve">ফিতাকে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পরিমাপের </w:t>
      </w:r>
      <w:r>
        <w:rPr>
          <w:rFonts w:ascii="Tiro Bangla" w:hAnsi="Tiro Bangla" w:eastAsia="Tiro Bangla"/>
          <w:b w:val="0"/>
          <w:sz w:val="22"/>
        </w:rPr>
        <w:t xml:space="preserve">কতগুলো </w:t>
      </w:r>
      <w:r>
        <w:rPr>
          <w:rFonts w:ascii="Tiro Bangla" w:hAnsi="Tiro Bangla" w:eastAsia="Tiro Bangla"/>
          <w:b w:val="0"/>
          <w:sz w:val="22"/>
        </w:rPr>
        <w:t xml:space="preserve">টুকরা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ফিতাটি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টুকরা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১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ভগ্নাংশত্রয়ের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লবগুলোর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পারে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১ </w:t>
      </w:r>
      <w:r>
        <w:rPr>
          <w:rFonts w:ascii="Tiro Bangla" w:hAnsi="Tiro Bangla" w:eastAsia="Tiro Bangla"/>
          <w:b w:val="0"/>
          <w:sz w:val="22"/>
        </w:rPr>
        <w:t xml:space="preserve">সরলীকরণের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সরলীকরণের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আরিফ </w:t>
      </w:r>
      <w:r>
        <w:rPr>
          <w:rFonts w:ascii="Tiro Bangla" w:hAnsi="Tiro Bangla" w:eastAsia="Tiro Bangla"/>
          <w:b w:val="0"/>
          <w:sz w:val="22"/>
        </w:rPr>
        <w:t xml:space="preserve">সাহেব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দান </w:t>
      </w:r>
      <w:r>
        <w:rPr>
          <w:rFonts w:ascii="Tiro Bangla" w:hAnsi="Tiro Bangla" w:eastAsia="Tiro Bangla"/>
          <w:b w:val="0"/>
          <w:sz w:val="22"/>
        </w:rPr>
        <w:t xml:space="preserve">করলেন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৮০০০০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পরিসীমা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০৫৬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১১১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লঘিষ্ঠ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৫৫৫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৭১১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৭৪৫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সহস্রাংশে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যোগফলে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বিন্দুর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২৩৭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সহস্রাংশের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জনের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জনের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১৫০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লাঠিটির </w:t>
      </w:r>
      <w:r>
        <w:rPr>
          <w:rFonts w:ascii="Tiro Bangla" w:hAnsi="Tiro Bangla" w:eastAsia="Tiro Bangla"/>
          <w:b w:val="0"/>
          <w:sz w:val="22"/>
        </w:rPr>
        <w:t xml:space="preserve">লাল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সবুজ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লাঠির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৯৭৫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৯৯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১২৫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১২৪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৯৯১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৬৭৫৮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৪৭৪২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৯০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৯৯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৮৯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তমা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ভাইকে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দিলো।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পানিতে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কাদায় </w:t>
      </w:r>
      <w:r>
        <w:rPr>
          <w:rFonts w:ascii="Tiro Bangla" w:hAnsi="Tiro Bangla" w:eastAsia="Tiro Bangla"/>
          <w:b w:val="0"/>
          <w:sz w:val="22"/>
        </w:rPr>
        <w:t xml:space="preserve">আছে।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পানির </w:t>
      </w:r>
      <w:r>
        <w:rPr>
          <w:rFonts w:ascii="Tiro Bangla" w:hAnsi="Tiro Bangla" w:eastAsia="Tiro Bangla"/>
          <w:b w:val="0"/>
          <w:sz w:val="22"/>
        </w:rPr>
        <w:t xml:space="preserve">উপরে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বিয়োগফলের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৮৯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০৭ </w:t>
      </w:r>
      <w:r>
        <w:rPr>
          <w:rFonts w:ascii="Tiro Bangla" w:hAnsi="Tiro Bangla" w:eastAsia="Tiro Bangla"/>
          <w:b w:val="0"/>
          <w:sz w:val="22"/>
        </w:rPr>
        <w:t xml:space="preserve">হয়।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আলিফ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বলপেন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কিনলে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কাছে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থাকবে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৪৯৯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৩৭৭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১৩৫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৮৪২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পেন্সিল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রাবারের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টাকা।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পেনসিলের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খাতার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পেন্সিল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পেন্সিলের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রাবারের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০৩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০০৮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ব্যক্তি </w:t>
      </w:r>
      <w:r>
        <w:rPr>
          <w:rFonts w:ascii="Tiro Bangla" w:hAnsi="Tiro Bangla" w:eastAsia="Tiro Bangla"/>
          <w:b w:val="0"/>
          <w:sz w:val="22"/>
        </w:rPr>
        <w:t xml:space="preserve">দৈনিক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কিলোক্যালরির </w:t>
      </w:r>
      <w:r>
        <w:rPr>
          <w:rFonts w:ascii="Tiro Bangla" w:hAnsi="Tiro Bangla" w:eastAsia="Tiro Bangla"/>
          <w:b w:val="0"/>
          <w:sz w:val="22"/>
        </w:rPr>
        <w:t xml:space="preserve">খাবার </w:t>
      </w:r>
      <w:r>
        <w:rPr>
          <w:rFonts w:ascii="Tiro Bangla" w:hAnsi="Tiro Bangla" w:eastAsia="Tiro Bangla"/>
          <w:b w:val="0"/>
          <w:sz w:val="22"/>
        </w:rPr>
        <w:t xml:space="preserve">খায়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ব্যায়াম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৭৬ </w:t>
      </w:r>
      <w:r>
        <w:rPr>
          <w:rFonts w:ascii="Tiro Bangla" w:hAnsi="Tiro Bangla" w:eastAsia="Tiro Bangla"/>
          <w:b w:val="0"/>
          <w:sz w:val="22"/>
        </w:rPr>
        <w:t xml:space="preserve">কিলোক্যালরি </w:t>
      </w:r>
      <w:r>
        <w:rPr>
          <w:rFonts w:ascii="Tiro Bangla" w:hAnsi="Tiro Bangla" w:eastAsia="Tiro Bangla"/>
          <w:b w:val="0"/>
          <w:sz w:val="22"/>
        </w:rPr>
        <w:t xml:space="preserve">শক্তি </w:t>
      </w:r>
      <w:r>
        <w:rPr>
          <w:rFonts w:ascii="Tiro Bangla" w:hAnsi="Tiro Bangla" w:eastAsia="Tiro Bangla"/>
          <w:b w:val="0"/>
          <w:sz w:val="22"/>
        </w:rPr>
        <w:t xml:space="preserve">ক্ষয় </w:t>
      </w:r>
      <w:r>
        <w:rPr>
          <w:rFonts w:ascii="Tiro Bangla" w:hAnsi="Tiro Bangla" w:eastAsia="Tiro Bangla"/>
          <w:b w:val="0"/>
          <w:sz w:val="22"/>
        </w:rPr>
        <w:t xml:space="preserve">করে।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দিন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খাওয়া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ব্যায়ামের </w:t>
      </w:r>
      <w:r>
        <w:rPr>
          <w:rFonts w:ascii="Tiro Bangla" w:hAnsi="Tiro Bangla" w:eastAsia="Tiro Bangla"/>
          <w:b w:val="0"/>
          <w:sz w:val="22"/>
        </w:rPr>
        <w:t xml:space="preserve">দরুন </w:t>
      </w:r>
      <w:r>
        <w:rPr>
          <w:rFonts w:ascii="Tiro Bangla" w:hAnsi="Tiro Bangla" w:eastAsia="Tiro Bangla"/>
          <w:b w:val="0"/>
          <w:sz w:val="22"/>
        </w:rPr>
        <w:t xml:space="preserve">শরীরে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কিলোক্যালরি </w:t>
      </w:r>
      <w:r>
        <w:rPr>
          <w:rFonts w:ascii="Tiro Bangla" w:hAnsi="Tiro Bangla" w:eastAsia="Tiro Bangla"/>
          <w:b w:val="0"/>
          <w:sz w:val="22"/>
        </w:rPr>
        <w:t xml:space="preserve">সঞ্চিত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০৬৫৭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০৪৯২৭৫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লোক </w:t>
      </w:r>
      <w:r>
        <w:rPr>
          <w:rFonts w:ascii="Tiro Bangla" w:hAnsi="Tiro Bangla" w:eastAsia="Tiro Bangla"/>
          <w:b w:val="0"/>
          <w:sz w:val="22"/>
        </w:rPr>
        <w:t xml:space="preserve">রিক্সায়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বেগে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মিনিটে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যেতে </w:t>
      </w:r>
      <w:r>
        <w:rPr>
          <w:rFonts w:ascii="Tiro Bangla" w:hAnsi="Tiro Bangla" w:eastAsia="Tiro Bangla"/>
          <w:b w:val="0"/>
          <w:sz w:val="22"/>
        </w:rPr>
        <w:t xml:space="preserve">পারবে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ভগ্নাংশ।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২৩০৪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১টি </w:t>
      </w:r>
      <w:r>
        <w:rPr>
          <w:rFonts w:ascii="Tiro Bangla" w:hAnsi="Tiro Bangla" w:eastAsia="Tiro Bangla"/>
          <w:b w:val="0"/>
          <w:sz w:val="22"/>
        </w:rPr>
        <w:t xml:space="preserve">বইয়ের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এরূপ </w:t>
      </w:r>
      <w:r>
        <w:rPr>
          <w:rFonts w:ascii="Tiro Bangla" w:hAnsi="Tiro Bangla" w:eastAsia="Tiro Bangla"/>
          <w:b w:val="0"/>
          <w:sz w:val="22"/>
        </w:rPr>
        <w:t xml:space="preserve">৪টি </w:t>
      </w:r>
      <w:r>
        <w:rPr>
          <w:rFonts w:ascii="Tiro Bangla" w:hAnsi="Tiro Bangla" w:eastAsia="Tiro Bangla"/>
          <w:b w:val="0"/>
          <w:sz w:val="22"/>
        </w:rPr>
        <w:t xml:space="preserve">বইয়ের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২০১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ফরিদের </w:t>
      </w:r>
      <w:r>
        <w:rPr>
          <w:rFonts w:ascii="Tiro Bangla" w:hAnsi="Tiro Bangla" w:eastAsia="Tiro Bangla"/>
          <w:b w:val="0"/>
          <w:sz w:val="22"/>
        </w:rPr>
        <w:t xml:space="preserve">নিকট </w:t>
      </w:r>
      <w:r>
        <w:rPr>
          <w:rFonts w:ascii="Tiro Bangla" w:hAnsi="Tiro Bangla" w:eastAsia="Tiro Bangla"/>
          <w:b w:val="0"/>
          <w:sz w:val="22"/>
        </w:rPr>
        <w:t xml:space="preserve">৪০০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ছিল।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কলম </w:t>
      </w:r>
      <w:r>
        <w:rPr>
          <w:rFonts w:ascii="Tiro Bangla" w:hAnsi="Tiro Bangla" w:eastAsia="Tiro Bangla"/>
          <w:b w:val="0"/>
          <w:sz w:val="22"/>
        </w:rPr>
        <w:t xml:space="preserve">কিনল।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কাছে </w:t>
      </w:r>
      <w:r>
        <w:rPr>
          <w:rFonts w:ascii="Tiro Bangla" w:hAnsi="Tiro Bangla" w:eastAsia="Tiro Bangla"/>
          <w:b w:val="0"/>
          <w:sz w:val="22"/>
        </w:rPr>
        <w:t xml:space="preserve">আর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০.০০০০০০০০৬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লাঠির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লাঠির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হয়েছে।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০০৪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০০০৬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০৫৭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০৩৫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০০১৯৯৫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গাড়ি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মিনিটে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গেলে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দূর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১১২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ব্যক্তি </w:t>
      </w:r>
      <w:r>
        <w:rPr>
          <w:rFonts w:ascii="Tiro Bangla" w:hAnsi="Tiro Bangla" w:eastAsia="Tiro Bangla"/>
          <w:b w:val="0"/>
          <w:sz w:val="22"/>
        </w:rPr>
        <w:t xml:space="preserve">মাসে </w:t>
      </w:r>
      <w:r>
        <w:rPr>
          <w:rFonts w:ascii="Tiro Bangla" w:hAnsi="Tiro Bangla" w:eastAsia="Tiro Bangla"/>
          <w:b w:val="0"/>
          <w:sz w:val="22"/>
        </w:rPr>
        <w:t xml:space="preserve">৮০৭০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আয় </w:t>
      </w:r>
      <w:r>
        <w:rPr>
          <w:rFonts w:ascii="Tiro Bangla" w:hAnsi="Tiro Bangla" w:eastAsia="Tiro Bangla"/>
          <w:b w:val="0"/>
          <w:sz w:val="22"/>
        </w:rPr>
        <w:t xml:space="preserve">করেন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৭০৭৯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৮৯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খরচ </w:t>
      </w:r>
      <w:r>
        <w:rPr>
          <w:rFonts w:ascii="Tiro Bangla" w:hAnsi="Tiro Bangla" w:eastAsia="Tiro Bangla"/>
          <w:b w:val="0"/>
          <w:sz w:val="22"/>
        </w:rPr>
        <w:t xml:space="preserve">করেন।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মাস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দিনে </w:t>
      </w:r>
      <w:r>
        <w:rPr>
          <w:rFonts w:ascii="Tiro Bangla" w:hAnsi="Tiro Bangla" w:eastAsia="Tiro Bangla"/>
          <w:b w:val="0"/>
          <w:sz w:val="22"/>
        </w:rPr>
        <w:t xml:space="preserve">তাঁর </w:t>
      </w:r>
      <w:r>
        <w:rPr>
          <w:rFonts w:ascii="Tiro Bangla" w:hAnsi="Tiro Bangla" w:eastAsia="Tiro Bangla"/>
          <w:b w:val="0"/>
          <w:sz w:val="22"/>
        </w:rPr>
        <w:t xml:space="preserve">সঞ্চয়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২৪৭৬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৫৮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গুণ্য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গুণকে </w:t>
      </w:r>
      <w:r>
        <w:rPr>
          <w:rFonts w:ascii="Tiro Bangla" w:hAnsi="Tiro Bangla" w:eastAsia="Tiro Bangla"/>
          <w:b w:val="0"/>
          <w:sz w:val="22"/>
        </w:rPr>
        <w:t xml:space="preserve">দশমিকের </w:t>
      </w:r>
      <w:r>
        <w:rPr>
          <w:rFonts w:ascii="Tiro Bangla" w:hAnsi="Tiro Bangla" w:eastAsia="Tiro Bangla"/>
          <w:b w:val="0"/>
          <w:sz w:val="22"/>
        </w:rPr>
        <w:t xml:space="preserve">পরে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সার্থক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দোকানে </w:t>
      </w:r>
      <w:r>
        <w:rPr>
          <w:rFonts w:ascii="Tiro Bangla" w:hAnsi="Tiro Bangla" w:eastAsia="Tiro Bangla"/>
          <w:b w:val="0"/>
          <w:sz w:val="22"/>
        </w:rPr>
        <w:t xml:space="preserve">প্রতি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চাল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ডাল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আলুর </w:t>
      </w:r>
      <w:r>
        <w:rPr>
          <w:rFonts w:ascii="Tiro Bangla" w:hAnsi="Tiro Bangla" w:eastAsia="Tiro Bangla"/>
          <w:b w:val="0"/>
          <w:sz w:val="22"/>
        </w:rPr>
        <w:t xml:space="preserve">ওজন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৫১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চালের </w:t>
      </w:r>
      <w:r>
        <w:rPr>
          <w:rFonts w:ascii="Tiro Bangla" w:hAnsi="Tiro Bangla" w:eastAsia="Tiro Bangla"/>
          <w:b w:val="0"/>
          <w:sz w:val="22"/>
        </w:rPr>
        <w:t xml:space="preserve">বস্তার </w:t>
      </w:r>
      <w:r>
        <w:rPr>
          <w:rFonts w:ascii="Tiro Bangla" w:hAnsi="Tiro Bangla" w:eastAsia="Tiro Bangla"/>
          <w:b w:val="0"/>
          <w:sz w:val="22"/>
        </w:rPr>
        <w:t xml:space="preserve">ওজন </w:t>
      </w:r>
      <w:r>
        <w:rPr>
          <w:rFonts w:ascii="Tiro Bangla" w:hAnsi="Tiro Bangla" w:eastAsia="Tiro Bangla"/>
          <w:b w:val="0"/>
          <w:sz w:val="22"/>
        </w:rPr>
        <w:t xml:space="preserve">ডালের </w:t>
      </w:r>
      <w:r>
        <w:rPr>
          <w:rFonts w:ascii="Tiro Bangla" w:hAnsi="Tiro Bangla" w:eastAsia="Tiro Bangla"/>
          <w:b w:val="0"/>
          <w:sz w:val="22"/>
        </w:rPr>
        <w:t xml:space="preserve">বস্তার </w:t>
      </w:r>
      <w:r>
        <w:rPr>
          <w:rFonts w:ascii="Tiro Bangla" w:hAnsi="Tiro Bangla" w:eastAsia="Tiro Bangla"/>
          <w:b w:val="0"/>
          <w:sz w:val="22"/>
        </w:rPr>
        <w:t xml:space="preserve">চেয়ে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২টি </w:t>
      </w:r>
      <w:r>
        <w:rPr>
          <w:rFonts w:ascii="Tiro Bangla" w:hAnsi="Tiro Bangla" w:eastAsia="Tiro Bangla"/>
          <w:b w:val="0"/>
          <w:sz w:val="22"/>
        </w:rPr>
        <w:t xml:space="preserve">চালের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৪টি </w:t>
      </w:r>
      <w:r>
        <w:rPr>
          <w:rFonts w:ascii="Tiro Bangla" w:hAnsi="Tiro Bangla" w:eastAsia="Tiro Bangla"/>
          <w:b w:val="0"/>
          <w:sz w:val="22"/>
        </w:rPr>
        <w:t xml:space="preserve">আলুর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৩০১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৮টি </w:t>
      </w:r>
      <w:r>
        <w:rPr>
          <w:rFonts w:ascii="Tiro Bangla" w:hAnsi="Tiro Bangla" w:eastAsia="Tiro Bangla"/>
          <w:b w:val="0"/>
          <w:sz w:val="22"/>
        </w:rPr>
        <w:t xml:space="preserve">ডালের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২টি </w:t>
      </w:r>
      <w:r>
        <w:rPr>
          <w:rFonts w:ascii="Tiro Bangla" w:hAnsi="Tiro Bangla" w:eastAsia="Tiro Bangla"/>
          <w:b w:val="0"/>
          <w:sz w:val="22"/>
        </w:rPr>
        <w:t xml:space="preserve">আলুর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৩টি </w:t>
      </w:r>
      <w:r>
        <w:rPr>
          <w:rFonts w:ascii="Tiro Bangla" w:hAnsi="Tiro Bangla" w:eastAsia="Tiro Bangla"/>
          <w:b w:val="0"/>
          <w:sz w:val="22"/>
        </w:rPr>
        <w:t xml:space="preserve">চালের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৫৪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কাঁদায়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পানিতে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৫১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৫৭৭৫৫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২৩৬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৯৭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ভাজ্য </w:t>
      </w:r>
      <w:r>
        <w:rPr>
          <w:rFonts w:ascii="Tiro Bangla" w:hAnsi="Tiro Bangla" w:eastAsia="Tiro Bangla"/>
          <w:b w:val="0"/>
          <w:sz w:val="22"/>
        </w:rPr>
        <w:t xml:space="preserve">৮০৮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ভাজক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×      =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০০০০০০০০০৬ </w:t>
      </w:r>
      <w:r>
        <w:rPr>
          <w:rFonts w:ascii="Tiro Bangla" w:hAnsi="Tiro Bangla" w:eastAsia="Tiro Bangla"/>
          <w:b w:val="0"/>
          <w:sz w:val="22"/>
        </w:rPr>
        <w:t xml:space="preserve">এখানে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০০০০০০০০৬ 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 xml:space="preserve">এখানে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বসবে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৭৫৮৪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অটোরিক্সার </w:t>
      </w:r>
      <w:r>
        <w:rPr>
          <w:rFonts w:ascii="Tiro Bangla" w:hAnsi="Tiro Bangla" w:eastAsia="Tiro Bangla"/>
          <w:b w:val="0"/>
          <w:sz w:val="22"/>
        </w:rPr>
        <w:t xml:space="preserve">গতিবেগ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লাগবে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১২১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১১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৩৮৫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৩৮৫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]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তমালের </w:t>
      </w:r>
      <w:r>
        <w:rPr>
          <w:rFonts w:ascii="Tiro Bangla" w:hAnsi="Tiro Bangla" w:eastAsia="Tiro Bangla"/>
          <w:b w:val="0"/>
          <w:sz w:val="22"/>
        </w:rPr>
        <w:t xml:space="preserve">মাসিক </w:t>
      </w:r>
      <w:r>
        <w:rPr>
          <w:rFonts w:ascii="Tiro Bangla" w:hAnsi="Tiro Bangla" w:eastAsia="Tiro Bangla"/>
          <w:b w:val="0"/>
          <w:sz w:val="22"/>
        </w:rPr>
        <w:t xml:space="preserve">আয়ের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১৭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৮৫০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মাসিক </w:t>
      </w:r>
      <w:r>
        <w:rPr>
          <w:rFonts w:ascii="Tiro Bangla" w:hAnsi="Tiro Bangla" w:eastAsia="Tiro Bangla"/>
          <w:b w:val="0"/>
          <w:sz w:val="22"/>
        </w:rPr>
        <w:t xml:space="preserve">আয়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ডজন </w:t>
      </w:r>
      <w:r>
        <w:rPr>
          <w:rFonts w:ascii="Tiro Bangla" w:hAnsi="Tiro Bangla" w:eastAsia="Tiro Bangla"/>
          <w:b w:val="0"/>
          <w:sz w:val="22"/>
        </w:rPr>
        <w:t xml:space="preserve">পেনসিলের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৭৩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হালি </w:t>
      </w:r>
      <w:r>
        <w:rPr>
          <w:rFonts w:ascii="Tiro Bangla" w:hAnsi="Tiro Bangla" w:eastAsia="Tiro Bangla"/>
          <w:b w:val="0"/>
          <w:sz w:val="22"/>
        </w:rPr>
        <w:t xml:space="preserve">পেন্সিলের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পিতার </w:t>
      </w:r>
      <w:r>
        <w:rPr>
          <w:rFonts w:ascii="Tiro Bangla" w:hAnsi="Tiro Bangla" w:eastAsia="Tiro Bangla"/>
          <w:b w:val="0"/>
          <w:sz w:val="22"/>
        </w:rPr>
        <w:t xml:space="preserve">বয়স </w:t>
      </w:r>
      <w:r>
        <w:rPr>
          <w:rFonts w:ascii="Tiro Bangla" w:hAnsi="Tiro Bangla" w:eastAsia="Tiro Bangla"/>
          <w:b w:val="0"/>
          <w:sz w:val="22"/>
        </w:rPr>
        <w:t xml:space="preserve">পুত্রের </w:t>
      </w:r>
      <w:r>
        <w:rPr>
          <w:rFonts w:ascii="Tiro Bangla" w:hAnsi="Tiro Bangla" w:eastAsia="Tiro Bangla"/>
          <w:b w:val="0"/>
          <w:sz w:val="22"/>
        </w:rPr>
        <w:t xml:space="preserve">বয়সের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গুণ। </w:t>
      </w:r>
      <w:r>
        <w:rPr>
          <w:rFonts w:ascii="Tiro Bangla" w:hAnsi="Tiro Bangla" w:eastAsia="Tiro Bangla"/>
          <w:b w:val="0"/>
          <w:sz w:val="22"/>
        </w:rPr>
        <w:t xml:space="preserve">পিতার </w:t>
      </w:r>
      <w:r>
        <w:rPr>
          <w:rFonts w:ascii="Tiro Bangla" w:hAnsi="Tiro Bangla" w:eastAsia="Tiro Bangla"/>
          <w:b w:val="0"/>
          <w:sz w:val="22"/>
        </w:rPr>
        <w:t xml:space="preserve">বয়স </w:t>
      </w:r>
      <w:r>
        <w:rPr>
          <w:rFonts w:ascii="Tiro Bangla" w:hAnsi="Tiro Bangla" w:eastAsia="Tiro Bangla"/>
          <w:b w:val="0"/>
          <w:sz w:val="22"/>
        </w:rPr>
        <w:t xml:space="preserve">৩৯ </w:t>
      </w:r>
      <w:r>
        <w:rPr>
          <w:rFonts w:ascii="Tiro Bangla" w:hAnsi="Tiro Bangla" w:eastAsia="Tiro Bangla"/>
          <w:b w:val="0"/>
          <w:sz w:val="22"/>
        </w:rPr>
        <w:t xml:space="preserve">বছর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পুত্রের </w:t>
      </w:r>
      <w:r>
        <w:rPr>
          <w:rFonts w:ascii="Tiro Bangla" w:hAnsi="Tiro Bangla" w:eastAsia="Tiro Bangla"/>
          <w:b w:val="0"/>
          <w:sz w:val="22"/>
        </w:rPr>
        <w:t xml:space="preserve">বয়স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বছর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মাস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ভাইয়ের </w:t>
      </w:r>
      <w:r>
        <w:rPr>
          <w:rFonts w:ascii="Tiro Bangla" w:hAnsi="Tiro Bangla" w:eastAsia="Tiro Bangla"/>
          <w:b w:val="0"/>
          <w:sz w:val="22"/>
        </w:rPr>
        <w:t xml:space="preserve">সমানভাবে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৪৬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হেক্টর </w:t>
      </w:r>
      <w:r>
        <w:rPr>
          <w:rFonts w:ascii="Tiro Bangla" w:hAnsi="Tiro Bangla" w:eastAsia="Tiro Bangla"/>
          <w:b w:val="0"/>
          <w:sz w:val="22"/>
        </w:rPr>
        <w:t xml:space="preserve">জমি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হেক্টর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৪৭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তাদের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১১৪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৮৫৫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জমি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প্রত্যেকের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হেক্টর </w:t>
      </w:r>
      <w:r>
        <w:rPr>
          <w:rFonts w:ascii="Tiro Bangla" w:hAnsi="Tiro Bangla" w:eastAsia="Tiro Bangla"/>
          <w:b w:val="0"/>
          <w:sz w:val="22"/>
        </w:rPr>
        <w:t xml:space="preserve">জমি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১৯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৭৬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হেক্টর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রহিমার </w:t>
      </w:r>
      <w:r>
        <w:rPr>
          <w:rFonts w:ascii="Tiro Bangla" w:hAnsi="Tiro Bangla" w:eastAsia="Tiro Bangla"/>
          <w:b w:val="0"/>
          <w:sz w:val="22"/>
        </w:rPr>
        <w:t xml:space="preserve">বাবার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মায়ের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৩৭৫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ভাইয়ের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মায়ের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রহিমার </w:t>
      </w:r>
      <w:r>
        <w:rPr>
          <w:rFonts w:ascii="Tiro Bangla" w:hAnsi="Tiro Bangla" w:eastAsia="Tiro Bangla"/>
          <w:b w:val="0"/>
          <w:sz w:val="22"/>
        </w:rPr>
        <w:t xml:space="preserve">বাবার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ভাগের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সংখ্যাটিকে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সংখ্যাটিকে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০৯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৮৪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২৪০৬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১০২৩৪৫৮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১০২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খালি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বসলে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১৮১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তা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অঙ্কগুলোর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দশক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অথবা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৬২৫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সংখ্যাত্রয়ের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৪০৬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সংখ্যাত্রয়ের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ফুলের </w:t>
      </w:r>
      <w:r>
        <w:rPr>
          <w:rFonts w:ascii="Tiro Bangla" w:hAnsi="Tiro Bangla" w:eastAsia="Tiro Bangla"/>
          <w:b w:val="0"/>
          <w:sz w:val="22"/>
        </w:rPr>
        <w:t xml:space="preserve">গাছ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জায়গা </w:t>
      </w:r>
      <w:r>
        <w:rPr>
          <w:rFonts w:ascii="Tiro Bangla" w:hAnsi="Tiro Bangla" w:eastAsia="Tiro Bangla"/>
          <w:b w:val="0"/>
          <w:sz w:val="22"/>
        </w:rPr>
        <w:t xml:space="preserve">জুড়ে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বাগানের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জুড়ে </w:t>
      </w:r>
      <w:r>
        <w:rPr>
          <w:rFonts w:ascii="Tiro Bangla" w:hAnsi="Tiro Bangla" w:eastAsia="Tiro Bangla"/>
          <w:b w:val="0"/>
          <w:sz w:val="22"/>
        </w:rPr>
        <w:t xml:space="preserve">ফলের </w:t>
      </w:r>
      <w:r>
        <w:rPr>
          <w:rFonts w:ascii="Tiro Bangla" w:hAnsi="Tiro Bangla" w:eastAsia="Tiro Bangla"/>
          <w:b w:val="0"/>
          <w:sz w:val="22"/>
        </w:rPr>
        <w:t xml:space="preserve">গাছ </w:t>
      </w:r>
      <w:r>
        <w:rPr>
          <w:rFonts w:ascii="Tiro Bangla" w:hAnsi="Tiro Bangla" w:eastAsia="Tiro Bangla"/>
          <w:b w:val="0"/>
          <w:sz w:val="22"/>
        </w:rPr>
        <w:t xml:space="preserve">লাগানো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ফাঁকা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সময়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স্ট্যান্ডে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পৌছে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যাত্রা </w:t>
      </w:r>
      <w:r>
        <w:rPr>
          <w:rFonts w:ascii="Tiro Bangla" w:hAnsi="Tiro Bangla" w:eastAsia="Tiro Bangla"/>
          <w:b w:val="0"/>
          <w:sz w:val="22"/>
        </w:rPr>
        <w:t xml:space="preserve">শুরু </w:t>
      </w:r>
      <w:r>
        <w:rPr>
          <w:rFonts w:ascii="Tiro Bangla" w:hAnsi="Tiro Bangla" w:eastAsia="Tiro Bangla"/>
          <w:b w:val="0"/>
          <w:sz w:val="22"/>
        </w:rPr>
        <w:t xml:space="preserve">করে। </w:t>
      </w:r>
      <w:r>
        <w:rPr>
          <w:rFonts w:ascii="Tiro Bangla" w:hAnsi="Tiro Bangla" w:eastAsia="Tiro Bangla"/>
          <w:b w:val="0"/>
          <w:sz w:val="22"/>
        </w:rPr>
        <w:t xml:space="preserve">সর্বনিম্ন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যাত্রা </w:t>
      </w:r>
      <w:r>
        <w:rPr>
          <w:rFonts w:ascii="Tiro Bangla" w:hAnsi="Tiro Bangla" w:eastAsia="Tiro Bangla"/>
          <w:b w:val="0"/>
          <w:sz w:val="22"/>
        </w:rPr>
        <w:t xml:space="preserve">শুরু </w:t>
      </w:r>
      <w:r>
        <w:rPr>
          <w:rFonts w:ascii="Tiro Bangla" w:hAnsi="Tiro Bangla" w:eastAsia="Tiro Bangla"/>
          <w:b w:val="0"/>
          <w:sz w:val="22"/>
        </w:rPr>
        <w:t xml:space="preserve">করবে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স্ট্যান্ডে </w:t>
      </w:r>
      <w:r>
        <w:rPr>
          <w:rFonts w:ascii="Tiro Bangla" w:hAnsi="Tiro Bangla" w:eastAsia="Tiro Bangla"/>
          <w:b w:val="0"/>
          <w:sz w:val="22"/>
        </w:rPr>
        <w:t xml:space="preserve">পৌছাবে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ব্যক্তি </w:t>
      </w:r>
      <w:r>
        <w:rPr>
          <w:rFonts w:ascii="Tiro Bangla" w:hAnsi="Tiro Bangla" w:eastAsia="Tiro Bangla"/>
          <w:b w:val="0"/>
          <w:sz w:val="22"/>
        </w:rPr>
        <w:t xml:space="preserve">২৩ </w:t>
      </w:r>
      <w:r>
        <w:rPr>
          <w:rFonts w:ascii="Tiro Bangla" w:hAnsi="Tiro Bangla" w:eastAsia="Tiro Bangla"/>
          <w:b w:val="0"/>
          <w:sz w:val="22"/>
        </w:rPr>
        <w:t xml:space="preserve">কিলোমিটার </w:t>
      </w:r>
      <w:r>
        <w:rPr>
          <w:rFonts w:ascii="Tiro Bangla" w:hAnsi="Tiro Bangla" w:eastAsia="Tiro Bangla"/>
          <w:b w:val="0"/>
          <w:sz w:val="22"/>
        </w:rPr>
        <w:t xml:space="preserve">পথের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রিকশাতে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রাস্তা </w:t>
      </w:r>
      <w:r>
        <w:rPr>
          <w:rFonts w:ascii="Tiro Bangla" w:hAnsi="Tiro Bangla" w:eastAsia="Tiro Bangla"/>
          <w:b w:val="0"/>
          <w:sz w:val="22"/>
        </w:rPr>
        <w:t xml:space="preserve">গাড়িতে </w:t>
      </w:r>
      <w:r>
        <w:rPr>
          <w:rFonts w:ascii="Tiro Bangla" w:hAnsi="Tiro Bangla" w:eastAsia="Tiro Bangla"/>
          <w:b w:val="0"/>
          <w:sz w:val="22"/>
        </w:rPr>
        <w:t xml:space="preserve">গেল।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পথ </w:t>
      </w:r>
      <w:r>
        <w:rPr>
          <w:rFonts w:ascii="Tiro Bangla" w:hAnsi="Tiro Bangla" w:eastAsia="Tiro Bangla"/>
          <w:b w:val="0"/>
          <w:sz w:val="22"/>
        </w:rPr>
        <w:t xml:space="preserve">গাড়িতে </w:t>
      </w:r>
      <w:r>
        <w:rPr>
          <w:rFonts w:ascii="Tiro Bangla" w:hAnsi="Tiro Bangla" w:eastAsia="Tiro Bangla"/>
          <w:b w:val="0"/>
          <w:sz w:val="22"/>
        </w:rPr>
        <w:t xml:space="preserve">গেল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জন </w:t>
      </w:r>
      <w:r>
        <w:rPr>
          <w:rFonts w:ascii="Tiro Bangla" w:hAnsi="Tiro Bangla" w:eastAsia="Tiro Bangla"/>
          <w:b w:val="0"/>
          <w:sz w:val="22"/>
        </w:rPr>
        <w:t xml:space="preserve">ছাত্রছাত্রীর </w:t>
      </w:r>
      <w:r>
        <w:rPr>
          <w:rFonts w:ascii="Tiro Bangla" w:hAnsi="Tiro Bangla" w:eastAsia="Tiro Bangla"/>
          <w:b w:val="0"/>
          <w:sz w:val="22"/>
        </w:rPr>
        <w:t xml:space="preserve">মাঝে </w:t>
      </w:r>
      <w:r>
        <w:rPr>
          <w:rFonts w:ascii="Tiro Bangla" w:hAnsi="Tiro Bangla" w:eastAsia="Tiro Bangla"/>
          <w:b w:val="0"/>
          <w:sz w:val="22"/>
        </w:rPr>
        <w:t xml:space="preserve">ফলগুলো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ভাগে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দেয়া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প্রত্যেকে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লিচু </w:t>
      </w:r>
      <w:r>
        <w:rPr>
          <w:rFonts w:ascii="Tiro Bangla" w:hAnsi="Tiro Bangla" w:eastAsia="Tiro Bangla"/>
          <w:b w:val="0"/>
          <w:sz w:val="22"/>
        </w:rPr>
        <w:t xml:space="preserve">পাবে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এই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উত্তর 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লোক </w:t>
      </w:r>
      <w:r>
        <w:rPr>
          <w:rFonts w:ascii="Tiro Bangla" w:hAnsi="Tiro Bangla" w:eastAsia="Tiro Bangla"/>
          <w:b w:val="0"/>
          <w:sz w:val="22"/>
        </w:rPr>
        <w:t xml:space="preserve">রিক্সায়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বেগে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মিনিটে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যেতে </w:t>
      </w:r>
      <w:r>
        <w:rPr>
          <w:rFonts w:ascii="Tiro Bangla" w:hAnsi="Tiro Bangla" w:eastAsia="Tiro Bangla"/>
          <w:b w:val="0"/>
          <w:sz w:val="22"/>
        </w:rPr>
        <w:t xml:space="preserve">পারবে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৮৪.৭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৯০.৫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৯২.৬৮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৯৬.৬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কাঁদায়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পানিতে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সাদিয়া </w:t>
      </w:r>
      <w:r>
        <w:rPr>
          <w:rFonts w:ascii="Tiro Bangla" w:hAnsi="Tiro Bangla" w:eastAsia="Tiro Bangla"/>
          <w:b w:val="0"/>
          <w:sz w:val="22"/>
        </w:rPr>
        <w:t xml:space="preserve">দোকান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মুড়ি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প্যাকেট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  <w:r>
        <w:rPr>
          <w:rFonts w:ascii="Tiro Bangla" w:hAnsi="Tiro Bangla" w:eastAsia="Tiro Bangla"/>
          <w:b w:val="0"/>
          <w:sz w:val="22"/>
        </w:rPr>
        <w:t xml:space="preserve">লজেন্স </w:t>
      </w:r>
      <w:r>
        <w:rPr>
          <w:rFonts w:ascii="Tiro Bangla" w:hAnsi="Tiro Bangla" w:eastAsia="Tiro Bangla"/>
          <w:b w:val="0"/>
          <w:sz w:val="22"/>
        </w:rPr>
        <w:t xml:space="preserve">কিনলে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মুড়ির </w:t>
      </w:r>
      <w:r>
        <w:rPr>
          <w:rFonts w:ascii="Tiro Bangla" w:hAnsi="Tiro Bangla" w:eastAsia="Tiro Bangla"/>
          <w:b w:val="0"/>
          <w:sz w:val="22"/>
        </w:rPr>
        <w:t xml:space="preserve">জন্য </w:t>
      </w:r>
      <w:r>
        <w:rPr>
          <w:rFonts w:ascii="Tiro Bangla" w:hAnsi="Tiro Bangla" w:eastAsia="Tiro Bangla"/>
          <w:b w:val="0"/>
          <w:sz w:val="22"/>
        </w:rPr>
        <w:t xml:space="preserve">খরচ </w:t>
      </w:r>
      <w:r>
        <w:rPr>
          <w:rFonts w:ascii="Tiro Bangla" w:hAnsi="Tiro Bangla" w:eastAsia="Tiro Bangla"/>
          <w:b w:val="0"/>
          <w:sz w:val="22"/>
        </w:rPr>
        <w:t xml:space="preserve">৮১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প্রতিটি </w:t>
      </w:r>
      <w:r>
        <w:rPr>
          <w:rFonts w:ascii="Tiro Bangla" w:hAnsi="Tiro Bangla" w:eastAsia="Tiro Bangla"/>
          <w:b w:val="0"/>
          <w:sz w:val="22"/>
        </w:rPr>
        <w:t xml:space="preserve">লজেন্সের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প্যাকেট </w:t>
      </w:r>
      <w:r>
        <w:rPr>
          <w:rFonts w:ascii="Tiro Bangla" w:hAnsi="Tiro Bangla" w:eastAsia="Tiro Bangla"/>
          <w:b w:val="0"/>
          <w:sz w:val="22"/>
        </w:rPr>
        <w:t xml:space="preserve">মুড়ি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৪টি </w:t>
      </w:r>
      <w:r>
        <w:rPr>
          <w:rFonts w:ascii="Tiro Bangla" w:hAnsi="Tiro Bangla" w:eastAsia="Tiro Bangla"/>
          <w:b w:val="0"/>
          <w:sz w:val="22"/>
        </w:rPr>
        <w:t xml:space="preserve">লজেন্সের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= ক, ১ 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ভিন্ন </w:t>
      </w:r>
      <w:r>
        <w:rPr>
          <w:rFonts w:ascii="Tiro Bangla" w:hAnsi="Tiro Bangla" w:eastAsia="Tiro Bangla"/>
          <w:b w:val="0"/>
          <w:sz w:val="22"/>
        </w:rPr>
        <w:t xml:space="preserve">আকৃতির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পাত্রে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লিটার </w:t>
      </w:r>
      <w:r>
        <w:rPr>
          <w:rFonts w:ascii="Tiro Bangla" w:hAnsi="Tiro Bangla" w:eastAsia="Tiro Bangla"/>
          <w:b w:val="0"/>
          <w:sz w:val="22"/>
        </w:rPr>
        <w:t xml:space="preserve">পানি </w:t>
      </w:r>
      <w:r>
        <w:rPr>
          <w:rFonts w:ascii="Tiro Bangla" w:hAnsi="Tiro Bangla" w:eastAsia="Tiro Bangla"/>
          <w:b w:val="0"/>
          <w:sz w:val="22"/>
        </w:rPr>
        <w:t xml:space="preserve">ধরে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সর্বাধিক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লিটারের </w:t>
      </w:r>
      <w:r>
        <w:rPr>
          <w:rFonts w:ascii="Tiro Bangla" w:hAnsi="Tiro Bangla" w:eastAsia="Tiro Bangla"/>
          <w:b w:val="0"/>
          <w:sz w:val="22"/>
        </w:rPr>
        <w:t xml:space="preserve">জগ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পাত্র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পূরণ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 xml:space="preserve">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২৭।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অপরটি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৩৩৮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৩০০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৫২৬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৩৩৮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৩০০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০০৪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০০০৯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০০০০০০১৮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অ্যালুমিনিয়াম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লোহার </w:t>
      </w:r>
      <w:r>
        <w:rPr>
          <w:rFonts w:ascii="Tiro Bangla" w:hAnsi="Tiro Bangla" w:eastAsia="Tiro Bangla"/>
          <w:b w:val="0"/>
          <w:sz w:val="22"/>
        </w:rPr>
        <w:t xml:space="preserve">পাতের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১০৮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পাত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কেটে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মাপের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টুকরাটির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( </w:t>
      </w:r>
      <w:r>
        <w:rPr>
          <w:rFonts w:ascii="Tiro Bangla" w:hAnsi="Tiro Bangla" w:eastAsia="Tiro Bangla"/>
          <w:b w:val="0"/>
          <w:sz w:val="22"/>
        </w:rPr>
        <w:t xml:space="preserve">পাতদ্বয়ের </w:t>
      </w:r>
      <w:r>
        <w:rPr>
          <w:rFonts w:ascii="Tiro Bangla" w:hAnsi="Tiro Bangla" w:eastAsia="Tiro Bangla"/>
          <w:b w:val="0"/>
          <w:sz w:val="22"/>
        </w:rPr>
        <w:t xml:space="preserve">প্রস্থ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/>
          <w:color w:val="088565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৩৬ 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