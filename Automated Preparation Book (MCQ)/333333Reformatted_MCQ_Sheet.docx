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</w:t>
      </w:r>
    </w:p>
    <w:p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স্থানীয় মান</w:t>
      </w:r>
    </w:p>
    <w:p/>
    <w:p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</w:t>
      </w:r>
    </w:p>
    <w:p>
      <w:r>
        <w:rPr>
          <w:rFonts w:ascii="Tiro Bangla" w:hAnsi="Tiro Bangla" w:eastAsia="Tiro Bangla"/>
          <w:sz w:val="22"/>
        </w:rPr>
        <w:t>ক. ১০০০০০</w:t>
        <w:tab/>
        <w:tab/>
        <w:t>খ. ১০০০০</w:t>
      </w:r>
    </w:p>
    <w:p>
      <w:r>
        <w:rPr>
          <w:rFonts w:ascii="Tiro Bangla" w:hAnsi="Tiro Bangla" w:eastAsia="Tiro Bangla"/>
          <w:sz w:val="22"/>
        </w:rPr>
        <w:t>গ. ১/১০০০</w:t>
        <w:tab/>
        <w:tab/>
        <w:t>ঘ. ১/১০০০০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১/১০০০০</w:t>
      </w:r>
    </w:p>
    <w:p/>
    <w:p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/>
    <w:p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r>
        <w:rPr>
          <w:rFonts w:ascii="Tiro Bangla" w:hAnsi="Tiro Bangla" w:eastAsia="Tiro Bangla"/>
          <w:sz w:val="22"/>
        </w:rPr>
        <w:t>ক. ১০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০</w:t>
        <w:tab/>
        <w:tab/>
        <w:t>ঘ. -৫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</w:t>
      </w:r>
    </w:p>
    <w:p/>
    <w:p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</w:t>
      </w:r>
    </w:p>
    <w:p>
      <w:r>
        <w:rPr>
          <w:rFonts w:ascii="Tiro Bangla" w:hAnsi="Tiro Bangla" w:eastAsia="Tiro Bangla"/>
          <w:sz w:val="22"/>
        </w:rPr>
        <w:t>ক. পরিবর্তন হয়</w:t>
        <w:tab/>
        <w:tab/>
        <w:t>খ. বৃদ্ধি পায়</w:t>
      </w:r>
    </w:p>
    <w:p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/>
    <w:p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/>
    <w:p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/>
    <w:p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r>
        <w:rPr>
          <w:rFonts w:ascii="Tiro Bangla" w:hAnsi="Tiro Bangla" w:eastAsia="Tiro Bangla"/>
          <w:sz w:val="22"/>
        </w:rPr>
        <w:t>ক. ২৪</w:t>
        <w:tab/>
        <w:tab/>
        <w:t>খ. ১৮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/>
    <w:p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/>
    <w:p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/>
    <w:p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r>
        <w:rPr>
          <w:rFonts w:ascii="Tiro Bangla" w:hAnsi="Tiro Bangla" w:eastAsia="Tiro Bangla"/>
          <w:sz w:val="22"/>
        </w:rPr>
        <w:t>ক. অমূলদ সংখ্যা</w:t>
        <w:tab/>
        <w:tab/>
        <w:t>খ. স্বাভাবিক সংখ্যা</w:t>
      </w:r>
    </w:p>
    <w:p>
      <w:r>
        <w:rPr>
          <w:rFonts w:ascii="Tiro Bangla" w:hAnsi="Tiro Bangla" w:eastAsia="Tiro Bangla"/>
          <w:sz w:val="22"/>
        </w:rPr>
        <w:t>গ. জোড় সংখ্যা</w:t>
        <w:tab/>
        <w:tab/>
        <w:t>ঘ. বিজোড় সংখ্যা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/>
    <w:p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r>
        <w:rPr>
          <w:rFonts w:ascii="Tiro Bangla" w:hAnsi="Tiro Bangla" w:eastAsia="Tiro Bangla"/>
          <w:sz w:val="22"/>
        </w:rPr>
        <w:t>ক. ১০০</w:t>
        <w:tab/>
        <w:tab/>
        <w:t>খ. ১০০০</w:t>
      </w:r>
    </w:p>
    <w:p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</w:t>
      </w:r>
    </w:p>
    <w:p/>
    <w:p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r>
        <w:rPr>
          <w:rFonts w:ascii="Tiro Bangla" w:hAnsi="Tiro Bangla" w:eastAsia="Tiro Bangla"/>
          <w:sz w:val="22"/>
        </w:rPr>
        <w:t>ক. ঋণাত্মক মান</w:t>
        <w:tab/>
        <w:tab/>
        <w:t>খ. অস্বাভাবিক মান</w:t>
      </w:r>
    </w:p>
    <w:p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/>
    <w:p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r>
        <w:rPr>
          <w:rFonts w:ascii="Tiro Bangla" w:hAnsi="Tiro Bangla" w:eastAsia="Tiro Bangla"/>
          <w:sz w:val="22"/>
        </w:rPr>
        <w:t>ক. অঙ্কপাতন</w:t>
        <w:tab/>
        <w:tab/>
        <w:t>খ. বিভাজ্য</w:t>
      </w:r>
    </w:p>
    <w:p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/>
    <w:p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/>
    <w:p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/>
    <w:p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r>
        <w:rPr>
          <w:rFonts w:ascii="Tiro Bangla" w:hAnsi="Tiro Bangla" w:eastAsia="Tiro Bangla"/>
          <w:sz w:val="22"/>
        </w:rPr>
        <w:t>ক. ৯০০০</w:t>
        <w:tab/>
        <w:tab/>
        <w:t>খ. ৬০০০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/>
    <w:p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r>
        <w:rPr>
          <w:rFonts w:ascii="Tiro Bangla" w:hAnsi="Tiro Bangla" w:eastAsia="Tiro Bangla"/>
          <w:sz w:val="22"/>
        </w:rPr>
        <w:t>ক. পঁচাশি হাজার</w:t>
        <w:tab/>
        <w:tab/>
        <w:t>খ. আট লক্ষ পাঁচ হাজার</w:t>
      </w:r>
    </w:p>
    <w:p>
      <w:r>
        <w:rPr>
          <w:rFonts w:ascii="Tiro Bangla" w:hAnsi="Tiro Bangla" w:eastAsia="Tiro Bangla"/>
          <w:sz w:val="22"/>
        </w:rPr>
        <w:t>গ. পঁচাশি লক্ষ</w:t>
        <w:tab/>
        <w:tab/>
        <w:t>ঘ. আট হাজার পাঁচশ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পঁচাশি হাজার</w:t>
      </w:r>
    </w:p>
    <w:p/>
    <w:p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r>
        <w:rPr>
          <w:rFonts w:ascii="Tiro Bangla" w:hAnsi="Tiro Bangla" w:eastAsia="Tiro Bangla"/>
          <w:sz w:val="22"/>
        </w:rPr>
        <w:t>ক. ৩,০৭০</w:t>
        <w:tab/>
        <w:tab/>
        <w:t>খ. ৩০,০৭০</w:t>
      </w:r>
    </w:p>
    <w:p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/>
    <w:p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r>
        <w:rPr>
          <w:rFonts w:ascii="Tiro Bangla" w:hAnsi="Tiro Bangla" w:eastAsia="Tiro Bangla"/>
          <w:sz w:val="22"/>
        </w:rPr>
        <w:t>ক. ৯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/>
    <w:p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৯৮৭৫৪২১</w:t>
        <w:tab/>
        <w:tab/>
        <w:t>খ. ৮৫৯১২৪৫</w:t>
      </w:r>
    </w:p>
    <w:p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/>
    <w:p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r>
        <w:rPr>
          <w:rFonts w:ascii="Tiro Bangla" w:hAnsi="Tiro Bangla" w:eastAsia="Tiro Bangla"/>
          <w:sz w:val="22"/>
        </w:rPr>
        <w:t>ক. পঞ্চান্ন হাজার তিনশ সাঁইত্রিশ</w:t>
      </w:r>
    </w:p>
    <w:p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r>
        <w:rPr>
          <w:rFonts w:ascii="Tiro Bangla" w:hAnsi="Tiro Bangla" w:eastAsia="Tiro Bangla"/>
          <w:sz w:val="22"/>
        </w:rPr>
        <w:t>গ. পঞ্চান্ন হাজার সাতশ তেতাল্লিশ</w:t>
      </w:r>
    </w:p>
    <w:p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/>
    <w:p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r>
        <w:rPr>
          <w:rFonts w:ascii="Tiro Bangla" w:hAnsi="Tiro Bangla" w:eastAsia="Tiro Bangla"/>
          <w:sz w:val="22"/>
        </w:rPr>
        <w:t>ক. ১০০০০০০</w:t>
        <w:tab/>
        <w:tab/>
        <w:t>খ. ১১১১১১১</w:t>
      </w:r>
    </w:p>
    <w:p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১০০০০০০</w:t>
      </w:r>
    </w:p>
    <w:p/>
    <w:p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r>
        <w:rPr>
          <w:rFonts w:ascii="Tiro Bangla" w:hAnsi="Tiro Bangla" w:eastAsia="Tiro Bangla"/>
          <w:sz w:val="22"/>
        </w:rPr>
        <w:t>ক. ১১১১১</w:t>
        <w:tab/>
        <w:tab/>
        <w:t>খ. ৯০০০০</w:t>
      </w:r>
    </w:p>
    <w:p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/>
    <w:p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১০৯৭৫৬</w:t>
        <w:tab/>
        <w:tab/>
        <w:t>খ. ৯৭৬৫১০</w:t>
      </w:r>
    </w:p>
    <w:p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/>
    <w:p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r>
        <w:rPr>
          <w:rFonts w:ascii="Tiro Bangla" w:hAnsi="Tiro Bangla" w:eastAsia="Tiro Bangla"/>
          <w:sz w:val="22"/>
        </w:rPr>
        <w:t>ক. বিশ হাজার তিনশ সাতান্ন</w:t>
      </w:r>
    </w:p>
    <w:p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r>
        <w:rPr>
          <w:rFonts w:ascii="Tiro Bangla" w:hAnsi="Tiro Bangla" w:eastAsia="Tiro Bangla"/>
          <w:sz w:val="22"/>
        </w:rPr>
        <w:t>গ. বিশ হাজার দুইশ পঁয়ত্রিশ</w:t>
      </w:r>
    </w:p>
    <w:p>
      <w:r>
        <w:rPr>
          <w:rFonts w:ascii="Tiro Bangla" w:hAnsi="Tiro Bangla" w:eastAsia="Tiro Bangla"/>
          <w:sz w:val="22"/>
        </w:rPr>
        <w:t>ঘ. পঁচিশ হাজার দুইশ তিয়াত্তর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বিশ হাজার তিনশ সাতান্ন</w:t>
      </w:r>
    </w:p>
    <w:p/>
    <w:p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r>
        <w:rPr>
          <w:rFonts w:ascii="Tiro Bangla" w:hAnsi="Tiro Bangla" w:eastAsia="Tiro Bangla"/>
          <w:sz w:val="22"/>
        </w:rPr>
        <w:t>ক. দেশীয়</w:t>
        <w:tab/>
        <w:tab/>
        <w:t>খ. বিদেশী</w:t>
      </w:r>
    </w:p>
    <w:p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দেশীয়</w:t>
      </w:r>
    </w:p>
    <w:p/>
    <w:p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r>
        <w:rPr>
          <w:rFonts w:ascii="Tiro Bangla" w:hAnsi="Tiro Bangla" w:eastAsia="Tiro Bangla"/>
          <w:sz w:val="22"/>
        </w:rPr>
        <w:t>ক. ৯৯৯৯৯</w:t>
        <w:tab/>
        <w:tab/>
        <w:t>খ. ৯৯৯৯</w:t>
      </w:r>
    </w:p>
    <w:p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/>
    <w:p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r>
        <w:rPr>
          <w:rFonts w:ascii="Tiro Bangla" w:hAnsi="Tiro Bangla" w:eastAsia="Tiro Bangla"/>
          <w:sz w:val="22"/>
        </w:rPr>
        <w:t>ক. ৯০০০</w:t>
        <w:tab/>
        <w:tab/>
        <w:t>খ. ৯০০</w:t>
      </w:r>
    </w:p>
    <w:p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/>
    <w:p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৯৮,৭৫,৪৩০</w:t>
        <w:tab/>
        <w:tab/>
        <w:t>খ. ৮৯,৭৫,৪৩০</w:t>
      </w:r>
    </w:p>
    <w:p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৯৮,৭৫,৪৩০</w:t>
      </w:r>
    </w:p>
    <w:p/>
    <w:p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৯৮,৭৫,৪৩০</w:t>
        <w:tab/>
        <w:tab/>
        <w:t>খ. ৯০,৮৭,৫৪৩</w:t>
      </w:r>
    </w:p>
    <w:p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/>
    <w:p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r>
        <w:rPr>
          <w:rFonts w:ascii="Tiro Bangla" w:hAnsi="Tiro Bangla" w:eastAsia="Tiro Bangla"/>
          <w:sz w:val="22"/>
        </w:rPr>
        <w:t>ক. দশ লক্ষ</w:t>
        <w:tab/>
        <w:tab/>
        <w:t>খ. ১ মিলিয়ন</w:t>
      </w:r>
    </w:p>
    <w:p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/>
    <w:p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r>
        <w:rPr>
          <w:rFonts w:ascii="Tiro Bangla" w:hAnsi="Tiro Bangla" w:eastAsia="Tiro Bangla"/>
          <w:sz w:val="22"/>
        </w:rPr>
        <w:t>ক. এক অঙ্ক</w:t>
        <w:tab/>
        <w:tab/>
        <w:t>খ. দুই অঙ্ক</w:t>
      </w:r>
    </w:p>
    <w:p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/>
    <w:p>
      <w:r>
        <w:rPr>
          <w:rFonts w:ascii="Tiro Bangla" w:hAnsi="Tiro Bangla" w:eastAsia="Tiro Bangla"/>
          <w:sz w:val="22"/>
        </w:rPr>
        <w:t xml:space="preserve">৩৬. </w:t>
      </w:r>
    </w:p>
    <w:p>
      <w:r>
        <w:rPr>
          <w:rFonts w:ascii="Tiro Bangla" w:hAnsi="Tiro Bangla" w:eastAsia="Tiro Bangla"/>
          <w:sz w:val="22"/>
        </w:rPr>
        <w:t>ক. একশ এগারো হাজার</w:t>
        <w:tab/>
        <w:tab/>
        <w:t>খ. এক মিলিয়ন এগারো হাজার</w:t>
      </w:r>
    </w:p>
    <w:p>
      <w:r>
        <w:rPr>
          <w:rFonts w:ascii="Tiro Bangla" w:hAnsi="Tiro Bangla" w:eastAsia="Tiro Bangla"/>
          <w:sz w:val="22"/>
        </w:rPr>
        <w:t>গ. এগারো শ এগারো হাজার</w:t>
        <w:tab/>
        <w:tab/>
        <w:t>ঘ. এগারো মিলিয়ন এগারো হাজার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একশ এগারো হাজার</w:t>
      </w:r>
    </w:p>
    <w:p/>
    <w:p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r>
        <w:rPr>
          <w:rFonts w:ascii="Tiro Bangla" w:hAnsi="Tiro Bangla" w:eastAsia="Tiro Bangla"/>
          <w:sz w:val="22"/>
        </w:rPr>
        <w:t>ক. ৯,০০০০০</w:t>
        <w:tab/>
        <w:tab/>
        <w:t>খ. ৯০,০০০০</w:t>
      </w:r>
    </w:p>
    <w:p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/>
    <w:p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r>
        <w:rPr>
          <w:rFonts w:ascii="Tiro Bangla" w:hAnsi="Tiro Bangla" w:eastAsia="Tiro Bangla"/>
          <w:sz w:val="22"/>
        </w:rPr>
        <w:t>ক. এক</w:t>
        <w:tab/>
        <w:tab/>
        <w:t>খ. দুই</w:t>
      </w:r>
    </w:p>
    <w:p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/>
    <w:p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r>
        <w:rPr>
          <w:rFonts w:ascii="Tiro Bangla" w:hAnsi="Tiro Bangla" w:eastAsia="Tiro Bangla"/>
          <w:sz w:val="22"/>
        </w:rPr>
        <w:t>ক. ২০৪ মিলিয়ন</w:t>
        <w:tab/>
        <w:tab/>
        <w:t>খ. বিশ হাজার মিলিয়ন</w:t>
      </w:r>
    </w:p>
    <w:p>
      <w:r>
        <w:rPr>
          <w:rFonts w:ascii="Tiro Bangla" w:hAnsi="Tiro Bangla" w:eastAsia="Tiro Bangla"/>
          <w:sz w:val="22"/>
        </w:rPr>
        <w:t>গ. ২ বিলিয়ন চল্লিশ মিলিয়ন</w:t>
        <w:tab/>
        <w:tab/>
        <w:t>ঘ. দুইশ চার বিলিয়ন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/>
    <w:p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r>
        <w:rPr>
          <w:rFonts w:ascii="Tiro Bangla" w:hAnsi="Tiro Bangla" w:eastAsia="Tiro Bangla"/>
          <w:sz w:val="22"/>
        </w:rPr>
        <w:t>ক. দশ লক্ষ</w:t>
        <w:tab/>
        <w:tab/>
        <w:t>খ. এক লক্ষ</w:t>
      </w:r>
    </w:p>
    <w:p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/>
    <w:p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r>
        <w:rPr>
          <w:rFonts w:ascii="Tiro Bangla" w:hAnsi="Tiro Bangla" w:eastAsia="Tiro Bangla"/>
          <w:sz w:val="22"/>
        </w:rPr>
        <w:t>ক. ১০০ বিলিয়ন</w:t>
        <w:tab/>
        <w:tab/>
        <w:t>খ. ১০ বিলিয়ন</w:t>
      </w:r>
    </w:p>
    <w:p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/>
    <w:p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r>
        <w:rPr>
          <w:rFonts w:ascii="Tiro Bangla" w:hAnsi="Tiro Bangla" w:eastAsia="Tiro Bangla"/>
          <w:sz w:val="22"/>
        </w:rPr>
        <w:t>ক. ৫ কোটি</w:t>
        <w:tab/>
        <w:tab/>
        <w:t>খ. ৫০ কোটি</w:t>
      </w:r>
    </w:p>
    <w:p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/>
    <w:p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r>
        <w:rPr>
          <w:rFonts w:ascii="Tiro Bangla" w:hAnsi="Tiro Bangla" w:eastAsia="Tiro Bangla"/>
          <w:sz w:val="22"/>
        </w:rPr>
        <w:t>ক. ১০</w:t>
        <w:tab/>
        <w:tab/>
        <w:t>খ. ৭০</w:t>
      </w:r>
    </w:p>
    <w:p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/>
    <w:p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r>
        <w:rPr>
          <w:rFonts w:ascii="Tiro Bangla" w:hAnsi="Tiro Bangla" w:eastAsia="Tiro Bangla"/>
          <w:sz w:val="22"/>
        </w:rPr>
        <w:t>ক. ৬০</w:t>
        <w:tab/>
        <w:tab/>
        <w:t>খ. ৬০০</w:t>
      </w:r>
    </w:p>
    <w:p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/>
    <w:p>
      <w:r>
        <w:rPr>
          <w:rFonts w:ascii="Tiro Bangla" w:hAnsi="Tiro Bangla" w:eastAsia="Tiro Bangla"/>
          <w:sz w:val="22"/>
        </w:rPr>
        <w:t>৪৬. ১৫৬৭০০২৫৬১৯৮২ সংখ্যাটি-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/>
    <w:p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r>
        <w:rPr>
          <w:rFonts w:ascii="Tiro Bangla" w:hAnsi="Tiro Bangla" w:eastAsia="Tiro Bangla"/>
          <w:sz w:val="22"/>
        </w:rPr>
        <w:t>ক. ১০০</w:t>
        <w:tab/>
        <w:tab/>
        <w:t>খ. ২০</w:t>
      </w:r>
    </w:p>
    <w:p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/>
    <w:p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r>
        <w:rPr>
          <w:rFonts w:ascii="Tiro Bangla" w:hAnsi="Tiro Bangla" w:eastAsia="Tiro Bangla"/>
          <w:sz w:val="22"/>
        </w:rPr>
        <w:t>ক. ১০,০০০,০০</w:t>
        <w:tab/>
        <w:tab/>
        <w:t>খ. ১,০০০,০০০</w:t>
      </w:r>
    </w:p>
    <w:p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/>
    <w:p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/>
    <w:p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r>
        <w:rPr>
          <w:rFonts w:ascii="Tiro Bangla" w:hAnsi="Tiro Bangla" w:eastAsia="Tiro Bangla"/>
          <w:sz w:val="22"/>
        </w:rPr>
        <w:t>ক. ৬৯৯৪০০</w:t>
        <w:tab/>
        <w:tab/>
        <w:t>খ. ৫৯৯৪০০</w:t>
      </w:r>
    </w:p>
    <w:p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/>
    <w:p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r>
        <w:rPr>
          <w:rFonts w:ascii="Tiro Bangla" w:hAnsi="Tiro Bangla" w:eastAsia="Tiro Bangla"/>
          <w:sz w:val="22"/>
        </w:rPr>
        <w:t>ক. ১, ৩৬৭, ০৫২</w:t>
        <w:tab/>
        <w:tab/>
        <w:t>খ. ১৩,৬৭০,৫২</w:t>
      </w:r>
    </w:p>
    <w:p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/>
    <w:p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r>
        <w:rPr>
          <w:rFonts w:ascii="Tiro Bangla" w:hAnsi="Tiro Bangla" w:eastAsia="Tiro Bangla"/>
          <w:sz w:val="22"/>
        </w:rPr>
        <w:t>ক. ৩০১২৩৩৭৯৭৭</w:t>
        <w:tab/>
        <w:tab/>
        <w:t>খ. ৩১২৩৩৭৯৭৭</w:t>
      </w:r>
    </w:p>
    <w:p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৩০১২৩৩৭৯৭৭</w:t>
      </w:r>
    </w:p>
    <w:p/>
    <w:p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r>
        <w:rPr>
          <w:rFonts w:ascii="Tiro Bangla" w:hAnsi="Tiro Bangla" w:eastAsia="Tiro Bangla"/>
          <w:sz w:val="22"/>
        </w:rPr>
        <w:t>ক. ১০০০০</w:t>
        <w:tab/>
        <w:tab/>
        <w:t>খ. ১০০০০০</w:t>
      </w:r>
    </w:p>
    <w:p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/>
    <w:p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r>
        <w:rPr>
          <w:rFonts w:ascii="Tiro Bangla" w:hAnsi="Tiro Bangla" w:eastAsia="Tiro Bangla"/>
          <w:sz w:val="22"/>
        </w:rPr>
        <w:t>ক. আটশ পঞ্চাশ হাজার</w:t>
        <w:tab/>
        <w:tab/>
        <w:t>খ. আট লক্ষ পঞ্চাশ হাজার</w:t>
      </w:r>
    </w:p>
    <w:p>
      <w:r>
        <w:rPr>
          <w:rFonts w:ascii="Tiro Bangla" w:hAnsi="Tiro Bangla" w:eastAsia="Tiro Bangla"/>
          <w:sz w:val="22"/>
        </w:rPr>
        <w:t>গ. পঁচাশি লক্ষ</w:t>
        <w:tab/>
        <w:tab/>
        <w:t>ঘ. আট মিলিয়ন পাঁচশ হাজার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আটশ পঞ্চাশ হাজার</w:t>
      </w:r>
    </w:p>
    <w:p/>
    <w:p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r>
        <w:rPr>
          <w:rFonts w:ascii="Tiro Bangla" w:hAnsi="Tiro Bangla" w:eastAsia="Tiro Bangla"/>
          <w:sz w:val="22"/>
        </w:rPr>
        <w:t>ক. ২০৫৬৮৯</w:t>
        <w:tab/>
        <w:tab/>
        <w:t>খ. ২০৫৬৯৮</w:t>
      </w:r>
    </w:p>
    <w:p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২০৫৬৮৯</w:t>
      </w:r>
    </w:p>
    <w:p/>
    <w:p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r>
        <w:rPr>
          <w:rFonts w:ascii="Tiro Bangla" w:hAnsi="Tiro Bangla" w:eastAsia="Tiro Bangla"/>
          <w:sz w:val="22"/>
        </w:rPr>
        <w:t>ক. ৫০৮৯৬২</w:t>
        <w:tab/>
        <w:tab/>
        <w:t>খ. ৫৮৯৬২০</w:t>
      </w:r>
    </w:p>
    <w:p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/>
    <w:p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/>
    <w:p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r>
        <w:rPr>
          <w:rFonts w:ascii="Tiro Bangla" w:hAnsi="Tiro Bangla" w:eastAsia="Tiro Bangla"/>
          <w:sz w:val="22"/>
        </w:rPr>
        <w:t>ক. ২১৩৩ কোটি ৬৩ লক্ষ ৫৭ হাজার ৯৮২</w:t>
      </w:r>
    </w:p>
    <w:p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r>
        <w:rPr>
          <w:rFonts w:ascii="Tiro Bangla" w:hAnsi="Tiro Bangla" w:eastAsia="Tiro Bangla"/>
          <w:sz w:val="22"/>
        </w:rPr>
        <w:t>গ. ২১৩ কোটি ৩৬ লক্ষ ৫৭ হাজার ৯৮২</w:t>
      </w:r>
    </w:p>
    <w:p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২১৩৩ কোটি ৬৩ লক্ষ ৫৭ হাজার ৯৮২</w:t>
      </w:r>
    </w:p>
    <w:p/>
    <w:p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r>
        <w:rPr>
          <w:rFonts w:ascii="Tiro Bangla" w:hAnsi="Tiro Bangla" w:eastAsia="Tiro Bangla"/>
          <w:sz w:val="22"/>
        </w:rPr>
        <w:t>ক. ২ বিলিয়ন ৩৩৬ কোটি ৩৫৭ হাজার ৯৮২</w:t>
      </w:r>
    </w:p>
    <w:p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</w:r>
    </w:p>
    <w:p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/>
    <w:p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r>
        <w:rPr>
          <w:rFonts w:ascii="Tiro Bangla" w:hAnsi="Tiro Bangla" w:eastAsia="Tiro Bangla"/>
          <w:sz w:val="22"/>
        </w:rPr>
        <w:t>ক. ২০</w:t>
        <w:tab/>
        <w:tab/>
        <w:t>খ. ৫০</w:t>
      </w:r>
    </w:p>
    <w:p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/>
    <w:p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/>
    <w:p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r>
        <w:rPr>
          <w:rFonts w:ascii="Tiro Bangla" w:hAnsi="Tiro Bangla" w:eastAsia="Tiro Bangla"/>
          <w:sz w:val="22"/>
        </w:rPr>
        <w:t>ক. ৩টি</w:t>
        <w:tab/>
        <w:tab/>
        <w:t>খ. ৪টি</w:t>
      </w:r>
    </w:p>
    <w:p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/>
    <w:p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r>
        <w:rPr>
          <w:rFonts w:ascii="Tiro Bangla" w:hAnsi="Tiro Bangla" w:eastAsia="Tiro Bangla"/>
          <w:sz w:val="22"/>
        </w:rPr>
        <w:t>ক. ১৯</w:t>
        <w:tab/>
        <w:tab/>
        <w:t>খ. ২৯</w:t>
      </w:r>
    </w:p>
    <w:p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/>
    <w:p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r>
        <w:rPr>
          <w:rFonts w:ascii="Tiro Bangla" w:hAnsi="Tiro Bangla" w:eastAsia="Tiro Bangla"/>
          <w:sz w:val="22"/>
        </w:rPr>
        <w:t>ক. গুণফল</w:t>
        <w:tab/>
        <w:tab/>
        <w:t>খ. গুণ্য</w:t>
      </w:r>
    </w:p>
    <w:p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/>
    <w:p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/>
    <w:p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২৫</w:t>
      </w:r>
    </w:p>
    <w:p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/>
    <w:p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/>
    <w:p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/>
    <w:p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/>
    <w:p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r>
        <w:rPr>
          <w:rFonts w:ascii="Tiro Bangla" w:hAnsi="Tiro Bangla" w:eastAsia="Tiro Bangla"/>
          <w:sz w:val="22"/>
        </w:rPr>
        <w:t>ক. ৪১</w:t>
        <w:tab/>
        <w:tab/>
        <w:t>খ. ৪৭</w:t>
      </w:r>
    </w:p>
    <w:p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/>
    <w:p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r>
        <w:rPr>
          <w:rFonts w:ascii="Tiro Bangla" w:hAnsi="Tiro Bangla" w:eastAsia="Tiro Bangla"/>
          <w:sz w:val="22"/>
        </w:rPr>
        <w:t>ক. ১১</w:t>
        <w:tab/>
        <w:tab/>
        <w:t>খ. ৯৭</w:t>
      </w:r>
    </w:p>
    <w:p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/>
    <w:p>
      <w:r>
        <w:rPr>
          <w:rFonts w:ascii="Tiro Bangla" w:hAnsi="Tiro Bangla" w:eastAsia="Tiro Bangla"/>
          <w:sz w:val="22"/>
        </w:rPr>
        <w:t>১৪. মৌলিক সংখ্যা-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/>
    <w:p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১৬</w:t>
      </w:r>
    </w:p>
    <w:p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/>
    <w:p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r>
        <w:rPr>
          <w:rFonts w:ascii="Tiro Bangla" w:hAnsi="Tiro Bangla" w:eastAsia="Tiro Bangla"/>
          <w:sz w:val="22"/>
        </w:rPr>
        <w:t>ক. ২৫, ৩৫</w:t>
        <w:tab/>
        <w:tab/>
        <w:t>খ. ৮, ৫৬</w:t>
      </w:r>
    </w:p>
    <w:p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/>
    <w:p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r>
        <w:rPr>
          <w:rFonts w:ascii="Tiro Bangla" w:hAnsi="Tiro Bangla" w:eastAsia="Tiro Bangla"/>
          <w:sz w:val="22"/>
        </w:rPr>
        <w:t>ক. ১২, ১৫</w:t>
        <w:tab/>
        <w:tab/>
        <w:t>খ. ১৯, ২০</w:t>
      </w:r>
    </w:p>
    <w:p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১২, ১৫</w:t>
      </w:r>
    </w:p>
    <w:p/>
    <w:p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r>
        <w:rPr>
          <w:rFonts w:ascii="Tiro Bangla" w:hAnsi="Tiro Bangla" w:eastAsia="Tiro Bangla"/>
          <w:sz w:val="22"/>
        </w:rPr>
        <w:t>ক. ৬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/>
    <w:p>
      <w:r>
        <w:rPr>
          <w:rFonts w:ascii="Tiro Bangla" w:hAnsi="Tiro Bangla" w:eastAsia="Tiro Bangla"/>
          <w:sz w:val="22"/>
        </w:rPr>
        <w:t>২২. উদ্দীপকের আলোকে-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/>
    <w:p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/>
    <w:p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r>
        <w:rPr>
          <w:rFonts w:ascii="Tiro Bangla" w:hAnsi="Tiro Bangla" w:eastAsia="Tiro Bangla"/>
          <w:sz w:val="22"/>
        </w:rPr>
        <w:t>ক. ২৫৫</w:t>
        <w:tab/>
        <w:tab/>
        <w:t>খ. ৫৩০</w:t>
      </w:r>
    </w:p>
    <w:p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/>
    <w:p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r>
        <w:rPr>
          <w:rFonts w:ascii="Tiro Bangla" w:hAnsi="Tiro Bangla" w:eastAsia="Tiro Bangla"/>
          <w:sz w:val="22"/>
        </w:rPr>
        <w:t>ক. ১২৩</w:t>
        <w:tab/>
        <w:tab/>
        <w:t>খ. ১২৬</w:t>
      </w:r>
    </w:p>
    <w:p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/>
    <w:p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r>
        <w:rPr>
          <w:rFonts w:ascii="Tiro Bangla" w:hAnsi="Tiro Bangla" w:eastAsia="Tiro Bangla"/>
          <w:sz w:val="22"/>
        </w:rPr>
        <w:t>ক. ২ বা ৫</w:t>
        <w:tab/>
        <w:tab/>
        <w:t>খ. ০, ২, ৪ বা ৯</w:t>
      </w:r>
    </w:p>
    <w:p>
      <w:r>
        <w:rPr>
          <w:rFonts w:ascii="Tiro Bangla" w:hAnsi="Tiro Bangla" w:eastAsia="Tiro Bangla"/>
          <w:sz w:val="22"/>
        </w:rPr>
        <w:t>গ. ০, ২, ৪, ৬ বা ৮</w:t>
        <w:tab/>
        <w:tab/>
        <w:t>ঘ. ০, ২, ৪, ৮ বা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/>
    <w:p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r>
        <w:rPr>
          <w:rFonts w:ascii="Tiro Bangla" w:hAnsi="Tiro Bangla" w:eastAsia="Tiro Bangla"/>
          <w:sz w:val="22"/>
        </w:rPr>
        <w:t>ক. ২ ও ৫</w:t>
        <w:tab/>
        <w:tab/>
        <w:t>খ. ২ ও ৪</w:t>
      </w:r>
    </w:p>
    <w:p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/>
    <w:p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/>
    <w:p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/>
    <w:p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r>
        <w:rPr>
          <w:rFonts w:ascii="Tiro Bangla" w:hAnsi="Tiro Bangla" w:eastAsia="Tiro Bangla"/>
          <w:sz w:val="22"/>
        </w:rPr>
        <w:t>ক. ৯৬৩</w:t>
        <w:tab/>
        <w:tab/>
        <w:t>খ. ৮৭৩</w:t>
      </w:r>
    </w:p>
    <w:p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/>
    <w:p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/>
    <w:p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r>
        <w:rPr>
          <w:rFonts w:ascii="Tiro Bangla" w:hAnsi="Tiro Bangla" w:eastAsia="Tiro Bangla"/>
          <w:sz w:val="22"/>
        </w:rPr>
        <w:t>ক. ২৭৩</w:t>
        <w:tab/>
        <w:tab/>
        <w:t>খ. ২৯৫</w:t>
      </w:r>
    </w:p>
    <w:p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২৭৩</w:t>
      </w:r>
    </w:p>
    <w:p/>
    <w:p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/>
    <w:p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r>
        <w:rPr>
          <w:rFonts w:ascii="Tiro Bangla" w:hAnsi="Tiro Bangla" w:eastAsia="Tiro Bangla"/>
          <w:sz w:val="22"/>
        </w:rPr>
        <w:t>ক. ২১৮৪</w:t>
        <w:tab/>
        <w:tab/>
        <w:t>খ. ৫২৭৩</w:t>
      </w:r>
    </w:p>
    <w:p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২১৮৪</w:t>
      </w:r>
    </w:p>
    <w:p/>
    <w:p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/>
    <w:p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/>
    <w:p>
      <w:r>
        <w:rPr>
          <w:rFonts w:ascii="Tiro Bangla" w:hAnsi="Tiro Bangla" w:eastAsia="Tiro Bangla"/>
          <w:sz w:val="22"/>
        </w:rPr>
        <w:t>৩৭. ১৫২৪৬ সংখ্যাটি-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৩৮. কোনো সংখ্যার –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৩৯. ৬০০ সংখ্যাটি –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৪০. ৬০২৪ সংখ্যাটি-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r>
        <w:rPr>
          <w:rFonts w:ascii="Tiro Bangla" w:hAnsi="Tiro Bangla" w:eastAsia="Tiro Bangla"/>
          <w:sz w:val="22"/>
        </w:rPr>
        <w:t>ক. ৫১৭৮</w:t>
        <w:tab/>
        <w:tab/>
        <w:t>খ. ১০৫৭৮</w:t>
      </w:r>
    </w:p>
    <w:p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/>
    <w:p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/>
    <w:p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/>
    <w:p>
      <w:r>
        <w:rPr>
          <w:rFonts w:ascii="Tiro Bangla" w:hAnsi="Tiro Bangla" w:eastAsia="Tiro Bangla"/>
          <w:sz w:val="22"/>
        </w:rPr>
        <w:t>৪৬. চিহ্নিত স্থানে-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/>
    <w:p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r>
        <w:rPr>
          <w:rFonts w:ascii="Tiro Bangla" w:hAnsi="Tiro Bangla" w:eastAsia="Tiro Bangla"/>
          <w:sz w:val="22"/>
        </w:rPr>
        <w:t>ক. ১৫, ৩০</w:t>
        <w:tab/>
        <w:tab/>
        <w:t>খ. ৪, ৫০</w:t>
      </w:r>
    </w:p>
    <w:p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/>
    <w:p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r>
        <w:rPr>
          <w:rFonts w:ascii="Tiro Bangla" w:hAnsi="Tiro Bangla" w:eastAsia="Tiro Bangla"/>
          <w:sz w:val="22"/>
        </w:rPr>
        <w:t>ক. ১৭৩</w:t>
        <w:tab/>
        <w:tab/>
        <w:t>খ. ২১৮</w:t>
      </w:r>
    </w:p>
    <w:p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/>
    <w:p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/>
    <w:p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/>
    <w:p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r>
        <w:rPr>
          <w:rFonts w:ascii="Tiro Bangla" w:hAnsi="Tiro Bangla" w:eastAsia="Tiro Bangla"/>
          <w:sz w:val="22"/>
        </w:rPr>
        <w:t>ক. ৯৮৭৩</w:t>
        <w:tab/>
        <w:tab/>
        <w:t>খ. ৯৬৭৮</w:t>
      </w:r>
    </w:p>
    <w:p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৯৮৭৩</w:t>
      </w:r>
    </w:p>
    <w:p/>
    <w:p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r>
        <w:rPr>
          <w:rFonts w:ascii="Tiro Bangla" w:hAnsi="Tiro Bangla" w:eastAsia="Tiro Bangla"/>
          <w:sz w:val="22"/>
        </w:rPr>
        <w:t>ক. সংখ্যাদ্বয়ের যোগফলের সমান</w:t>
      </w:r>
    </w:p>
    <w:p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r>
        <w:rPr>
          <w:rFonts w:ascii="Tiro Bangla" w:hAnsi="Tiro Bangla" w:eastAsia="Tiro Bangla"/>
          <w:sz w:val="22"/>
        </w:rPr>
        <w:t>গ. সংখ্যাদ্বয়ের গুণফলের সমান</w:t>
      </w:r>
    </w:p>
    <w:p>
      <w:r>
        <w:rPr>
          <w:rFonts w:ascii="Tiro Bangla" w:hAnsi="Tiro Bangla" w:eastAsia="Tiro Bangla"/>
          <w:sz w:val="22"/>
        </w:rPr>
        <w:t>ঘ. শূন্য (০)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/>
    <w:p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r>
        <w:rPr>
          <w:rFonts w:ascii="Tiro Bangla" w:hAnsi="Tiro Bangla" w:eastAsia="Tiro Bangla"/>
          <w:sz w:val="22"/>
        </w:rPr>
        <w:t>ক. ৫৬৭৮</w:t>
        <w:tab/>
        <w:tab/>
        <w:t>খ. ৫০৬৭৮</w:t>
      </w:r>
    </w:p>
    <w:p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/>
    <w:p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/>
    <w:p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r>
        <w:rPr>
          <w:rFonts w:ascii="Tiro Bangla" w:hAnsi="Tiro Bangla" w:eastAsia="Tiro Bangla"/>
          <w:sz w:val="22"/>
        </w:rPr>
        <w:t>ক. ২৮</w:t>
        <w:tab/>
        <w:tab/>
        <w:t>খ. ২৭</w:t>
      </w:r>
    </w:p>
    <w:p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২৮</w:t>
      </w:r>
    </w:p>
    <w:p/>
    <w:p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/>
    <w:p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/>
    <w:p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/>
    <w:p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/>
    <w:p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/>
    <w:p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/>
    <w:p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/>
    <w:p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/>
    <w:p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/>
    <w:p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r>
        <w:rPr>
          <w:rFonts w:ascii="Tiro Bangla" w:hAnsi="Tiro Bangla" w:eastAsia="Tiro Bangla"/>
          <w:sz w:val="22"/>
        </w:rPr>
        <w:t>ক. লঘিষ্ঠ সাধারণ গুণিতক</w:t>
        <w:tab/>
        <w:tab/>
        <w:t>খ. গরিষ্ঠ সাধারণ গুণনীয়ক</w:t>
      </w:r>
    </w:p>
    <w:p>
      <w:r>
        <w:rPr>
          <w:rFonts w:ascii="Tiro Bangla" w:hAnsi="Tiro Bangla" w:eastAsia="Tiro Bangla"/>
          <w:sz w:val="22"/>
        </w:rPr>
        <w:t>গ. গরিষ্ঠ সাধারণ গুণিতক</w:t>
        <w:tab/>
        <w:tab/>
        <w:t>ঘ. লঘিষ্ঠ সাধারণ গুণনীয়ক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/>
    <w:p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r>
        <w:rPr>
          <w:rFonts w:ascii="Tiro Bangla" w:hAnsi="Tiro Bangla" w:eastAsia="Tiro Bangla"/>
          <w:sz w:val="22"/>
        </w:rPr>
        <w:t>ক. জোড় সংখ্যা</w:t>
        <w:tab/>
        <w:tab/>
        <w:t>খ. বিজোড় সংখ্যা</w:t>
      </w:r>
    </w:p>
    <w:p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/>
    <w:p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/>
    <w:p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/>
    <w:p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/>
    <w:p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r>
        <w:rPr>
          <w:rFonts w:ascii="Tiro Bangla" w:hAnsi="Tiro Bangla" w:eastAsia="Tiro Bangla"/>
          <w:sz w:val="22"/>
        </w:rPr>
        <w:t>ক. ১৮২, ১৯৪</w:t>
        <w:tab/>
        <w:tab/>
        <w:t>খ. ৩২৩, ৪৩৭</w:t>
      </w:r>
    </w:p>
    <w:p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/>
    <w:p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r>
        <w:rPr>
          <w:rFonts w:ascii="Tiro Bangla" w:hAnsi="Tiro Bangla" w:eastAsia="Tiro Bangla"/>
          <w:sz w:val="22"/>
        </w:rPr>
        <w:t>ক. ৪২</w:t>
        <w:tab/>
        <w:tab/>
        <w:t>খ. ২৮</w:t>
      </w:r>
    </w:p>
    <w:p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/>
    <w:p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/>
    <w:p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/>
    <w:p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/>
    <w:p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/>
    <w:p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/>
    <w:p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/>
    <w:p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২৫. ৪৮ ও ৭২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২৬. ৬ ও ৯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/>
    <w:p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r>
        <w:rPr>
          <w:rFonts w:ascii="Tiro Bangla" w:hAnsi="Tiro Bangla" w:eastAsia="Tiro Bangla"/>
          <w:sz w:val="22"/>
        </w:rPr>
        <w:t>ক. ১টি</w:t>
        <w:tab/>
        <w:tab/>
        <w:t>খ. ২টি</w:t>
      </w:r>
    </w:p>
    <w:p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/>
    <w:p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/>
    <w:p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/>
    <w:p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১৫</w:t>
      </w:r>
    </w:p>
    <w:p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/>
    <w:p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r>
        <w:rPr>
          <w:rFonts w:ascii="Tiro Bangla" w:hAnsi="Tiro Bangla" w:eastAsia="Tiro Bangla"/>
          <w:sz w:val="22"/>
        </w:rPr>
        <w:t>ক. ২টি</w:t>
        <w:tab/>
        <w:tab/>
        <w:t>খ. ৩টি</w:t>
      </w:r>
    </w:p>
    <w:p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২টি</w:t>
      </w:r>
    </w:p>
    <w:p/>
    <w:p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r>
        <w:rPr>
          <w:rFonts w:ascii="Tiro Bangla" w:hAnsi="Tiro Bangla" w:eastAsia="Tiro Bangla"/>
          <w:sz w:val="22"/>
        </w:rPr>
        <w:t>ক. লঘিষ্ঠ সাধারণ গুণিতক</w:t>
        <w:tab/>
        <w:tab/>
        <w:t>খ. লঘিষ্ঠ সাধারণ গুণনীয়ক</w:t>
      </w:r>
    </w:p>
    <w:p>
      <w:r>
        <w:rPr>
          <w:rFonts w:ascii="Tiro Bangla" w:hAnsi="Tiro Bangla" w:eastAsia="Tiro Bangla"/>
          <w:sz w:val="22"/>
        </w:rPr>
        <w:t>গ. গরিষ্ঠ সাধারণ গুণিতক</w:t>
        <w:tab/>
        <w:tab/>
        <w:t>ঘ. গরিষ্ঠ সাধারণ গুণনীয়ক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লঘিষ্ঠ সাধারণ গুণিতক</w:t>
      </w:r>
    </w:p>
    <w:p/>
    <w:p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r>
        <w:rPr>
          <w:rFonts w:ascii="Tiro Bangla" w:hAnsi="Tiro Bangla" w:eastAsia="Tiro Bangla"/>
          <w:sz w:val="22"/>
        </w:rPr>
        <w:t>ক. ২, ৪</w:t>
        <w:tab/>
        <w:tab/>
        <w:t>খ. ৪, ৬</w:t>
      </w:r>
    </w:p>
    <w:p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/>
    <w:p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r>
        <w:rPr>
          <w:rFonts w:ascii="Tiro Bangla" w:hAnsi="Tiro Bangla" w:eastAsia="Tiro Bangla"/>
          <w:sz w:val="22"/>
        </w:rPr>
        <w:t>ক. ৪০</w:t>
        <w:tab/>
        <w:tab/>
        <w:t>খ. ৮০</w:t>
      </w:r>
    </w:p>
    <w:p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/>
    <w:p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/>
    <w:p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r>
        <w:rPr>
          <w:rFonts w:ascii="Tiro Bangla" w:hAnsi="Tiro Bangla" w:eastAsia="Tiro Bangla"/>
          <w:sz w:val="22"/>
        </w:rPr>
        <w:t>ক. ২৪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/>
    <w:p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১৮</w:t>
      </w:r>
    </w:p>
    <w:p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/>
    <w:p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r>
        <w:rPr>
          <w:rFonts w:ascii="Tiro Bangla" w:hAnsi="Tiro Bangla" w:eastAsia="Tiro Bangla"/>
          <w:sz w:val="22"/>
        </w:rPr>
        <w:t>ক. ১৫, ১৬</w:t>
        <w:tab/>
        <w:tab/>
        <w:t>খ. ১২, ১৫</w:t>
      </w:r>
    </w:p>
    <w:p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/>
    <w:p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r>
        <w:rPr>
          <w:rFonts w:ascii="Tiro Bangla" w:hAnsi="Tiro Bangla" w:eastAsia="Tiro Bangla"/>
          <w:sz w:val="22"/>
        </w:rPr>
        <w:t>ক. ৬০</w:t>
        <w:tab/>
        <w:tab/>
        <w:t>খ. ৭২</w:t>
      </w:r>
    </w:p>
    <w:p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/>
    <w:p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r>
        <w:rPr>
          <w:rFonts w:ascii="Tiro Bangla" w:hAnsi="Tiro Bangla" w:eastAsia="Tiro Bangla"/>
          <w:sz w:val="22"/>
        </w:rPr>
        <w:t>ক. ১৪০</w:t>
        <w:tab/>
        <w:tab/>
        <w:t>খ. ২১০</w:t>
      </w:r>
    </w:p>
    <w:p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/>
    <w:p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r>
        <w:rPr>
          <w:rFonts w:ascii="Tiro Bangla" w:hAnsi="Tiro Bangla" w:eastAsia="Tiro Bangla"/>
          <w:sz w:val="22"/>
        </w:rPr>
        <w:t>ক. ১৬০</w:t>
        <w:tab/>
        <w:tab/>
        <w:t>খ. ২৪০</w:t>
      </w:r>
    </w:p>
    <w:p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/>
    <w:p>
      <w:r>
        <w:rPr>
          <w:rFonts w:ascii="Tiro Bangla" w:hAnsi="Tiro Bangla" w:eastAsia="Tiro Bangla"/>
          <w:sz w:val="22"/>
        </w:rPr>
        <w:t>৪৫. ৬৩৯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/>
    <w:p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/>
    <w:p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/>
    <w:p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৭৫</w:t>
      </w:r>
    </w:p>
    <w:p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/>
    <w:p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/>
    <w:p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r>
        <w:rPr>
          <w:rFonts w:ascii="Tiro Bangla" w:hAnsi="Tiro Bangla" w:eastAsia="Tiro Bangla"/>
          <w:sz w:val="22"/>
        </w:rPr>
        <w:t>ক. ৪৮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</w:t>
      </w:r>
    </w:p>
    <w:p/>
    <w:p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/>
    <w:p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r>
        <w:rPr>
          <w:rFonts w:ascii="Tiro Bangla" w:hAnsi="Tiro Bangla" w:eastAsia="Tiro Bangla"/>
          <w:sz w:val="22"/>
        </w:rPr>
        <w:t>ক. ১০৪</w:t>
        <w:tab/>
        <w:tab/>
        <w:t>খ. ১৬৯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/>
    <w:p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r>
        <w:rPr>
          <w:rFonts w:ascii="Tiro Bangla" w:hAnsi="Tiro Bangla" w:eastAsia="Tiro Bangla"/>
          <w:sz w:val="22"/>
        </w:rPr>
        <w:t>ক. ৯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</w:t>
      </w:r>
    </w:p>
    <w:p/>
    <w:p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/>
    <w:p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r>
        <w:rPr>
          <w:rFonts w:ascii="Tiro Bangla" w:hAnsi="Tiro Bangla" w:eastAsia="Tiro Bangla"/>
          <w:sz w:val="22"/>
        </w:rPr>
        <w:t>ক. ৪৮</w:t>
        <w:tab/>
        <w:tab/>
        <w:t>খ. ৭২</w:t>
      </w:r>
    </w:p>
    <w:p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/>
    <w:p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r>
        <w:rPr>
          <w:rFonts w:ascii="Tiro Bangla" w:hAnsi="Tiro Bangla" w:eastAsia="Tiro Bangla"/>
          <w:sz w:val="22"/>
        </w:rPr>
        <w:t>ক. cp = dq</w:t>
        <w:tab/>
        <w:tab/>
        <w:t>খ. c × d = p × q</w:t>
      </w:r>
    </w:p>
    <w:p>
      <w:r>
        <w:rPr>
          <w:rFonts w:ascii="Tiro Bangla" w:hAnsi="Tiro Bangla" w:eastAsia="Tiro Bangla"/>
          <w:sz w:val="22"/>
        </w:rPr>
        <w:t>গ. C + p = d + q</w:t>
        <w:tab/>
        <w:tab/>
        <w:t>ঘ. =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/>
    <w:p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r>
        <w:rPr>
          <w:rFonts w:ascii="Tiro Bangla" w:hAnsi="Tiro Bangla" w:eastAsia="Tiro Bangla"/>
          <w:sz w:val="22"/>
        </w:rPr>
        <w:t>ক. ২৬</w:t>
        <w:tab/>
        <w:tab/>
        <w:t>খ. ১৩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/>
    <w:p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r>
        <w:rPr>
          <w:rFonts w:ascii="Tiro Bangla" w:hAnsi="Tiro Bangla" w:eastAsia="Tiro Bangla"/>
          <w:sz w:val="22"/>
        </w:rPr>
        <w:t>ক. ৯৬০</w:t>
        <w:tab/>
        <w:tab/>
        <w:t>খ. ৮৬০</w:t>
      </w:r>
    </w:p>
    <w:p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৯৬০</w:t>
      </w:r>
    </w:p>
    <w:p/>
    <w:p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/>
    <w:p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r>
        <w:rPr>
          <w:rFonts w:ascii="Tiro Bangla" w:hAnsi="Tiro Bangla" w:eastAsia="Tiro Bangla"/>
          <w:sz w:val="22"/>
        </w:rPr>
        <w:t>ক. ২০</w:t>
        <w:tab/>
        <w:tab/>
        <w:t>খ. ৩০</w:t>
      </w:r>
    </w:p>
    <w:p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/>
    <w:p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/>
    <w:p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/>
    <w:p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r>
        <w:rPr>
          <w:rFonts w:ascii="Tiro Bangla" w:hAnsi="Tiro Bangla" w:eastAsia="Tiro Bangla"/>
          <w:sz w:val="22"/>
        </w:rPr>
        <w:t>ক. ৬০ ও ৮০</w:t>
        <w:tab/>
        <w:tab/>
        <w:t>খ. ৪৮ ও ৬০</w:t>
      </w:r>
    </w:p>
    <w:p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৬০ ও ৮০</w:t>
      </w:r>
    </w:p>
    <w:p/>
    <w:p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r>
        <w:rPr>
          <w:rFonts w:ascii="Tiro Bangla" w:hAnsi="Tiro Bangla" w:eastAsia="Tiro Bangla"/>
          <w:sz w:val="22"/>
        </w:rPr>
        <w:t>ক. ৪৮০০</w:t>
        <w:tab/>
        <w:tab/>
        <w:t>খ. ৫২০০</w:t>
      </w:r>
    </w:p>
    <w:p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৪৮০০</w:t>
      </w:r>
    </w:p>
    <w:p/>
    <w:p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r>
        <w:rPr>
          <w:rFonts w:ascii="Tiro Bangla" w:hAnsi="Tiro Bangla" w:eastAsia="Tiro Bangla"/>
          <w:sz w:val="22"/>
        </w:rPr>
        <w:t>ক. ১৬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/>
    <w:p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r>
        <w:rPr>
          <w:rFonts w:ascii="Tiro Bangla" w:hAnsi="Tiro Bangla" w:eastAsia="Tiro Bangla"/>
          <w:sz w:val="22"/>
        </w:rPr>
        <w:t>ক. ৯১</w:t>
        <w:tab/>
        <w:tab/>
        <w:t>খ. ৯৬</w:t>
      </w:r>
    </w:p>
    <w:p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৯১</w:t>
      </w:r>
    </w:p>
    <w:p/>
    <w:p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/>
    <w:p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/>
    <w:p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/>
    <w:p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/>
    <w:p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/>
    <w:p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r>
        <w:rPr>
          <w:rFonts w:ascii="Tiro Bangla" w:hAnsi="Tiro Bangla" w:eastAsia="Tiro Bangla"/>
          <w:sz w:val="22"/>
        </w:rPr>
        <w:t>ক. ১৬৮</w:t>
        <w:tab/>
        <w:tab/>
        <w:t>খ. ১৫৮</w:t>
      </w:r>
    </w:p>
    <w:p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১৬৮</w:t>
      </w:r>
    </w:p>
    <w:p/>
    <w:p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r>
        <w:rPr>
          <w:rFonts w:ascii="Tiro Bangla" w:hAnsi="Tiro Bangla" w:eastAsia="Tiro Bangla"/>
          <w:sz w:val="22"/>
        </w:rPr>
        <w:t>ক. ১৭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/>
    <w:p>
      <w:r>
        <w:rPr>
          <w:rFonts w:ascii="Tiro Bangla" w:hAnsi="Tiro Bangla" w:eastAsia="Tiro Bangla"/>
          <w:sz w:val="22"/>
        </w:rPr>
        <w:t>৮০. ২৮ ও ৩৮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r>
        <w:rPr>
          <w:rFonts w:ascii="Tiro Bangla" w:hAnsi="Tiro Bangla" w:eastAsia="Tiro Bangla"/>
          <w:sz w:val="22"/>
        </w:rPr>
        <w:t>ক. ১০৫, ১৬৫</w:t>
        <w:tab/>
        <w:tab/>
        <w:t>খ. ৮৮, ১৪৩</w:t>
      </w:r>
    </w:p>
    <w:p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/>
    <w:p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/>
    <w:p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r>
        <w:rPr>
          <w:rFonts w:ascii="Tiro Bangla" w:hAnsi="Tiro Bangla" w:eastAsia="Tiro Bangla"/>
          <w:sz w:val="22"/>
        </w:rPr>
        <w:t>ক. ৪৫</w:t>
        <w:tab/>
        <w:tab/>
        <w:t>খ. ৬৫</w:t>
      </w:r>
    </w:p>
    <w:p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/>
    <w:p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/>
    <w:p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/>
    <w:p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r>
        <w:rPr>
          <w:rFonts w:ascii="Tiro Bangla" w:hAnsi="Tiro Bangla" w:eastAsia="Tiro Bangla"/>
          <w:sz w:val="22"/>
        </w:rPr>
        <w:t>ক. দুই</w:t>
        <w:tab/>
        <w:tab/>
        <w:t>খ. তিন</w:t>
      </w:r>
    </w:p>
    <w:p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/>
    <w:p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(ভগ্নাংশের লব পূর্ণসংখ্যা)/ভগ্নাংশের হর</w:t>
      </w:r>
    </w:p>
    <w:p/>
    <w:p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r>
        <w:rPr>
          <w:rFonts w:ascii="Tiro Bangla" w:hAnsi="Tiro Bangla" w:eastAsia="Tiro Bangla"/>
          <w:sz w:val="22"/>
        </w:rPr>
        <w:t>ক. অপ্রকৃত ভগ্নাংশ</w:t>
        <w:tab/>
        <w:tab/>
        <w:t>খ. প্রকৃত ভগ্নাংশ</w:t>
      </w:r>
    </w:p>
    <w:p>
      <w:r>
        <w:rPr>
          <w:rFonts w:ascii="Tiro Bangla" w:hAnsi="Tiro Bangla" w:eastAsia="Tiro Bangla"/>
          <w:sz w:val="22"/>
        </w:rPr>
        <w:t>গ. মিশ্র ভগ্নাংশ</w:t>
        <w:tab/>
        <w:tab/>
        <w:t>ঘ. অমূলদ সংখ্যা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অপ্রকৃত ভগ্নাংশ</w:t>
      </w:r>
    </w:p>
    <w:p/>
    <w:p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৯. সংখ্যাটিতে পূর্ণ অংশ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/>
    <w:p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১১. কে  অপ্রকৃত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১২. ২        কে অপকৃত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১৩. কে মিশ্র ভগ্নাংশে প্রকাশ করলে কোনটি হবে?</w:t>
      </w:r>
    </w:p>
    <w:p>
      <w:r>
        <w:rPr>
          <w:rFonts w:ascii="Tiro Bangla" w:hAnsi="Tiro Bangla" w:eastAsia="Tiro Bangla"/>
          <w:sz w:val="22"/>
        </w:rPr>
        <w:t>ক. ক</w:t>
        <w:tab/>
        <w:tab/>
        <w:t>খ. ক</w:t>
      </w:r>
    </w:p>
    <w:p>
      <w:r>
        <w:rPr>
          <w:rFonts w:ascii="Tiro Bangla" w:hAnsi="Tiro Bangla" w:eastAsia="Tiro Bangla"/>
          <w:sz w:val="22"/>
        </w:rPr>
        <w:t>গ. গ</w:t>
        <w:tab/>
        <w:tab/>
        <w:t>ঘ. খ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/>
    <w:p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r>
        <w:rPr>
          <w:rFonts w:ascii="Tiro Bangla" w:hAnsi="Tiro Bangla" w:eastAsia="Tiro Bangla"/>
          <w:sz w:val="22"/>
        </w:rPr>
        <w:t>ক. ও</w:t>
        <w:tab/>
        <w:tab/>
        <w:t>খ. ও</w:t>
      </w:r>
    </w:p>
    <w:p>
      <w:r>
        <w:rPr>
          <w:rFonts w:ascii="Tiro Bangla" w:hAnsi="Tiro Bangla" w:eastAsia="Tiro Bangla"/>
          <w:sz w:val="22"/>
        </w:rPr>
        <w:t>গ. ও</w:t>
        <w:tab/>
        <w:tab/>
        <w:t>ঘ. ও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ও</w:t>
      </w:r>
    </w:p>
    <w:p/>
    <w:p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১৭. কে মিশ্র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/>
    <w:p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১৯. ভগ্নাংশকে-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/>
    <w:p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/>
    <w:p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/>
    <w:p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/>
    <w:p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/>
    <w:p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r>
        <w:rPr>
          <w:rFonts w:ascii="Tiro Bangla" w:hAnsi="Tiro Bangla" w:eastAsia="Tiro Bangla"/>
          <w:sz w:val="22"/>
        </w:rPr>
        <w:t>ক. &gt; &gt; &gt;</w:t>
        <w:tab/>
        <w:tab/>
        <w:t>খ. &gt; &gt; &gt;</w:t>
      </w:r>
    </w:p>
    <w:p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/>
    <w:p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r>
        <w:rPr>
          <w:rFonts w:ascii="Tiro Bangla" w:hAnsi="Tiro Bangla" w:eastAsia="Tiro Bangla"/>
          <w:sz w:val="22"/>
        </w:rPr>
        <w:t>ক. ২৪</w:t>
        <w:tab/>
        <w:tab/>
        <w:t>খ. ৪৮</w:t>
      </w:r>
    </w:p>
    <w:p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/>
    <w:p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৩৪. , , ও ভগ্নাংশগুলোকে মানের অধঃক্রম অনুসারে সাজালে নিচের কোনটি সঠিক?</w:t>
      </w:r>
    </w:p>
    <w:p>
      <w:r>
        <w:rPr>
          <w:rFonts w:ascii="Tiro Bangla" w:hAnsi="Tiro Bangla" w:eastAsia="Tiro Bangla"/>
          <w:sz w:val="22"/>
        </w:rPr>
        <w:t>ক. &gt;   &gt;   &gt;</w:t>
        <w:tab/>
        <w:tab/>
        <w:t>খ. &gt;   &gt;   &gt;</w:t>
      </w:r>
    </w:p>
    <w:p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&gt;   &gt;   &gt;</w:t>
      </w:r>
    </w:p>
    <w:p/>
    <w:p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/>
    <w:p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r>
        <w:rPr>
          <w:rFonts w:ascii="Tiro Bangla" w:hAnsi="Tiro Bangla" w:eastAsia="Tiro Bangla"/>
          <w:sz w:val="22"/>
        </w:rPr>
        <w:t>ক. i ও iii</w:t>
        <w:tab/>
        <w:tab/>
        <w:t>খ. i ও 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/>
    <w:p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/>
    <w:p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</w:t>
      </w:r>
    </w:p>
    <w:p/>
    <w:p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/>
    <w:p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r>
        <w:rPr>
          <w:rFonts w:ascii="Tiro Bangla" w:hAnsi="Tiro Bangla" w:eastAsia="Tiro Bangla"/>
          <w:sz w:val="22"/>
        </w:rPr>
        <w:t>ক. &gt; &gt;</w:t>
        <w:tab/>
        <w:tab/>
        <w:t>খ. &gt; &gt;</w:t>
      </w:r>
    </w:p>
    <w:p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/>
    <w:p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r>
        <w:rPr>
          <w:rFonts w:ascii="Tiro Bangla" w:hAnsi="Tiro Bangla" w:eastAsia="Tiro Bangla"/>
          <w:sz w:val="22"/>
        </w:rPr>
        <w:t>ক. সমলব বিশিষ্ট</w:t>
        <w:tab/>
        <w:tab/>
        <w:t>খ. সমহর বিশিষ্ট</w:t>
      </w:r>
    </w:p>
    <w:p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সমলব বিশিষ্ট</w:t>
      </w:r>
    </w:p>
    <w:p/>
    <w:p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r>
        <w:rPr>
          <w:rFonts w:ascii="Tiro Bangla" w:hAnsi="Tiro Bangla" w:eastAsia="Tiro Bangla"/>
          <w:sz w:val="22"/>
        </w:rPr>
        <w:t>ক. ৩ &lt; ৩ &lt; ৩</w:t>
        <w:tab/>
        <w:tab/>
        <w:t>খ. ৪ &lt; ৭ &lt; ১০</w:t>
      </w:r>
    </w:p>
    <w:p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/>
    <w:p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r>
        <w:rPr>
          <w:rFonts w:ascii="Tiro Bangla" w:hAnsi="Tiro Bangla" w:eastAsia="Tiro Bangla"/>
          <w:sz w:val="22"/>
        </w:rPr>
        <w:t>ক. &lt; &lt;</w:t>
        <w:tab/>
        <w:tab/>
        <w:t>খ. &lt; &lt;</w:t>
      </w:r>
    </w:p>
    <w:p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/>
    <w:p>
      <w:r>
        <w:rPr>
          <w:rFonts w:ascii="Tiro Bangla" w:hAnsi="Tiro Bangla" w:eastAsia="Tiro Bangla"/>
          <w:sz w:val="22"/>
        </w:rPr>
        <w:t>৪৫. ২ +  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r>
        <w:rPr>
          <w:rFonts w:ascii="Tiro Bangla" w:hAnsi="Tiro Bangla" w:eastAsia="Tiro Bangla"/>
          <w:sz w:val="22"/>
        </w:rPr>
        <w:t>ক. ১২ কেজি</w:t>
        <w:tab/>
        <w:tab/>
        <w:t>খ. ১২ কেজি</w:t>
      </w:r>
    </w:p>
    <w:p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/>
    <w:p>
      <w:r>
        <w:rPr>
          <w:rFonts w:ascii="Tiro Bangla" w:hAnsi="Tiro Bangla" w:eastAsia="Tiro Bangla"/>
          <w:sz w:val="22"/>
        </w:rPr>
        <w:t>৪৭. ৪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৫০. ২+ ১=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/>
    <w:p>
      <w:r>
        <w:rPr>
          <w:rFonts w:ascii="Tiro Bangla" w:hAnsi="Tiro Bangla" w:eastAsia="Tiro Bangla"/>
          <w:sz w:val="22"/>
        </w:rPr>
        <w:t>৫১. + =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৫২. ২ +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৫৩. +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  <w:t>খ. ২ মিটার</w:t>
      </w:r>
    </w:p>
    <w:p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  <w:tab/>
        <w:t>মিটার</w:t>
      </w:r>
    </w:p>
    <w:p/>
    <w:p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৫৭. ১ - 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৫৮.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/>
    <w:p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/>
    <w:p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/>
    <w:p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/>
    <w:p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/>
    <w:p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r>
        <w:rPr>
          <w:rFonts w:ascii="Tiro Bangla" w:hAnsi="Tiro Bangla" w:eastAsia="Tiro Bangla"/>
          <w:sz w:val="22"/>
        </w:rPr>
        <w:t>ক. ৭০.০০০</w:t>
        <w:tab/>
        <w:tab/>
        <w:t>খ. ৭৫,০০০</w:t>
      </w:r>
    </w:p>
    <w:p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/>
    <w:p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/>
    <w:p>
      <w:r>
        <w:rPr>
          <w:rFonts w:ascii="Tiro Bangla" w:hAnsi="Tiro Bangla" w:eastAsia="Tiro Bangla"/>
          <w:sz w:val="22"/>
        </w:rPr>
        <w:t>৭৩. ২+ ১=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r>
        <w:rPr>
          <w:rFonts w:ascii="Tiro Bangla" w:hAnsi="Tiro Bangla" w:eastAsia="Tiro Bangla"/>
          <w:sz w:val="22"/>
        </w:rPr>
        <w:t>ক. &gt; &gt; &gt;</w:t>
        <w:tab/>
        <w:tab/>
        <w:t>খ. &lt; &lt; &lt;</w:t>
      </w:r>
    </w:p>
    <w:p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/>
    <w:p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৭৮. ২ +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/>
    <w:p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/>
    <w:p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/>
    <w:p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/>
    <w:p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/>
    <w:p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r>
        <w:rPr>
          <w:rFonts w:ascii="Tiro Bangla" w:hAnsi="Tiro Bangla" w:eastAsia="Tiro Bangla"/>
          <w:sz w:val="22"/>
        </w:rPr>
        <w:t>ক. ৩৩</w:t>
        <w:tab/>
        <w:tab/>
        <w:t>খ. ৩৩</w:t>
      </w:r>
    </w:p>
    <w:p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/>
    <w:p>
      <w:r>
        <w:rPr>
          <w:rFonts w:ascii="Tiro Bangla" w:hAnsi="Tiro Bangla" w:eastAsia="Tiro Bangla"/>
          <w:sz w:val="22"/>
        </w:rPr>
        <w:t>১. × ৬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/>
    <w:p>
      <w:r>
        <w:rPr>
          <w:rFonts w:ascii="Tiro Bangla" w:hAnsi="Tiro Bangla" w:eastAsia="Tiro Bangla"/>
          <w:sz w:val="22"/>
        </w:rPr>
        <w:t>২. × ৯২ = কত?</w:t>
      </w:r>
    </w:p>
    <w:p>
      <w:r>
        <w:rPr>
          <w:rFonts w:ascii="Tiro Bangla" w:hAnsi="Tiro Bangla" w:eastAsia="Tiro Bangla"/>
          <w:sz w:val="22"/>
        </w:rPr>
        <w:t>ক. ৫২</w:t>
        <w:tab/>
        <w:tab/>
        <w:t>খ. ৫৬</w:t>
      </w:r>
    </w:p>
    <w:p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/>
    <w:p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/>
    <w:p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/>
    <w:p>
      <w:r>
        <w:rPr>
          <w:rFonts w:ascii="Tiro Bangla" w:hAnsi="Tiro Bangla" w:eastAsia="Tiro Bangla"/>
          <w:sz w:val="22"/>
        </w:rPr>
        <w:t>৫. ২× ১=?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/>
    <w:p>
      <w:r>
        <w:rPr>
          <w:rFonts w:ascii="Tiro Bangla" w:hAnsi="Tiro Bangla" w:eastAsia="Tiro Bangla"/>
          <w:sz w:val="22"/>
        </w:rPr>
        <w:t>৬. এর ২=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৭. × ২=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৮. ও এর গুণফল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৯. ২×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১০. এর (+ ) এর সরলমান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১১. ২ এর বিপরীত ভগ্নাংশ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১২. এর সাথে এর বিপরীত ভগ্নাংশের গুণফল কত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/>
    <w:p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১৪. ১ও ২ ভগ্নাংশদ্বয়ের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/>
    <w:p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r>
        <w:rPr>
          <w:rFonts w:ascii="Tiro Bangla" w:hAnsi="Tiro Bangla" w:eastAsia="Tiro Bangla"/>
          <w:sz w:val="22"/>
        </w:rPr>
        <w:t>ক. ৩৮</w:t>
        <w:tab/>
        <w:tab/>
        <w:t>খ. ২৮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৩৮</w:t>
      </w:r>
    </w:p>
    <w:p/>
    <w:p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r>
        <w:rPr>
          <w:rFonts w:ascii="Tiro Bangla" w:hAnsi="Tiro Bangla" w:eastAsia="Tiro Bangla"/>
          <w:sz w:val="22"/>
        </w:rPr>
        <w:t>ক. ২৩</w:t>
        <w:tab/>
        <w:tab/>
        <w:t>খ. ২৪</w:t>
      </w:r>
    </w:p>
    <w:p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/>
    <w:p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১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১৯. ৩ ÷ = কত?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</w:r>
    </w:p>
    <w:p/>
    <w:p>
      <w:r>
        <w:rPr>
          <w:rFonts w:ascii="Tiro Bangla" w:hAnsi="Tiro Bangla" w:eastAsia="Tiro Bangla"/>
          <w:sz w:val="22"/>
        </w:rPr>
        <w:t>২০. ÷ = কত?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/>
    <w:p>
      <w:r>
        <w:rPr>
          <w:rFonts w:ascii="Tiro Bangla" w:hAnsi="Tiro Bangla" w:eastAsia="Tiro Bangla"/>
          <w:sz w:val="22"/>
        </w:rPr>
        <w:t>২১. ১÷ ২=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২২.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২৪. ৬÷ ৪=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/>
    <w:p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r>
        <w:rPr>
          <w:rFonts w:ascii="Tiro Bangla" w:hAnsi="Tiro Bangla" w:eastAsia="Tiro Bangla"/>
          <w:sz w:val="22"/>
        </w:rPr>
        <w:t>ক. ৩৫</w:t>
        <w:tab/>
        <w:tab/>
        <w:t>খ. ৩৫</w:t>
      </w:r>
    </w:p>
    <w:p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৩৫</w:t>
      </w:r>
    </w:p>
    <w:p/>
    <w:p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/>
    <w:p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r>
        <w:rPr>
          <w:rFonts w:ascii="Tiro Bangla" w:hAnsi="Tiro Bangla" w:eastAsia="Tiro Bangla"/>
          <w:sz w:val="22"/>
        </w:rPr>
        <w:t>ক. ৩২০০০০</w:t>
        <w:tab/>
        <w:tab/>
        <w:t>খ. ৩৫০০০০</w:t>
      </w:r>
    </w:p>
    <w:p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/>
    <w:p>
      <w:r>
        <w:rPr>
          <w:rFonts w:ascii="Tiro Bangla" w:hAnsi="Tiro Bangla" w:eastAsia="Tiro Bangla"/>
          <w:sz w:val="22"/>
        </w:rPr>
        <w:t>৩১. ক = এবং খ = ১হলে-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/>
    <w:p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৩৩. ভাজ্য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/>
    <w:p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r>
        <w:rPr>
          <w:rFonts w:ascii="Tiro Bangla" w:hAnsi="Tiro Bangla" w:eastAsia="Tiro Bangla"/>
          <w:sz w:val="22"/>
        </w:rPr>
        <w:t>ক. ২৩</w:t>
        <w:tab/>
        <w:tab/>
        <w:t>খ. ১৩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/>
    <w:p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r>
        <w:rPr>
          <w:rFonts w:ascii="Tiro Bangla" w:hAnsi="Tiro Bangla" w:eastAsia="Tiro Bangla"/>
          <w:sz w:val="22"/>
        </w:rPr>
        <w:t>ক. গুণনীয়ক</w:t>
        <w:tab/>
        <w:tab/>
        <w:t>খ. গুণিতক</w:t>
      </w:r>
    </w:p>
    <w:p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/>
    <w:p>
      <w:r>
        <w:rPr>
          <w:rFonts w:ascii="Tiro Bangla" w:hAnsi="Tiro Bangla" w:eastAsia="Tiro Bangla"/>
          <w:sz w:val="22"/>
        </w:rPr>
        <w:t>৩৭. এর গুণনীয়ক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/>
    <w:p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৪৯. ও এর গ.সা.গু.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৫৩. , ,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r>
        <w:rPr>
          <w:rFonts w:ascii="Tiro Bangla" w:hAnsi="Tiro Bangla" w:eastAsia="Tiro Bangla"/>
          <w:sz w:val="22"/>
        </w:rPr>
        <w:t>ক. ৩০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/>
    <w:p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r>
        <w:rPr>
          <w:rFonts w:ascii="Tiro Bangla" w:hAnsi="Tiro Bangla" w:eastAsia="Tiro Bangla"/>
          <w:sz w:val="22"/>
        </w:rPr>
        <w:t>ক. ৭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/>
    <w:p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r>
        <w:rPr>
          <w:rFonts w:ascii="Tiro Bangla" w:hAnsi="Tiro Bangla" w:eastAsia="Tiro Bangla"/>
          <w:sz w:val="22"/>
        </w:rPr>
        <w:t>ক. ২৬০</w:t>
        <w:tab/>
        <w:tab/>
        <w:t>খ. ১৬০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/>
    <w:p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/>
    <w:p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/>
    <w:p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>ঘ. ১০৫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/>
    <w:p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৭০. নিচের কোন ক্ষুদ্রতম সংখ্যা ৩, ৪, ১দ্বারা বিভাজ্য?</w:t>
      </w:r>
    </w:p>
    <w:p>
      <w:r>
        <w:rPr>
          <w:rFonts w:ascii="Tiro Bangla" w:hAnsi="Tiro Bangla" w:eastAsia="Tiro Bangla"/>
          <w:sz w:val="22"/>
        </w:rPr>
        <w:t>ক. ৬৪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/>
    <w:p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r>
        <w:rPr>
          <w:rFonts w:ascii="Tiro Bangla" w:hAnsi="Tiro Bangla" w:eastAsia="Tiro Bangla"/>
          <w:sz w:val="22"/>
        </w:rPr>
        <w:t>ক. গুণ</w:t>
        <w:tab/>
        <w:tab/>
        <w:t>খ. ভাগ</w:t>
      </w:r>
    </w:p>
    <w:p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/>
    <w:p>
      <w:r>
        <w:rPr>
          <w:rFonts w:ascii="Tiro Bangla" w:hAnsi="Tiro Bangla" w:eastAsia="Tiro Bangla"/>
          <w:sz w:val="22"/>
        </w:rPr>
        <w:t>৭৬. এর ÷  এর মান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/>
    <w:p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৫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/>
    <w:p>
      <w:r>
        <w:rPr>
          <w:rFonts w:ascii="Tiro Bangla" w:hAnsi="Tiro Bangla" w:eastAsia="Tiro Bangla"/>
          <w:sz w:val="22"/>
        </w:rPr>
        <w:t>৭৯. ÷ × × ১=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r>
        <w:rPr>
          <w:rFonts w:ascii="Tiro Bangla" w:hAnsi="Tiro Bangla" w:eastAsia="Tiro Bangla"/>
          <w:sz w:val="22"/>
        </w:rPr>
        <w:t>ক. বন্ধনী</w:t>
        <w:tab/>
        <w:tab/>
        <w:t>খ. এর</w:t>
      </w:r>
    </w:p>
    <w:p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বন্ধনী</w:t>
      </w:r>
    </w:p>
    <w:p/>
    <w:p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৮২. ৩÷ ( এর ) =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/>
    <w:p>
      <w:r>
        <w:rPr>
          <w:rFonts w:ascii="Tiro Bangla" w:hAnsi="Tiro Bangla" w:eastAsia="Tiro Bangla"/>
          <w:sz w:val="22"/>
        </w:rPr>
        <w:t>৮৩. = হলে, ক = কত?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৩২</w:t>
      </w:r>
    </w:p>
    <w:p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/>
    <w:p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/>
    <w:p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r>
        <w:rPr>
          <w:rFonts w:ascii="Tiro Bangla" w:hAnsi="Tiro Bangla" w:eastAsia="Tiro Bangla"/>
          <w:sz w:val="22"/>
        </w:rPr>
        <w:t>ক. ৩টি</w:t>
        <w:tab/>
        <w:tab/>
        <w:t>খ. ২টি</w:t>
      </w:r>
    </w:p>
    <w:p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/>
    <w:p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৮৮. ৩এর ÷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/>
    <w:p>
      <w:r>
        <w:rPr>
          <w:rFonts w:ascii="Tiro Bangla" w:hAnsi="Tiro Bangla" w:eastAsia="Tiro Bangla"/>
          <w:sz w:val="22"/>
        </w:rPr>
        <w:t>৮৯. ৭+ ১- ৩ এর-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/>
    <w:p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/>
    <w:p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r>
        <w:rPr>
          <w:rFonts w:ascii="Tiro Bangla" w:hAnsi="Tiro Bangla" w:eastAsia="Tiro Bangla"/>
          <w:sz w:val="22"/>
        </w:rPr>
        <w:t>ক. ৩০০০০ টাকা</w:t>
        <w:tab/>
        <w:tab/>
        <w:t>খ. ৪০০০০ টাকা</w:t>
      </w:r>
    </w:p>
    <w:p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/>
    <w:p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/>
    <w:p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৬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/>
    <w:p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r>
        <w:rPr>
          <w:rFonts w:ascii="Tiro Bangla" w:hAnsi="Tiro Bangla" w:eastAsia="Tiro Bangla"/>
          <w:sz w:val="22"/>
        </w:rPr>
        <w:t>ক. ২৫০</w:t>
        <w:tab/>
        <w:tab/>
        <w:t>খ. ১৫০</w:t>
      </w:r>
    </w:p>
    <w:p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/>
    <w:p>
      <w:r>
        <w:rPr>
          <w:rFonts w:ascii="Tiro Bangla" w:hAnsi="Tiro Bangla" w:eastAsia="Tiro Bangla"/>
          <w:sz w:val="22"/>
        </w:rPr>
        <w:t>১০০. ১এর ১÷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/>
    <w:p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/>
    <w:p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r>
        <w:rPr>
          <w:rFonts w:ascii="Tiro Bangla" w:hAnsi="Tiro Bangla" w:eastAsia="Tiro Bangla"/>
          <w:sz w:val="22"/>
        </w:rPr>
        <w:t>ক. ৪০০০০ টাকা</w:t>
        <w:tab/>
        <w:tab/>
        <w:t>খ. ৬০০০০ টাকা</w:t>
      </w:r>
    </w:p>
    <w:p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/>
    <w:p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r>
        <w:rPr>
          <w:rFonts w:ascii="Tiro Bangla" w:hAnsi="Tiro Bangla" w:eastAsia="Tiro Bangla"/>
          <w:sz w:val="22"/>
        </w:rPr>
        <w:t>ক. ১২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/>
    <w:p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r>
        <w:rPr>
          <w:rFonts w:ascii="Tiro Bangla" w:hAnsi="Tiro Bangla" w:eastAsia="Tiro Bangla"/>
          <w:sz w:val="22"/>
        </w:rPr>
        <w:t>ক. ২২</w:t>
        <w:tab/>
        <w:tab/>
        <w:t>খ. ২৪</w:t>
      </w:r>
    </w:p>
    <w:p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/>
    <w:p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r>
        <w:rPr>
          <w:rFonts w:ascii="Tiro Bangla" w:hAnsi="Tiro Bangla" w:eastAsia="Tiro Bangla"/>
          <w:sz w:val="22"/>
        </w:rPr>
        <w:t>ক. ৮.৭৪৬</w:t>
        <w:tab/>
        <w:tab/>
        <w:t>খ. ৮.৬৭৬</w:t>
      </w:r>
    </w:p>
    <w:p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/>
    <w:p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r>
        <w:rPr>
          <w:rFonts w:ascii="Tiro Bangla" w:hAnsi="Tiro Bangla" w:eastAsia="Tiro Bangla"/>
          <w:sz w:val="22"/>
        </w:rPr>
        <w:t>ক. ০.১</w:t>
        <w:tab/>
        <w:tab/>
        <w:t>খ. ০.১০১</w:t>
      </w:r>
    </w:p>
    <w:p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/>
    <w:p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</w:t>
      </w:r>
    </w:p>
    <w:p/>
    <w:p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r>
        <w:rPr>
          <w:rFonts w:ascii="Tiro Bangla" w:hAnsi="Tiro Bangla" w:eastAsia="Tiro Bangla"/>
          <w:sz w:val="22"/>
        </w:rPr>
        <w:t>ক. ০.৫</w:t>
        <w:tab/>
        <w:tab/>
        <w:t>খ. ০.৫০৫</w:t>
      </w:r>
    </w:p>
    <w:p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/>
    <w:p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r>
        <w:rPr>
          <w:rFonts w:ascii="Tiro Bangla" w:hAnsi="Tiro Bangla" w:eastAsia="Tiro Bangla"/>
          <w:sz w:val="22"/>
        </w:rPr>
        <w:t>ক. ৪.২</w:t>
        <w:tab/>
        <w:tab/>
        <w:t>খ. ৬.৩</w:t>
      </w:r>
    </w:p>
    <w:p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/>
    <w:p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r>
        <w:rPr>
          <w:rFonts w:ascii="Tiro Bangla" w:hAnsi="Tiro Bangla" w:eastAsia="Tiro Bangla"/>
          <w:sz w:val="22"/>
        </w:rPr>
        <w:t>ক. ১৩.৭১</w:t>
        <w:tab/>
        <w:tab/>
        <w:t>খ. ১৩.৭১১</w:t>
      </w:r>
    </w:p>
    <w:p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/>
    <w:p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/>
    <w:p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r>
        <w:rPr>
          <w:rFonts w:ascii="Tiro Bangla" w:hAnsi="Tiro Bangla" w:eastAsia="Tiro Bangla"/>
          <w:sz w:val="22"/>
        </w:rPr>
        <w:t>ক. ০.০৬৪</w:t>
        <w:tab/>
        <w:tab/>
        <w:t>খ. ০.০৪৬</w:t>
      </w:r>
    </w:p>
    <w:p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০.০৬৪</w:t>
      </w:r>
    </w:p>
    <w:p/>
    <w:p>
      <w:r>
        <w:rPr>
          <w:rFonts w:ascii="Tiro Bangla" w:hAnsi="Tiro Bangla" w:eastAsia="Tiro Bangla"/>
          <w:sz w:val="22"/>
        </w:rPr>
        <w:t>৯. ০.০২ + ২ + ০.০০১ = কত?</w:t>
      </w:r>
    </w:p>
    <w:p>
      <w:r>
        <w:rPr>
          <w:rFonts w:ascii="Tiro Bangla" w:hAnsi="Tiro Bangla" w:eastAsia="Tiro Bangla"/>
          <w:sz w:val="22"/>
        </w:rPr>
        <w:t>ক. ২.২১</w:t>
        <w:tab/>
        <w:tab/>
        <w:t>খ. ২.০২১</w:t>
      </w:r>
    </w:p>
    <w:p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/>
    <w:p>
      <w:r>
        <w:rPr>
          <w:rFonts w:ascii="Tiro Bangla" w:hAnsi="Tiro Bangla" w:eastAsia="Tiro Bangla"/>
          <w:sz w:val="22"/>
        </w:rPr>
        <w:t>১০. ০.২৫ + ০.৫৫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r>
        <w:rPr>
          <w:rFonts w:ascii="Tiro Bangla" w:hAnsi="Tiro Bangla" w:eastAsia="Tiro Bangla"/>
          <w:sz w:val="22"/>
        </w:rPr>
        <w:t>গ. ২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/>
    <w:p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r>
        <w:rPr>
          <w:rFonts w:ascii="Tiro Bangla" w:hAnsi="Tiro Bangla" w:eastAsia="Tiro Bangla"/>
          <w:sz w:val="22"/>
        </w:rPr>
        <w:t>ক. ১৫.৩৫</w:t>
        <w:tab/>
        <w:tab/>
        <w:t>খ. ২১.০০</w:t>
      </w:r>
    </w:p>
    <w:p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/>
    <w:p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r>
        <w:rPr>
          <w:rFonts w:ascii="Tiro Bangla" w:hAnsi="Tiro Bangla" w:eastAsia="Tiro Bangla"/>
          <w:sz w:val="22"/>
        </w:rPr>
        <w:t>ক. ১২৪.৫০</w:t>
        <w:tab/>
        <w:tab/>
        <w:t>খ. ১২৪.৮০</w:t>
      </w:r>
    </w:p>
    <w:p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/>
    <w:p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r>
        <w:rPr>
          <w:rFonts w:ascii="Tiro Bangla" w:hAnsi="Tiro Bangla" w:eastAsia="Tiro Bangla"/>
          <w:sz w:val="22"/>
        </w:rPr>
        <w:t>ক. ০.৭৭</w:t>
        <w:tab/>
        <w:tab/>
        <w:t>খ. ০.৯৫</w:t>
      </w:r>
    </w:p>
    <w:p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/>
    <w:p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r>
        <w:rPr>
          <w:rFonts w:ascii="Tiro Bangla" w:hAnsi="Tiro Bangla" w:eastAsia="Tiro Bangla"/>
          <w:sz w:val="22"/>
        </w:rPr>
        <w:t>ক. ০.৮৭৫</w:t>
        <w:tab/>
        <w:tab/>
        <w:t>খ. ০.৯৫৭</w:t>
      </w:r>
    </w:p>
    <w:p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/>
    <w:p>
      <w:r>
        <w:rPr>
          <w:rFonts w:ascii="Tiro Bangla" w:hAnsi="Tiro Bangla" w:eastAsia="Tiro Bangla"/>
          <w:sz w:val="22"/>
        </w:rPr>
        <w:t>১৬. ১০০ - ৯৯.৯ = কত?</w:t>
      </w:r>
    </w:p>
    <w:p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০.১</w:t>
      </w:r>
    </w:p>
    <w:p/>
    <w:p>
      <w:r>
        <w:rPr>
          <w:rFonts w:ascii="Tiro Bangla" w:hAnsi="Tiro Bangla" w:eastAsia="Tiro Bangla"/>
          <w:sz w:val="22"/>
        </w:rPr>
        <w:t>১৭. ১ - ০.০০১ = কত?</w:t>
      </w:r>
    </w:p>
    <w:p>
      <w:r>
        <w:rPr>
          <w:rFonts w:ascii="Tiro Bangla" w:hAnsi="Tiro Bangla" w:eastAsia="Tiro Bangla"/>
          <w:sz w:val="22"/>
        </w:rPr>
        <w:t>ক. ০.০০৯</w:t>
        <w:tab/>
        <w:tab/>
        <w:t>খ. ০.০৯৯</w:t>
      </w:r>
    </w:p>
    <w:p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/>
    <w:p>
      <w:r>
        <w:rPr>
          <w:rFonts w:ascii="Tiro Bangla" w:hAnsi="Tiro Bangla" w:eastAsia="Tiro Bangla"/>
          <w:sz w:val="22"/>
        </w:rPr>
        <w:t>১৮. ১২৫ - ০.৫ = কত?</w:t>
      </w:r>
    </w:p>
    <w:p>
      <w:r>
        <w:rPr>
          <w:rFonts w:ascii="Tiro Bangla" w:hAnsi="Tiro Bangla" w:eastAsia="Tiro Bangla"/>
          <w:sz w:val="22"/>
        </w:rPr>
        <w:t>ক. ২৫</w:t>
        <w:tab/>
        <w:tab/>
        <w:t>খ. ১২৫</w:t>
      </w:r>
    </w:p>
    <w:p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/>
    <w:p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r>
        <w:rPr>
          <w:rFonts w:ascii="Tiro Bangla" w:hAnsi="Tiro Bangla" w:eastAsia="Tiro Bangla"/>
          <w:sz w:val="22"/>
        </w:rPr>
        <w:t>ক. ০.৯</w:t>
        <w:tab/>
        <w:tab/>
        <w:t>খ. ০.০৯</w:t>
      </w:r>
    </w:p>
    <w:p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/>
    <w:p>
      <w:r>
        <w:rPr>
          <w:rFonts w:ascii="Tiro Bangla" w:hAnsi="Tiro Bangla" w:eastAsia="Tiro Bangla"/>
          <w:sz w:val="22"/>
        </w:rPr>
        <w:t>২০. ৩.১৫ - ১.৬৭৫৮ = কত?</w:t>
      </w:r>
    </w:p>
    <w:p>
      <w:r>
        <w:rPr>
          <w:rFonts w:ascii="Tiro Bangla" w:hAnsi="Tiro Bangla" w:eastAsia="Tiro Bangla"/>
          <w:sz w:val="22"/>
        </w:rPr>
        <w:t>ক. ১.৪৭৪২</w:t>
        <w:tab/>
        <w:tab/>
        <w:t>খ. ১৪.৭৪২</w:t>
      </w:r>
    </w:p>
    <w:p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১.৪৭৪২</w:t>
      </w:r>
    </w:p>
    <w:p/>
    <w:p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r>
        <w:rPr>
          <w:rFonts w:ascii="Tiro Bangla" w:hAnsi="Tiro Bangla" w:eastAsia="Tiro Bangla"/>
          <w:sz w:val="22"/>
        </w:rPr>
        <w:t>ক. ৯৯.৯৮</w:t>
        <w:tab/>
        <w:tab/>
        <w:t>খ. ৮৯.৯৮</w:t>
      </w:r>
    </w:p>
    <w:p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/>
    <w:p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r>
        <w:rPr>
          <w:rFonts w:ascii="Tiro Bangla" w:hAnsi="Tiro Bangla" w:eastAsia="Tiro Bangla"/>
          <w:sz w:val="22"/>
        </w:rPr>
        <w:t>ক. ১৯.২৫</w:t>
        <w:tab/>
        <w:tab/>
        <w:t>খ. ২১.৭৫</w:t>
      </w:r>
    </w:p>
    <w:p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/>
    <w:p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r>
        <w:rPr>
          <w:rFonts w:ascii="Tiro Bangla" w:hAnsi="Tiro Bangla" w:eastAsia="Tiro Bangla"/>
          <w:sz w:val="22"/>
        </w:rPr>
        <w:t>ক. ০.৪৩</w:t>
        <w:tab/>
        <w:tab/>
        <w:t>খ. ০.৪৭</w:t>
      </w:r>
    </w:p>
    <w:p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/>
    <w:p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r>
        <w:rPr>
          <w:rFonts w:ascii="Tiro Bangla" w:hAnsi="Tiro Bangla" w:eastAsia="Tiro Bangla"/>
          <w:sz w:val="22"/>
        </w:rPr>
        <w:t>ক. ১২.৫০</w:t>
        <w:tab/>
        <w:tab/>
        <w:t>খ. ৪.৭৫</w:t>
      </w:r>
    </w:p>
    <w:p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/>
    <w:p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r>
        <w:rPr>
          <w:rFonts w:ascii="Tiro Bangla" w:hAnsi="Tiro Bangla" w:eastAsia="Tiro Bangla"/>
          <w:sz w:val="22"/>
        </w:rPr>
        <w:t>ক. ১.৪৫৪</w:t>
        <w:tab/>
        <w:tab/>
        <w:t>খ. ২.৪৫৪</w:t>
      </w:r>
    </w:p>
    <w:p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/>
    <w:p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r>
        <w:rPr>
          <w:rFonts w:ascii="Tiro Bangla" w:hAnsi="Tiro Bangla" w:eastAsia="Tiro Bangla"/>
          <w:sz w:val="22"/>
        </w:rPr>
        <w:t>ক. ২৬.৯৬</w:t>
        <w:tab/>
        <w:tab/>
        <w:t>খ. ৯.১৮</w:t>
      </w:r>
    </w:p>
    <w:p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/>
    <w:p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r>
        <w:rPr>
          <w:rFonts w:ascii="Tiro Bangla" w:hAnsi="Tiro Bangla" w:eastAsia="Tiro Bangla"/>
          <w:sz w:val="22"/>
        </w:rPr>
        <w:t>ক. ৫৬.৪৮</w:t>
        <w:tab/>
        <w:tab/>
        <w:t>খ. ৫৭.৮৪</w:t>
      </w:r>
    </w:p>
    <w:p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/>
    <w:p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/>
    <w:p>
      <w:r>
        <w:rPr>
          <w:rFonts w:ascii="Tiro Bangla" w:hAnsi="Tiro Bangla" w:eastAsia="Tiro Bangla"/>
          <w:sz w:val="22"/>
        </w:rPr>
        <w:t>৩০. ০.০৫ × ০.০০০৩ = কত?</w:t>
      </w:r>
    </w:p>
    <w:p>
      <w:r>
        <w:rPr>
          <w:rFonts w:ascii="Tiro Bangla" w:hAnsi="Tiro Bangla" w:eastAsia="Tiro Bangla"/>
          <w:sz w:val="22"/>
        </w:rPr>
        <w:t>ক. ০.০০০০১৫</w:t>
        <w:tab/>
        <w:tab/>
        <w:t>খ. ০.০০০১৫</w:t>
      </w:r>
    </w:p>
    <w:p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০.০০০০১৫</w:t>
      </w:r>
    </w:p>
    <w:p/>
    <w:p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r>
        <w:rPr>
          <w:rFonts w:ascii="Tiro Bangla" w:hAnsi="Tiro Bangla" w:eastAsia="Tiro Bangla"/>
          <w:sz w:val="22"/>
        </w:rPr>
        <w:t>ক. ০.০০১২</w:t>
        <w:tab/>
        <w:tab/>
        <w:t>খ. ০.০১২</w:t>
      </w:r>
    </w:p>
    <w:p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/>
    <w:p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r>
        <w:rPr>
          <w:rFonts w:ascii="Tiro Bangla" w:hAnsi="Tiro Bangla" w:eastAsia="Tiro Bangla"/>
          <w:sz w:val="22"/>
        </w:rPr>
        <w:t>ক. ০.০০১০</w:t>
        <w:tab/>
        <w:tab/>
        <w:t>খ. ০.০০০১</w:t>
      </w:r>
    </w:p>
    <w:p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/>
    <w:p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r>
        <w:rPr>
          <w:rFonts w:ascii="Tiro Bangla" w:hAnsi="Tiro Bangla" w:eastAsia="Tiro Bangla"/>
          <w:sz w:val="22"/>
        </w:rPr>
        <w:t>ক. ০.৭৪</w:t>
        <w:tab/>
        <w:tab/>
        <w:t>খ. ১.৭৪</w:t>
      </w:r>
    </w:p>
    <w:p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/>
    <w:p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r>
        <w:rPr>
          <w:rFonts w:ascii="Tiro Bangla" w:hAnsi="Tiro Bangla" w:eastAsia="Tiro Bangla"/>
          <w:sz w:val="22"/>
        </w:rPr>
        <w:t>ক. ০.০০০০৬</w:t>
        <w:tab/>
        <w:tab/>
        <w:t>খ. ০.০০০০০৬</w:t>
      </w:r>
    </w:p>
    <w:p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০.০০০০৬</w:t>
      </w:r>
    </w:p>
    <w:p/>
    <w:p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r>
        <w:rPr>
          <w:rFonts w:ascii="Tiro Bangla" w:hAnsi="Tiro Bangla" w:eastAsia="Tiro Bangla"/>
          <w:sz w:val="22"/>
        </w:rPr>
        <w:t>ক. ০.০৫৯২৭৫</w:t>
        <w:tab/>
        <w:tab/>
        <w:t>খ. ০.০৪৯২৭</w:t>
      </w:r>
    </w:p>
    <w:p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/>
    <w:p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r>
        <w:rPr>
          <w:rFonts w:ascii="Tiro Bangla" w:hAnsi="Tiro Bangla" w:eastAsia="Tiro Bangla"/>
          <w:sz w:val="22"/>
        </w:rPr>
        <w:t>ক. ৯.৩৬</w:t>
        <w:tab/>
        <w:tab/>
        <w:t>খ. ১১.৩৪</w:t>
      </w:r>
    </w:p>
    <w:p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/>
    <w:p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r>
        <w:rPr>
          <w:rFonts w:ascii="Tiro Bangla" w:hAnsi="Tiro Bangla" w:eastAsia="Tiro Bangla"/>
          <w:sz w:val="22"/>
        </w:rPr>
        <w:t>ক. ০.২৩০৪</w:t>
        <w:tab/>
        <w:tab/>
        <w:t>খ. ২৩.৪০</w:t>
      </w:r>
    </w:p>
    <w:p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০.২৩০৪</w:t>
      </w:r>
    </w:p>
    <w:p/>
    <w:p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r>
        <w:rPr>
          <w:rFonts w:ascii="Tiro Bangla" w:hAnsi="Tiro Bangla" w:eastAsia="Tiro Bangla"/>
          <w:sz w:val="22"/>
        </w:rPr>
        <w:t>ক. ২০০</w:t>
        <w:tab/>
        <w:tab/>
        <w:t>খ. ২০১</w:t>
      </w:r>
    </w:p>
    <w:p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/>
    <w:p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r>
        <w:rPr>
          <w:rFonts w:ascii="Tiro Bangla" w:hAnsi="Tiro Bangla" w:eastAsia="Tiro Bangla"/>
          <w:sz w:val="22"/>
        </w:rPr>
        <w:t>ক. ৩০০</w:t>
        <w:tab/>
        <w:tab/>
        <w:t>খ. ৩৫০</w:t>
      </w:r>
    </w:p>
    <w:p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/>
    <w:p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r>
        <w:rPr>
          <w:rFonts w:ascii="Tiro Bangla" w:hAnsi="Tiro Bangla" w:eastAsia="Tiro Bangla"/>
          <w:sz w:val="22"/>
        </w:rPr>
        <w:t>ক. ০.০০৬</w:t>
        <w:tab/>
        <w:tab/>
        <w:t>খ. ০.০০০৬</w:t>
      </w:r>
    </w:p>
    <w:p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/>
    <w:p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১০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/>
    <w:p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r>
        <w:rPr>
          <w:rFonts w:ascii="Tiro Bangla" w:hAnsi="Tiro Bangla" w:eastAsia="Tiro Bangla"/>
          <w:sz w:val="22"/>
        </w:rPr>
        <w:t>ক. ০.০০৪৮</w:t>
        <w:tab/>
        <w:tab/>
        <w:t>খ. ০.০০০৪৮</w:t>
      </w:r>
    </w:p>
    <w:p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/>
    <w:p>
      <w:r>
        <w:rPr>
          <w:rFonts w:ascii="Tiro Bangla" w:hAnsi="Tiro Bangla" w:eastAsia="Tiro Bangla"/>
          <w:sz w:val="22"/>
        </w:rPr>
        <w:t>৪৩. ০.০৫৭ × ০.০৩৫ = কত?</w:t>
      </w:r>
    </w:p>
    <w:p>
      <w:r>
        <w:rPr>
          <w:rFonts w:ascii="Tiro Bangla" w:hAnsi="Tiro Bangla" w:eastAsia="Tiro Bangla"/>
          <w:sz w:val="22"/>
        </w:rPr>
        <w:t>ক. ০.০১৯৫৯</w:t>
        <w:tab/>
        <w:tab/>
        <w:t>খ. ০.০১৯৯৫</w:t>
      </w:r>
    </w:p>
    <w:p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/>
    <w:p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r>
        <w:rPr>
          <w:rFonts w:ascii="Tiro Bangla" w:hAnsi="Tiro Bangla" w:eastAsia="Tiro Bangla"/>
          <w:sz w:val="22"/>
        </w:rPr>
        <w:t>ক. ১১০.৫ কি.মি.</w:t>
        <w:tab/>
        <w:tab/>
        <w:t>খ. ১১২.৫ কি.মি.</w:t>
      </w:r>
    </w:p>
    <w:p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/>
    <w:p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r>
        <w:rPr>
          <w:rFonts w:ascii="Tiro Bangla" w:hAnsi="Tiro Bangla" w:eastAsia="Tiro Bangla"/>
          <w:sz w:val="22"/>
        </w:rPr>
        <w:t>ক. ২৪৭৬.৫৮</w:t>
        <w:tab/>
        <w:tab/>
        <w:t>খ. ২৪৬৭.৮৫</w:t>
      </w:r>
    </w:p>
    <w:p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২৪৭৬.৫৮</w:t>
      </w:r>
    </w:p>
    <w:p/>
    <w:p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/>
    <w:p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r>
        <w:rPr>
          <w:rFonts w:ascii="Tiro Bangla" w:hAnsi="Tiro Bangla" w:eastAsia="Tiro Bangla"/>
          <w:sz w:val="22"/>
        </w:rPr>
        <w:t>ক. ০.৮</w:t>
        <w:tab/>
        <w:tab/>
        <w:t>খ. ০.৭</w:t>
      </w:r>
    </w:p>
    <w:p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০.৮</w:t>
      </w:r>
    </w:p>
    <w:p/>
    <w:p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r>
        <w:rPr>
          <w:rFonts w:ascii="Tiro Bangla" w:hAnsi="Tiro Bangla" w:eastAsia="Tiro Bangla"/>
          <w:sz w:val="22"/>
        </w:rPr>
        <w:t>ক. ১০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/>
    <w:p>
      <w:r>
        <w:rPr>
          <w:rFonts w:ascii="Tiro Bangla" w:hAnsi="Tiro Bangla" w:eastAsia="Tiro Bangla"/>
          <w:sz w:val="22"/>
        </w:rPr>
        <w:t>১. ০০৫, ১৩.৫১ ও ৭.২</w:t>
      </w:r>
    </w:p>
    <w:p>
      <w:r>
        <w:rPr>
          <w:rFonts w:ascii="Tiro Bangla" w:hAnsi="Tiro Bangla" w:eastAsia="Tiro Bangla"/>
          <w:sz w:val="22"/>
        </w:rPr>
        <w:t>ক. ১.৩৫৭৭৫</w:t>
        <w:tab/>
        <w:tab/>
        <w:t>খ. ১৩.৫৭৭৫</w:t>
      </w:r>
    </w:p>
    <w:p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/>
    <w:p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r>
        <w:rPr>
          <w:rFonts w:ascii="Tiro Bangla" w:hAnsi="Tiro Bangla" w:eastAsia="Tiro Bangla"/>
          <w:sz w:val="22"/>
        </w:rPr>
        <w:t>ক. ৭.২</w:t>
        <w:tab/>
        <w:tab/>
        <w:t>খ. ৭.৩</w:t>
      </w:r>
    </w:p>
    <w:p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/>
    <w:p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r>
        <w:rPr>
          <w:rFonts w:ascii="Tiro Bangla" w:hAnsi="Tiro Bangla" w:eastAsia="Tiro Bangla"/>
          <w:sz w:val="22"/>
        </w:rPr>
        <w:t>ক. ৯৬.৭২৭</w:t>
        <w:tab/>
        <w:tab/>
        <w:t>খ. ৯৭.২৭২</w:t>
      </w:r>
    </w:p>
    <w:p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/>
    <w:p>
      <w:r>
        <w:rPr>
          <w:rFonts w:ascii="Tiro Bangla" w:hAnsi="Tiro Bangla" w:eastAsia="Tiro Bangla"/>
          <w:sz w:val="22"/>
        </w:rPr>
        <w:t>৫৩. ০.২৫ ÷ ০.০৫ = কত?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/>
    <w:p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r>
        <w:rPr>
          <w:rFonts w:ascii="Tiro Bangla" w:hAnsi="Tiro Bangla" w:eastAsia="Tiro Bangla"/>
          <w:sz w:val="22"/>
        </w:rPr>
        <w:t>ক. ৩২.৩৫৬</w:t>
        <w:tab/>
        <w:tab/>
        <w:t>খ. ৩৫.০০১</w:t>
      </w:r>
    </w:p>
    <w:p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৩২.৩৫৬</w:t>
      </w:r>
    </w:p>
    <w:p/>
    <w:p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r>
        <w:rPr>
          <w:rFonts w:ascii="Tiro Bangla" w:hAnsi="Tiro Bangla" w:eastAsia="Tiro Bangla"/>
          <w:sz w:val="22"/>
        </w:rPr>
        <w:t>ক. ০.০৩</w:t>
        <w:tab/>
        <w:tab/>
        <w:t>খ. ০.০০৩</w:t>
      </w:r>
    </w:p>
    <w:p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/>
    <w:p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/>
    <w:p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r>
        <w:rPr>
          <w:rFonts w:ascii="Tiro Bangla" w:hAnsi="Tiro Bangla" w:eastAsia="Tiro Bangla"/>
          <w:sz w:val="22"/>
        </w:rPr>
        <w:t>ক. ৩.১৬</w:t>
        <w:tab/>
        <w:tab/>
        <w:t>খ. ৩.৬১</w:t>
      </w:r>
    </w:p>
    <w:p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৩.১৬</w:t>
      </w:r>
    </w:p>
    <w:p/>
    <w:p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r>
        <w:rPr>
          <w:rFonts w:ascii="Tiro Bangla" w:hAnsi="Tiro Bangla" w:eastAsia="Tiro Bangla"/>
          <w:sz w:val="22"/>
        </w:rPr>
        <w:t>ক. ১২</w:t>
        <w:tab/>
        <w:tab/>
        <w:t>খ. ১৮</w:t>
      </w:r>
    </w:p>
    <w:p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/>
    <w:p>
      <w:r>
        <w:rPr>
          <w:rFonts w:ascii="Tiro Bangla" w:hAnsi="Tiro Bangla" w:eastAsia="Tiro Bangla"/>
          <w:sz w:val="22"/>
        </w:rPr>
        <w:t>৫৯. ০.১২১ ÷ ১১ = কত?</w:t>
      </w:r>
    </w:p>
    <w:p>
      <w:r>
        <w:rPr>
          <w:rFonts w:ascii="Tiro Bangla" w:hAnsi="Tiro Bangla" w:eastAsia="Tiro Bangla"/>
          <w:sz w:val="22"/>
        </w:rPr>
        <w:t>ক. ০.০০১</w:t>
        <w:tab/>
        <w:tab/>
        <w:t>খ. ০.০১১</w:t>
      </w:r>
    </w:p>
    <w:p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/>
    <w:p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r>
        <w:rPr>
          <w:rFonts w:ascii="Tiro Bangla" w:hAnsi="Tiro Bangla" w:eastAsia="Tiro Bangla"/>
          <w:sz w:val="22"/>
        </w:rPr>
        <w:t>ক. ০.২৮৫</w:t>
        <w:tab/>
        <w:tab/>
        <w:t>খ. ০.৩৮৫</w:t>
      </w:r>
    </w:p>
    <w:p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/>
    <w:p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r>
        <w:rPr>
          <w:rFonts w:ascii="Tiro Bangla" w:hAnsi="Tiro Bangla" w:eastAsia="Tiro Bangla"/>
          <w:sz w:val="22"/>
        </w:rPr>
        <w:t>ক. ১৪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১৪</w:t>
      </w:r>
    </w:p>
    <w:p/>
    <w:p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r>
        <w:rPr>
          <w:rFonts w:ascii="Tiro Bangla" w:hAnsi="Tiro Bangla" w:eastAsia="Tiro Bangla"/>
          <w:sz w:val="22"/>
        </w:rPr>
        <w:t>ক. ৫০০০ টাকা</w:t>
        <w:tab/>
        <w:tab/>
        <w:t>খ. ৫১৬০ টাকা</w:t>
      </w:r>
    </w:p>
    <w:p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৫০০০ টাকা</w:t>
      </w:r>
    </w:p>
    <w:p/>
    <w:p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r>
        <w:rPr>
          <w:rFonts w:ascii="Tiro Bangla" w:hAnsi="Tiro Bangla" w:eastAsia="Tiro Bangla"/>
          <w:sz w:val="22"/>
        </w:rPr>
        <w:t>ক. ২৫.৮০</w:t>
        <w:tab/>
        <w:tab/>
        <w:t>খ. ২৪.৬০</w:t>
      </w:r>
    </w:p>
    <w:p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/>
    <w:p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r>
        <w:rPr>
          <w:rFonts w:ascii="Tiro Bangla" w:hAnsi="Tiro Bangla" w:eastAsia="Tiro Bangla"/>
          <w:sz w:val="22"/>
        </w:rPr>
        <w:t>ক. ৮ বছর ৪ মাস</w:t>
        <w:tab/>
        <w:tab/>
        <w:t>খ. ৮ বছর ৬ মাস</w:t>
      </w:r>
    </w:p>
    <w:p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/>
    <w:p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r>
        <w:rPr>
          <w:rFonts w:ascii="Tiro Bangla" w:hAnsi="Tiro Bangla" w:eastAsia="Tiro Bangla"/>
          <w:sz w:val="22"/>
        </w:rPr>
        <w:t>ক. ৬.৩৭৫</w:t>
        <w:tab/>
        <w:tab/>
        <w:t>খ. ৬.৩৫৭</w:t>
      </w:r>
    </w:p>
    <w:p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৬.৩৭৫</w:t>
      </w:r>
    </w:p>
    <w:p/>
    <w:p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r>
        <w:rPr>
          <w:rFonts w:ascii="Tiro Bangla" w:hAnsi="Tiro Bangla" w:eastAsia="Tiro Bangla"/>
          <w:sz w:val="22"/>
        </w:rPr>
        <w:t>ক. ৫.৫২৫</w:t>
        <w:tab/>
        <w:tab/>
        <w:t>খ. ৪.৫৩৫</w:t>
      </w:r>
    </w:p>
    <w:p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/>
    <w:p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r>
        <w:rPr>
          <w:rFonts w:ascii="Tiro Bangla" w:hAnsi="Tiro Bangla" w:eastAsia="Tiro Bangla"/>
          <w:sz w:val="22"/>
        </w:rPr>
        <w:t>ক. ২৫.৫০ টাকা</w:t>
        <w:tab/>
        <w:tab/>
        <w:t>খ. ২৫.০৫ টাকা</w:t>
      </w:r>
    </w:p>
    <w:p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২৫.৫০ টাকা</w:t>
      </w:r>
    </w:p>
    <w:p/>
    <w:p>
      <w:r>
        <w:rPr>
          <w:rFonts w:ascii="Tiro Bangla" w:hAnsi="Tiro Bangla" w:eastAsia="Tiro Bangla"/>
          <w:sz w:val="22"/>
        </w:rPr>
        <w:t>১. ০০, ০.০০১, ০.০২</w:t>
      </w:r>
    </w:p>
    <w:p>
      <w:r>
        <w:rPr>
          <w:rFonts w:ascii="Tiro Bangla" w:hAnsi="Tiro Bangla" w:eastAsia="Tiro Bangla"/>
          <w:sz w:val="22"/>
        </w:rPr>
        <w:t>ক. ১০০০</w:t>
        <w:tab/>
        <w:tab/>
        <w:t>খ. ১.০০০</w:t>
      </w:r>
    </w:p>
    <w:p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</w:t>
      </w:r>
    </w:p>
    <w:p/>
    <w:p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r>
        <w:rPr>
          <w:rFonts w:ascii="Tiro Bangla" w:hAnsi="Tiro Bangla" w:eastAsia="Tiro Bangla"/>
          <w:sz w:val="22"/>
        </w:rPr>
        <w:t>ক. ০.০২</w:t>
        <w:tab/>
        <w:tab/>
        <w:t>খ. ০.০৫</w:t>
      </w:r>
    </w:p>
    <w:p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/>
    <w:p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r>
        <w:rPr>
          <w:rFonts w:ascii="Tiro Bangla" w:hAnsi="Tiro Bangla" w:eastAsia="Tiro Bangla"/>
          <w:sz w:val="22"/>
        </w:rPr>
        <w:t>ক. ১.২</w:t>
        <w:tab/>
        <w:tab/>
        <w:t>খ. ০.৮</w:t>
      </w:r>
    </w:p>
    <w:p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/>
    <w:p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r>
        <w:rPr>
          <w:rFonts w:ascii="Tiro Bangla" w:hAnsi="Tiro Bangla" w:eastAsia="Tiro Bangla"/>
          <w:sz w:val="22"/>
        </w:rPr>
        <w:t>ক. ০.৫০১</w:t>
        <w:tab/>
        <w:tab/>
        <w:t>খ. ০.০০১</w:t>
      </w:r>
    </w:p>
    <w:p>
      <w:r>
        <w:rPr>
          <w:rFonts w:ascii="Tiro Bangla" w:hAnsi="Tiro Bangla" w:eastAsia="Tiro Bangla"/>
          <w:sz w:val="22"/>
        </w:rPr>
        <w:t>গ. ০.০৫১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>খ. ০.৮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/>
    <w:p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r>
        <w:rPr>
          <w:rFonts w:ascii="Tiro Bangla" w:hAnsi="Tiro Bangla" w:eastAsia="Tiro Bangla"/>
          <w:sz w:val="22"/>
        </w:rPr>
        <w:t>ক. ৩.২</w:t>
        <w:tab/>
        <w:tab/>
        <w:t>খ. ৪.৮</w:t>
      </w:r>
    </w:p>
    <w:p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/>
    <w:p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r>
        <w:rPr>
          <w:rFonts w:ascii="Tiro Bangla" w:hAnsi="Tiro Bangla" w:eastAsia="Tiro Bangla"/>
          <w:sz w:val="22"/>
        </w:rPr>
        <w:t>ক. ২৫</w:t>
        <w:tab/>
        <w:tab/>
        <w:t>খ. ২.৫</w:t>
      </w:r>
    </w:p>
    <w:p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/>
    <w:p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r>
        <w:rPr>
          <w:rFonts w:ascii="Tiro Bangla" w:hAnsi="Tiro Bangla" w:eastAsia="Tiro Bangla"/>
          <w:sz w:val="22"/>
        </w:rPr>
        <w:t>ক. ৭.২</w:t>
        <w:tab/>
        <w:tab/>
        <w:t>খ. ৮.৪</w:t>
      </w:r>
    </w:p>
    <w:p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৭.২</w:t>
      </w:r>
    </w:p>
    <w:p/>
    <w:p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r>
        <w:rPr>
          <w:rFonts w:ascii="Tiro Bangla" w:hAnsi="Tiro Bangla" w:eastAsia="Tiro Bangla"/>
          <w:sz w:val="22"/>
        </w:rPr>
        <w:t>ক. ০.৩৭৫</w:t>
        <w:tab/>
        <w:tab/>
        <w:t>খ. ০.৬২৫</w:t>
      </w:r>
    </w:p>
    <w:p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/>
    <w:p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r>
        <w:rPr>
          <w:rFonts w:ascii="Tiro Bangla" w:hAnsi="Tiro Bangla" w:eastAsia="Tiro Bangla"/>
          <w:sz w:val="22"/>
        </w:rPr>
        <w:t>ক. ২৪০৬.২৫</w:t>
        <w:tab/>
        <w:tab/>
        <w:t>খ. ২২০৪.৫০</w:t>
      </w:r>
    </w:p>
    <w:p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২৪০৬.২৫</w:t>
      </w:r>
    </w:p>
    <w:p/>
    <w:p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r>
        <w:rPr>
          <w:rFonts w:ascii="Tiro Bangla" w:hAnsi="Tiro Bangla" w:eastAsia="Tiro Bangla"/>
          <w:sz w:val="22"/>
        </w:rPr>
        <w:t>ক. ২০১৩৪৫৮</w:t>
        <w:tab/>
        <w:tab/>
        <w:t>খ. ১০২৪৩৫৮</w:t>
      </w:r>
    </w:p>
    <w:p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/>
    <w:p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r>
        <w:rPr>
          <w:rFonts w:ascii="Tiro Bangla" w:hAnsi="Tiro Bangla" w:eastAsia="Tiro Bangla"/>
          <w:sz w:val="22"/>
        </w:rPr>
        <w:t>ক. ৩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/>
    <w:p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/>
    <w:p>
      <w:r>
        <w:rPr>
          <w:rFonts w:ascii="Tiro Bangla" w:hAnsi="Tiro Bangla" w:eastAsia="Tiro Bangla"/>
          <w:sz w:val="22"/>
        </w:rPr>
        <w:t>৮৩. কোনো সংখ্যার-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/>
    <w:p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r>
        <w:rPr>
          <w:rFonts w:ascii="Tiro Bangla" w:hAnsi="Tiro Bangla" w:eastAsia="Tiro Bangla"/>
          <w:sz w:val="22"/>
        </w:rPr>
        <w:t>ক. ২৩১</w:t>
        <w:tab/>
        <w:tab/>
        <w:t>খ. ২২৪</w:t>
      </w:r>
    </w:p>
    <w:p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/>
    <w:p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r>
        <w:rPr>
          <w:rFonts w:ascii="Tiro Bangla" w:hAnsi="Tiro Bangla" w:eastAsia="Tiro Bangla"/>
          <w:sz w:val="22"/>
        </w:rPr>
        <w:t>ক. ৯</w:t>
        <w:tab/>
        <w:tab/>
        <w:t>খ. ১০</w:t>
      </w:r>
    </w:p>
    <w:p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/>
    <w:p>
      <w:r>
        <w:rPr>
          <w:rFonts w:ascii="Tiro Bangla" w:hAnsi="Tiro Bangla" w:eastAsia="Tiro Bangla"/>
          <w:sz w:val="22"/>
        </w:rPr>
        <w:t>৮৮. ১এর ২= কত?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/>
    <w:p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/>
    <w:p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r>
        <w:rPr>
          <w:rFonts w:ascii="Tiro Bangla" w:hAnsi="Tiro Bangla" w:eastAsia="Tiro Bangla"/>
          <w:sz w:val="22"/>
        </w:rPr>
        <w:t>ক. ৪৮</w:t>
        <w:tab/>
        <w:tab/>
        <w:t>খ. ২৪</w:t>
      </w:r>
    </w:p>
    <w:p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/>
    <w:p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১২</w:t>
      </w:r>
    </w:p>
    <w:p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/>
    <w:p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r>
        <w:rPr>
          <w:rFonts w:ascii="Tiro Bangla" w:hAnsi="Tiro Bangla" w:eastAsia="Tiro Bangla"/>
          <w:sz w:val="22"/>
        </w:rPr>
        <w:t>ক. ৭২</w:t>
        <w:tab/>
        <w:tab/>
        <w:t>খ. ৬৬</w:t>
      </w:r>
    </w:p>
    <w:p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৭২</w:t>
      </w:r>
    </w:p>
    <w:p/>
    <w:p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r>
        <w:rPr>
          <w:rFonts w:ascii="Tiro Bangla" w:hAnsi="Tiro Bangla" w:eastAsia="Tiro Bangla"/>
          <w:sz w:val="22"/>
        </w:rPr>
        <w:t>ক. ৮</w:t>
        <w:tab/>
        <w:tab/>
        <w:t>খ. ৮</w:t>
      </w:r>
    </w:p>
    <w:p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/>
    <w:p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r>
        <w:rPr>
          <w:rFonts w:ascii="Tiro Bangla" w:hAnsi="Tiro Bangla" w:eastAsia="Tiro Bangla"/>
          <w:sz w:val="22"/>
        </w:rPr>
        <w:t>ক. ৪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/>
    <w:p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/>
    <w:p>
      <w:r>
        <w:rPr>
          <w:rFonts w:ascii="Tiro Bangla" w:hAnsi="Tiro Bangla" w:eastAsia="Tiro Bangla"/>
          <w:sz w:val="22"/>
        </w:rPr>
        <w:t>৯৬. , , এবং এই ভগ্নাংশগুলোকে মানের অধঃক্রম অনুসারে সাজালে কোনটি সঠিক?</w:t>
      </w:r>
    </w:p>
    <w:p>
      <w:r>
        <w:rPr>
          <w:rFonts w:ascii="Tiro Bangla" w:hAnsi="Tiro Bangla" w:eastAsia="Tiro Bangla"/>
          <w:sz w:val="22"/>
        </w:rPr>
        <w:t>ক. , , ,</w:t>
        <w:tab/>
        <w:tab/>
        <w:t>খ. , , ,</w:t>
      </w:r>
    </w:p>
    <w:p>
      <w:r>
        <w:rPr>
          <w:rFonts w:ascii="Tiro Bangla" w:hAnsi="Tiro Bangla" w:eastAsia="Tiro Bangla"/>
          <w:sz w:val="22"/>
        </w:rPr>
        <w:t>গ. , , ,</w:t>
        <w:tab/>
        <w:tab/>
        <w:t>ঘ. , , ,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 ,</w:t>
      </w:r>
    </w:p>
    <w:p/>
    <w:p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r>
        <w:rPr>
          <w:rFonts w:ascii="Tiro Bangla" w:hAnsi="Tiro Bangla" w:eastAsia="Tiro Bangla"/>
          <w:sz w:val="22"/>
        </w:rPr>
        <w:t>ক. ৮৪.৭</w:t>
        <w:tab/>
        <w:tab/>
        <w:t>খ. ৯০.৫</w:t>
      </w:r>
    </w:p>
    <w:p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/>
    <w:p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r>
        <w:rPr>
          <w:rFonts w:ascii="Tiro Bangla" w:hAnsi="Tiro Bangla" w:eastAsia="Tiro Bangla"/>
          <w:sz w:val="22"/>
        </w:rPr>
        <w:t>ক. ০.৫</w:t>
        <w:tab/>
        <w:tab/>
        <w:t>খ. ০.৫৪</w:t>
      </w:r>
    </w:p>
    <w:p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/>
    <w:p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/>
    <w:p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/>
    <w:p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২৪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/>
    <w:p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০.১</w:t>
      </w:r>
    </w:p>
    <w:p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/>
    <w:p>
      <w:r>
        <w:rPr>
          <w:rFonts w:ascii="Tiro Bangla" w:hAnsi="Tiro Bangla" w:eastAsia="Tiro Bangla"/>
          <w:sz w:val="22"/>
        </w:rPr>
        <w:t>১০৪. + - = কত?</w:t>
      </w:r>
    </w:p>
    <w:p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/>
    <w:p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/>
    <w:p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/>
    <w:p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r>
        <w:rPr>
          <w:rFonts w:ascii="Tiro Bangla" w:hAnsi="Tiro Bangla" w:eastAsia="Tiro Bangla"/>
          <w:sz w:val="22"/>
        </w:rPr>
        <w:t>ক. ১,৩৩৮,৩০০,৫২৬</w:t>
        <w:tab/>
        <w:tab/>
        <w:t>খ. ১৩,৩৮,৩০০,৫২৬</w:t>
      </w:r>
    </w:p>
    <w:p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১,৩৩৮,৩০০,৫২৬</w:t>
      </w:r>
    </w:p>
    <w:p/>
    <w:p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r>
        <w:rPr>
          <w:rFonts w:ascii="Tiro Bangla" w:hAnsi="Tiro Bangla" w:eastAsia="Tiro Bangla"/>
          <w:sz w:val="22"/>
        </w:rPr>
        <w:t>ক. ০.০০০০১৮</w:t>
        <w:tab/>
        <w:tab/>
        <w:t>খ. ০.০০০০০১৮</w:t>
      </w:r>
    </w:p>
    <w:p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/>
    <w:p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r>
        <w:rPr>
          <w:rFonts w:ascii="Tiro Bangla" w:hAnsi="Tiro Bangla" w:eastAsia="Tiro Bangla"/>
          <w:sz w:val="22"/>
        </w:rPr>
        <w:t>ক. ১৬</w:t>
        <w:tab/>
        <w:tab/>
        <w:t>খ. ৩৬</w:t>
      </w:r>
    </w:p>
    <w:p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